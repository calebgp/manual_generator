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2317B" w14:textId="78BA8644" w:rsidR="007F0FBF" w:rsidRDefault="00000000" w:rsidP="00DE27A1">
      <w:pPr>
        <w:rPr>
          <w:b/>
          <w:sz w:val="56"/>
          <w:lang w:val="pt-BR"/>
        </w:rPr>
      </w:pPr>
      <w:r w:rsidRPr="00DE27A1">
        <w:rPr>
          <w:b/>
          <w:sz w:val="56"/>
          <w:lang w:val="pt-BR"/>
        </w:rPr>
        <w:t xml:space="preserve">Trabalho de Grupo F6 </w:t>
      </w:r>
      <w:r w:rsidR="00DE27A1">
        <w:rPr>
          <w:b/>
          <w:sz w:val="56"/>
          <w:lang w:val="pt-BR"/>
        </w:rPr>
        <w:t>–</w:t>
      </w:r>
      <w:r w:rsidRPr="00DE27A1">
        <w:rPr>
          <w:b/>
          <w:sz w:val="56"/>
          <w:lang w:val="pt-BR"/>
        </w:rPr>
        <w:t xml:space="preserve"> Som</w:t>
      </w:r>
    </w:p>
    <w:p w14:paraId="0FCA4EFE" w14:textId="77777777" w:rsidR="00DE27A1" w:rsidRDefault="00DE27A1">
      <w:pPr>
        <w:jc w:val="center"/>
        <w:rPr>
          <w:b/>
          <w:sz w:val="56"/>
          <w:lang w:val="pt-BR"/>
        </w:rPr>
      </w:pPr>
    </w:p>
    <w:p w14:paraId="3C1676DA" w14:textId="5D1B4C45" w:rsidR="00DE27A1" w:rsidRPr="00DE27A1" w:rsidRDefault="00DE27A1">
      <w:pPr>
        <w:jc w:val="center"/>
        <w:rPr>
          <w:lang w:val="pt-BR"/>
        </w:rPr>
      </w:pPr>
      <w:r>
        <w:fldChar w:fldCharType="begin"/>
      </w:r>
      <w:r>
        <w:instrText xml:space="preserve"> INCLUDEPICTURE "https://i0.wp.com/estudafq.pt/wp-content/uploads/2017/12/logo-som.jpg?fit=720%2C300&amp;ssl=1" \* MERGEFORMATINET </w:instrText>
      </w:r>
      <w:r>
        <w:fldChar w:fldCharType="separate"/>
      </w:r>
      <w:r>
        <w:rPr>
          <w:noProof/>
        </w:rPr>
        <w:drawing>
          <wp:inline distT="0" distB="0" distL="0" distR="0" wp14:anchorId="1C5CB438" wp14:editId="15B1B28B">
            <wp:extent cx="5733415" cy="2389505"/>
            <wp:effectExtent l="0" t="0" r="0" b="0"/>
            <wp:docPr id="1546762870" name="Imagem 1" descr="Módulo F6 – O som – Estud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F6 – O som – EstudaF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89505"/>
                    </a:xfrm>
                    <a:prstGeom prst="rect">
                      <a:avLst/>
                    </a:prstGeom>
                    <a:noFill/>
                    <a:ln>
                      <a:noFill/>
                    </a:ln>
                  </pic:spPr>
                </pic:pic>
              </a:graphicData>
            </a:graphic>
          </wp:inline>
        </w:drawing>
      </w:r>
      <w:r>
        <w:fldChar w:fldCharType="end"/>
      </w:r>
    </w:p>
    <w:p w14:paraId="7F01CDDB" w14:textId="77777777" w:rsidR="00DE27A1" w:rsidRDefault="00DE27A1" w:rsidP="00DE27A1">
      <w:pPr>
        <w:rPr>
          <w:i/>
          <w:sz w:val="36"/>
          <w:lang w:val="pt-BR"/>
        </w:rPr>
      </w:pPr>
    </w:p>
    <w:p w14:paraId="49107B92" w14:textId="77777777" w:rsidR="00DE27A1" w:rsidRDefault="00DE27A1" w:rsidP="00DE27A1">
      <w:pPr>
        <w:rPr>
          <w:i/>
          <w:sz w:val="36"/>
          <w:lang w:val="pt-BR"/>
        </w:rPr>
      </w:pPr>
    </w:p>
    <w:p w14:paraId="6BAC2AF9" w14:textId="77777777" w:rsidR="00DE27A1" w:rsidRDefault="00DE27A1" w:rsidP="00DE27A1">
      <w:pPr>
        <w:rPr>
          <w:i/>
          <w:sz w:val="36"/>
          <w:lang w:val="pt-BR"/>
        </w:rPr>
      </w:pPr>
    </w:p>
    <w:p w14:paraId="6BDE98C8" w14:textId="77777777" w:rsidR="00DE27A1" w:rsidRDefault="00DE27A1" w:rsidP="00DE27A1">
      <w:pPr>
        <w:rPr>
          <w:i/>
          <w:sz w:val="36"/>
          <w:lang w:val="pt-BR"/>
        </w:rPr>
      </w:pPr>
    </w:p>
    <w:p w14:paraId="4935A980" w14:textId="77777777" w:rsidR="00DE27A1" w:rsidRDefault="00DE27A1" w:rsidP="00DE27A1">
      <w:pPr>
        <w:rPr>
          <w:i/>
          <w:sz w:val="36"/>
          <w:lang w:val="pt-BR"/>
        </w:rPr>
      </w:pPr>
    </w:p>
    <w:p w14:paraId="67FB86F4" w14:textId="77777777" w:rsidR="00DE27A1" w:rsidRDefault="00DE27A1" w:rsidP="00DE27A1">
      <w:pPr>
        <w:rPr>
          <w:i/>
          <w:sz w:val="36"/>
          <w:lang w:val="pt-BR"/>
        </w:rPr>
      </w:pPr>
    </w:p>
    <w:p w14:paraId="6FF7FDE9" w14:textId="77777777" w:rsidR="00DE27A1" w:rsidRDefault="00DE27A1" w:rsidP="00DE27A1">
      <w:pPr>
        <w:rPr>
          <w:i/>
          <w:sz w:val="36"/>
          <w:lang w:val="pt-BR"/>
        </w:rPr>
      </w:pPr>
    </w:p>
    <w:p w14:paraId="298FA520" w14:textId="32B13456" w:rsidR="00DE27A1" w:rsidRDefault="00DE27A1" w:rsidP="00DE27A1">
      <w:pPr>
        <w:rPr>
          <w:i/>
          <w:sz w:val="36"/>
          <w:lang w:val="pt-BR"/>
        </w:rPr>
      </w:pPr>
      <w:r>
        <w:rPr>
          <w:i/>
          <w:sz w:val="36"/>
          <w:lang w:val="pt-BR"/>
        </w:rPr>
        <w:t>Data: 02/05/2025</w:t>
      </w:r>
    </w:p>
    <w:p w14:paraId="71C21EB1" w14:textId="17D75888" w:rsidR="00DE27A1" w:rsidRDefault="00000000" w:rsidP="00DE27A1">
      <w:pPr>
        <w:rPr>
          <w:i/>
          <w:sz w:val="36"/>
          <w:lang w:val="pt-BR"/>
        </w:rPr>
      </w:pPr>
      <w:r w:rsidRPr="00DE27A1">
        <w:rPr>
          <w:i/>
          <w:sz w:val="36"/>
          <w:lang w:val="pt-BR"/>
        </w:rPr>
        <w:t>Caleb Gomes Pint</w:t>
      </w:r>
      <w:r w:rsidR="00DE27A1">
        <w:rPr>
          <w:i/>
          <w:sz w:val="36"/>
          <w:lang w:val="pt-BR"/>
        </w:rPr>
        <w:t>o - 01</w:t>
      </w:r>
    </w:p>
    <w:p w14:paraId="0430F096" w14:textId="479D6B5F" w:rsidR="007F0FBF" w:rsidRDefault="00000000" w:rsidP="00DE27A1">
      <w:pPr>
        <w:rPr>
          <w:i/>
          <w:sz w:val="36"/>
          <w:lang w:val="pt-BR"/>
        </w:rPr>
      </w:pPr>
      <w:r w:rsidRPr="00DE27A1">
        <w:rPr>
          <w:i/>
          <w:sz w:val="36"/>
          <w:lang w:val="pt-BR"/>
        </w:rPr>
        <w:t>Danylo Petrash</w:t>
      </w:r>
      <w:r w:rsidR="00DE27A1">
        <w:rPr>
          <w:i/>
          <w:sz w:val="36"/>
          <w:lang w:val="pt-BR"/>
        </w:rPr>
        <w:t xml:space="preserve"> – 02</w:t>
      </w:r>
    </w:p>
    <w:p w14:paraId="2B01845D" w14:textId="1A13BD16" w:rsidR="00DE27A1" w:rsidRPr="00DE27A1" w:rsidRDefault="00DE27A1" w:rsidP="00DE27A1">
      <w:pPr>
        <w:rPr>
          <w:lang w:val="pt-BR"/>
        </w:rPr>
      </w:pPr>
      <w:r>
        <w:rPr>
          <w:i/>
          <w:sz w:val="36"/>
          <w:lang w:val="pt-BR"/>
        </w:rPr>
        <w:t>Modulo F6 - FQ</w:t>
      </w:r>
    </w:p>
    <w:p w14:paraId="2CA274FD" w14:textId="21FAAC3A" w:rsidR="007F0FBF" w:rsidRPr="00DE27A1" w:rsidRDefault="007F0FBF">
      <w:pPr>
        <w:rPr>
          <w:lang w:val="pt-BR"/>
        </w:rPr>
      </w:pPr>
    </w:p>
    <w:p w14:paraId="11F9A511" w14:textId="77777777" w:rsidR="00294C43" w:rsidRDefault="00294C43" w:rsidP="00294C43">
      <w:pPr>
        <w:pStyle w:val="Ttulo1"/>
      </w:pPr>
      <w:r w:rsidRPr="00294C43">
        <w:lastRenderedPageBreak/>
        <w:t>Introdução</w:t>
      </w:r>
    </w:p>
    <w:p w14:paraId="5E4BF740" w14:textId="77777777" w:rsidR="00294C43" w:rsidRPr="00294C43" w:rsidRDefault="00294C43" w:rsidP="00294C43"/>
    <w:p w14:paraId="313E499B" w14:textId="77777777" w:rsidR="00294C43" w:rsidRPr="00294C43" w:rsidRDefault="00294C43" w:rsidP="00294C43">
      <w:r w:rsidRPr="00294C43">
        <w:t>O som é um fenómeno físico fundamental que permeia a nossa vida quotidiana, influenciando a comunicação, a arte e a ciência. Este trabalho tem como objetivo explorar a natureza do som, suas características e os princípios que regem a sua propagação. Através do estudo dos sistemas vibratórios e das ondas mecânicas, podemos compreender como o som é gerado, transmitido e percebido. A análise das propriedades do som, como amplitude, frequência e intensidade, bem como os fenómenos associados, como reflexão, refração e difração, são essenciais para entender a complexidade deste fenómeno. Além disso, a aplicação deste conhecimento em áreas como a música, a medicina e a engenharia demonstra a relevância do som em diversas disciplinas. Assim, este trabalho busca proporcionar uma visão abrangente sobre o som, desde a sua origem até as suas aplicações práticas.</w:t>
      </w:r>
    </w:p>
    <w:p w14:paraId="0C110A2F" w14:textId="419993CF" w:rsidR="007F0FBF" w:rsidRPr="00294C43" w:rsidRDefault="00000000" w:rsidP="00294C43">
      <w:pPr>
        <w:rPr>
          <w:lang w:val="pt-BR"/>
        </w:rPr>
      </w:pPr>
      <w:r w:rsidRPr="00294C43">
        <w:rPr>
          <w:lang w:val="pt-BR"/>
        </w:rPr>
        <w:br w:type="page"/>
      </w:r>
    </w:p>
    <w:p w14:paraId="04C07130" w14:textId="77777777" w:rsidR="007F0FBF" w:rsidRPr="00DE27A1" w:rsidRDefault="00000000">
      <w:pPr>
        <w:pStyle w:val="Ttulo1"/>
        <w:rPr>
          <w:lang w:val="pt-BR"/>
        </w:rPr>
      </w:pPr>
      <w:r w:rsidRPr="00DE27A1">
        <w:rPr>
          <w:lang w:val="pt-BR"/>
        </w:rPr>
        <w:lastRenderedPageBreak/>
        <w:t>1. Sistemas Vibratórios</w:t>
      </w:r>
    </w:p>
    <w:p w14:paraId="65C2F62F" w14:textId="77777777" w:rsidR="007F0FBF" w:rsidRPr="00DE27A1" w:rsidRDefault="00000000">
      <w:pPr>
        <w:pStyle w:val="Ttulo2"/>
        <w:rPr>
          <w:lang w:val="pt-BR"/>
        </w:rPr>
      </w:pPr>
      <w:r w:rsidRPr="00DE27A1">
        <w:rPr>
          <w:lang w:val="pt-BR"/>
        </w:rPr>
        <w:t>Introdução ao Movimento Harmónico Simples (MHS)</w:t>
      </w:r>
    </w:p>
    <w:p w14:paraId="036B4850" w14:textId="77777777" w:rsidR="007F0FBF" w:rsidRPr="00DE27A1" w:rsidRDefault="00000000">
      <w:pPr>
        <w:rPr>
          <w:lang w:val="pt-BR"/>
        </w:rPr>
      </w:pPr>
      <w:r w:rsidRPr="00DE27A1">
        <w:rPr>
          <w:lang w:val="pt-BR"/>
        </w:rPr>
        <w:t>No contexto do estudo do som, os sistemas vibratórios desempenham um papel fundamental. O som, na sua essência, é uma onda mecânica que se propaga através de um meio, como o ar, a água ou um sólido, devido a vibrações. Compreender o comportamento dos sistemas vibratórios é, portanto, essencial para entender a natureza e as características do som.</w:t>
      </w:r>
    </w:p>
    <w:p w14:paraId="45C1D35E" w14:textId="77777777" w:rsidR="007F0FBF" w:rsidRPr="00DE27A1" w:rsidRDefault="00000000">
      <w:pPr>
        <w:rPr>
          <w:lang w:val="pt-BR"/>
        </w:rPr>
      </w:pPr>
      <w:r w:rsidRPr="00DE27A1">
        <w:rPr>
          <w:lang w:val="pt-BR"/>
        </w:rPr>
        <w:t>O Movimento Harmónico Simples (MHS) é um tipo de movimento vibratório que serve como modelo fundamental para muitas situações físicas, incluindo a produção e a propagação do som. Define-se como um movimento periódico onde a força restauradora é diretamente proporcional ao deslocamento e atua na direção oposta. Em termos mais simples, imagine uma mola: quanto mais a esticamos ou comprimimos, maior é a força que tenta trazer a mola de volta à sua posição de equilíbrio.</w:t>
      </w:r>
    </w:p>
    <w:p w14:paraId="37D6A0BB" w14:textId="77777777" w:rsidR="007F0FBF" w:rsidRPr="00DE27A1" w:rsidRDefault="00000000">
      <w:pPr>
        <w:pStyle w:val="Ttulo2"/>
        <w:rPr>
          <w:lang w:val="pt-BR"/>
        </w:rPr>
      </w:pPr>
      <w:r w:rsidRPr="00DE27A1">
        <w:rPr>
          <w:lang w:val="pt-BR"/>
        </w:rPr>
        <w:t>Caraterísticas do MHS</w:t>
      </w:r>
    </w:p>
    <w:p w14:paraId="3FE0E8C5" w14:textId="77777777" w:rsidR="007F0FBF" w:rsidRPr="00DE27A1" w:rsidRDefault="00000000">
      <w:pPr>
        <w:rPr>
          <w:lang w:val="pt-BR"/>
        </w:rPr>
      </w:pPr>
      <w:r w:rsidRPr="00DE27A1">
        <w:rPr>
          <w:lang w:val="pt-BR"/>
        </w:rPr>
        <w:t>Para descrever o MHS, utilizamos diversas grandezas físicas:</w:t>
      </w:r>
    </w:p>
    <w:p w14:paraId="324EA84E" w14:textId="77777777" w:rsidR="007F0FBF" w:rsidRPr="00DE27A1" w:rsidRDefault="00000000">
      <w:pPr>
        <w:pStyle w:val="Commarcadores"/>
        <w:rPr>
          <w:lang w:val="pt-BR"/>
        </w:rPr>
      </w:pPr>
      <w:r w:rsidRPr="00DE27A1">
        <w:rPr>
          <w:lang w:val="pt-BR"/>
        </w:rPr>
        <w:t xml:space="preserve">  </w:t>
      </w:r>
      <w:r w:rsidRPr="00DE27A1">
        <w:rPr>
          <w:b/>
          <w:lang w:val="pt-BR"/>
        </w:rPr>
        <w:t>Amplitude (A):</w:t>
      </w:r>
      <w:r w:rsidRPr="00DE27A1">
        <w:rPr>
          <w:lang w:val="pt-BR"/>
        </w:rPr>
        <w:t xml:space="preserve"> Representa o deslocamento máximo do objeto vibratório a partir da sua posição de equilíbrio. No contexto do som, uma amplitude maior corresponde a um som mais alto (maior intensidade).</w:t>
      </w:r>
    </w:p>
    <w:p w14:paraId="0E9B90E8" w14:textId="77777777" w:rsidR="007F0FBF" w:rsidRDefault="00000000">
      <w:pPr>
        <w:pStyle w:val="Commarcadores"/>
      </w:pPr>
      <w:r w:rsidRPr="00DE27A1">
        <w:rPr>
          <w:lang w:val="pt-BR"/>
        </w:rPr>
        <w:t xml:space="preserve">  </w:t>
      </w:r>
      <w:r w:rsidRPr="00DE27A1">
        <w:rPr>
          <w:b/>
          <w:lang w:val="pt-BR"/>
        </w:rPr>
        <w:t>Período (T):</w:t>
      </w:r>
      <w:r w:rsidRPr="00DE27A1">
        <w:rPr>
          <w:lang w:val="pt-BR"/>
        </w:rPr>
        <w:t xml:space="preserve"> É o tempo necessário para completar um ciclo completo de oscilação. </w:t>
      </w:r>
      <w:r>
        <w:t>Mede-se em segundos (s).</w:t>
      </w:r>
    </w:p>
    <w:p w14:paraId="0112BC39" w14:textId="77777777" w:rsidR="007F0FBF" w:rsidRPr="00DE27A1" w:rsidRDefault="00000000">
      <w:pPr>
        <w:pStyle w:val="Commarcadores"/>
        <w:rPr>
          <w:lang w:val="pt-BR"/>
        </w:rPr>
      </w:pPr>
      <w:r w:rsidRPr="00DE27A1">
        <w:rPr>
          <w:lang w:val="pt-BR"/>
        </w:rPr>
        <w:t xml:space="preserve">  </w:t>
      </w:r>
      <w:r w:rsidRPr="00DE27A1">
        <w:rPr>
          <w:b/>
          <w:lang w:val="pt-BR"/>
        </w:rPr>
        <w:t>Frequência (f):</w:t>
      </w:r>
      <w:r w:rsidRPr="00DE27A1">
        <w:rPr>
          <w:lang w:val="pt-BR"/>
        </w:rPr>
        <w:t xml:space="preserve"> É o número de ciclos completos de oscilação por unidade de tempo. É o inverso do período (f = 1/T) e mede-se em Hertz (Hz). No contexto do som, a frequência está diretamente relacionada com a altura do som (tons agudos têm frequências elevadas, tons graves têm frequências baixas).</w:t>
      </w:r>
    </w:p>
    <w:p w14:paraId="46CB8311" w14:textId="77777777" w:rsidR="007F0FBF" w:rsidRDefault="00000000">
      <w:pPr>
        <w:pStyle w:val="Commarcadores"/>
      </w:pPr>
      <w:r w:rsidRPr="00DE27A1">
        <w:rPr>
          <w:lang w:val="pt-BR"/>
        </w:rPr>
        <w:t xml:space="preserve">  </w:t>
      </w:r>
      <w:r w:rsidRPr="00DE27A1">
        <w:rPr>
          <w:b/>
          <w:lang w:val="pt-BR"/>
        </w:rPr>
        <w:t>Fase (</w:t>
      </w:r>
      <w:r>
        <w:rPr>
          <w:b/>
        </w:rPr>
        <w:t>φ</w:t>
      </w:r>
      <w:r w:rsidRPr="00DE27A1">
        <w:rPr>
          <w:b/>
          <w:lang w:val="pt-BR"/>
        </w:rPr>
        <w:t>):</w:t>
      </w:r>
      <w:r w:rsidRPr="00DE27A1">
        <w:rPr>
          <w:lang w:val="pt-BR"/>
        </w:rPr>
        <w:t xml:space="preserve"> Descreve a posição inicial do objeto vibratório no seu ciclo de oscilação. </w:t>
      </w:r>
      <w:r>
        <w:t>É importante para comparar o movimento de diferentes osciladores.</w:t>
      </w:r>
    </w:p>
    <w:p w14:paraId="086FEB09" w14:textId="77777777" w:rsidR="007F0FBF" w:rsidRPr="00DE27A1" w:rsidRDefault="00000000">
      <w:pPr>
        <w:rPr>
          <w:lang w:val="pt-BR"/>
        </w:rPr>
      </w:pPr>
      <w:r w:rsidRPr="00DE27A1">
        <w:rPr>
          <w:lang w:val="pt-BR"/>
        </w:rPr>
        <w:t>A equação que descreve o deslocamento (x) de um objeto em MHS em função do tempo (t) é:</w:t>
      </w:r>
    </w:p>
    <w:p w14:paraId="48987EA1" w14:textId="77777777" w:rsidR="007F0FBF" w:rsidRPr="00DE27A1" w:rsidRDefault="00000000">
      <w:pPr>
        <w:rPr>
          <w:lang w:val="pt-BR"/>
        </w:rPr>
      </w:pPr>
      <w:r w:rsidRPr="00DE27A1">
        <w:rPr>
          <w:lang w:val="pt-BR"/>
        </w:rPr>
        <w:t>x(t) = A * cos(</w:t>
      </w:r>
      <w:r>
        <w:t>ω</w:t>
      </w:r>
      <w:r w:rsidRPr="00DE27A1">
        <w:rPr>
          <w:lang w:val="pt-BR"/>
        </w:rPr>
        <w:t xml:space="preserve">t + </w:t>
      </w:r>
      <w:r>
        <w:t>φ</w:t>
      </w:r>
      <w:r w:rsidRPr="00DE27A1">
        <w:rPr>
          <w:lang w:val="pt-BR"/>
        </w:rPr>
        <w:t>)</w:t>
      </w:r>
    </w:p>
    <w:p w14:paraId="1D3EAF79" w14:textId="77777777" w:rsidR="007F0FBF" w:rsidRPr="00DE27A1" w:rsidRDefault="00000000">
      <w:pPr>
        <w:rPr>
          <w:lang w:val="pt-BR"/>
        </w:rPr>
      </w:pPr>
      <w:r w:rsidRPr="00DE27A1">
        <w:rPr>
          <w:lang w:val="pt-BR"/>
        </w:rPr>
        <w:t>Onde:</w:t>
      </w:r>
    </w:p>
    <w:p w14:paraId="08DE654A" w14:textId="77777777" w:rsidR="007F0FBF" w:rsidRPr="00DE27A1" w:rsidRDefault="00000000">
      <w:pPr>
        <w:pStyle w:val="Commarcadores"/>
        <w:rPr>
          <w:lang w:val="pt-BR"/>
        </w:rPr>
      </w:pPr>
      <w:r w:rsidRPr="00DE27A1">
        <w:rPr>
          <w:lang w:val="pt-BR"/>
        </w:rPr>
        <w:t xml:space="preserve">  </w:t>
      </w:r>
      <w:r>
        <w:t>ω</w:t>
      </w:r>
      <w:r w:rsidRPr="00DE27A1">
        <w:rPr>
          <w:lang w:val="pt-BR"/>
        </w:rPr>
        <w:t xml:space="preserve"> (omega) é a frequência angular, relacionada com a frequência (f) pela equação </w:t>
      </w:r>
      <w:r>
        <w:t>ω</w:t>
      </w:r>
      <w:r w:rsidRPr="00DE27A1">
        <w:rPr>
          <w:lang w:val="pt-BR"/>
        </w:rPr>
        <w:t xml:space="preserve"> = 2</w:t>
      </w:r>
      <w:r>
        <w:t>π</w:t>
      </w:r>
      <w:r w:rsidRPr="00DE27A1">
        <w:rPr>
          <w:lang w:val="pt-BR"/>
        </w:rPr>
        <w:t>f.</w:t>
      </w:r>
    </w:p>
    <w:p w14:paraId="56E0816D" w14:textId="77777777" w:rsidR="007F0FBF" w:rsidRPr="00DE27A1" w:rsidRDefault="00000000">
      <w:pPr>
        <w:pStyle w:val="Ttulo2"/>
        <w:rPr>
          <w:lang w:val="pt-BR"/>
        </w:rPr>
      </w:pPr>
      <w:r w:rsidRPr="00DE27A1">
        <w:rPr>
          <w:lang w:val="pt-BR"/>
        </w:rPr>
        <w:t>Tipos de Sistemas Vibratórios</w:t>
      </w:r>
    </w:p>
    <w:p w14:paraId="7DD21F9D" w14:textId="77777777" w:rsidR="007F0FBF" w:rsidRPr="00DE27A1" w:rsidRDefault="00000000">
      <w:pPr>
        <w:rPr>
          <w:lang w:val="pt-BR"/>
        </w:rPr>
      </w:pPr>
      <w:r w:rsidRPr="00DE27A1">
        <w:rPr>
          <w:lang w:val="pt-BR"/>
        </w:rPr>
        <w:t>Existem diversos tipos de sistemas vibratórios, cada um com as suas particularidades:</w:t>
      </w:r>
    </w:p>
    <w:p w14:paraId="0113D542" w14:textId="77777777" w:rsidR="007F0FBF" w:rsidRPr="00DE27A1" w:rsidRDefault="00000000">
      <w:pPr>
        <w:pStyle w:val="Commarcadores"/>
        <w:rPr>
          <w:lang w:val="pt-BR"/>
        </w:rPr>
      </w:pPr>
      <w:r w:rsidRPr="00DE27A1">
        <w:rPr>
          <w:lang w:val="pt-BR"/>
        </w:rPr>
        <w:t xml:space="preserve">  </w:t>
      </w:r>
      <w:r w:rsidRPr="00DE27A1">
        <w:rPr>
          <w:b/>
          <w:lang w:val="pt-BR"/>
        </w:rPr>
        <w:t>Vibrações Livres:</w:t>
      </w:r>
      <w:r w:rsidRPr="00DE27A1">
        <w:rPr>
          <w:lang w:val="pt-BR"/>
        </w:rPr>
        <w:t xml:space="preserve"> Ocorrem quando um sistema é perturbado e deixado a oscilar sem a influência de forças externas (exceto a força restauradora). A frequência de oscilação é determinada pelas propriedades do sistema, como a massa e a rigidez. Um exemplo é um pêndulo simples balançando após ser libertado de uma posição inicial.</w:t>
      </w:r>
    </w:p>
    <w:p w14:paraId="70E8E4D2" w14:textId="77777777" w:rsidR="007F0FBF" w:rsidRPr="00DE27A1" w:rsidRDefault="00000000">
      <w:pPr>
        <w:pStyle w:val="Commarcadores"/>
        <w:rPr>
          <w:lang w:val="pt-BR"/>
        </w:rPr>
      </w:pPr>
      <w:r w:rsidRPr="00DE27A1">
        <w:rPr>
          <w:lang w:val="pt-BR"/>
        </w:rPr>
        <w:t xml:space="preserve">  </w:t>
      </w:r>
      <w:r w:rsidRPr="00DE27A1">
        <w:rPr>
          <w:b/>
          <w:lang w:val="pt-BR"/>
        </w:rPr>
        <w:t>Vibrações Forçadas:</w:t>
      </w:r>
      <w:r w:rsidRPr="00DE27A1">
        <w:rPr>
          <w:lang w:val="pt-BR"/>
        </w:rPr>
        <w:t xml:space="preserve"> Ocorrem quando um sistema é submetido a uma força externa periódica. O sistema vibrará na frequência da força externa, independentemente da sua frequência natural. Um exemplo é um alto-falante, onde uma corrente elétrica variável força o cone a vibrar, produzindo ondas sonoras.</w:t>
      </w:r>
    </w:p>
    <w:p w14:paraId="319F2DB3" w14:textId="77777777" w:rsidR="007F0FBF" w:rsidRPr="00DE27A1" w:rsidRDefault="00000000">
      <w:pPr>
        <w:pStyle w:val="Commarcadores"/>
        <w:rPr>
          <w:lang w:val="pt-BR"/>
        </w:rPr>
      </w:pPr>
      <w:r w:rsidRPr="00DE27A1">
        <w:rPr>
          <w:lang w:val="pt-BR"/>
        </w:rPr>
        <w:lastRenderedPageBreak/>
        <w:t xml:space="preserve">  </w:t>
      </w:r>
      <w:r w:rsidRPr="00DE27A1">
        <w:rPr>
          <w:b/>
          <w:lang w:val="pt-BR"/>
        </w:rPr>
        <w:t>Vibrações Amortecidas:</w:t>
      </w:r>
      <w:r w:rsidRPr="00DE27A1">
        <w:rPr>
          <w:lang w:val="pt-BR"/>
        </w:rPr>
        <w:t xml:space="preserve"> São vibrações onde a amplitude diminui gradualmente ao longo do tempo devido à dissipação de energia, geralmente por atrito ou resistência do ar. A quantidade de amortecimento afeta a rapidez com que a vibração se extingue. Um exemplo é a suspensão de um carro, que amortece as vibrações causadas pelas irregularidades da estrada.</w:t>
      </w:r>
    </w:p>
    <w:p w14:paraId="42A8F023" w14:textId="77777777" w:rsidR="007F0FBF" w:rsidRPr="00DE27A1" w:rsidRDefault="00000000">
      <w:pPr>
        <w:pStyle w:val="Commarcadores"/>
        <w:rPr>
          <w:lang w:val="pt-BR"/>
        </w:rPr>
      </w:pPr>
      <w:r w:rsidRPr="00DE27A1">
        <w:rPr>
          <w:lang w:val="pt-BR"/>
        </w:rPr>
        <w:t xml:space="preserve">  </w:t>
      </w:r>
      <w:r w:rsidRPr="00DE27A1">
        <w:rPr>
          <w:b/>
          <w:lang w:val="pt-BR"/>
        </w:rPr>
        <w:t>Ressonância:</w:t>
      </w:r>
      <w:r w:rsidRPr="00DE27A1">
        <w:rPr>
          <w:lang w:val="pt-BR"/>
        </w:rPr>
        <w:t xml:space="preserve"> É um fenómeno que ocorre quando a frequência da força externa aplicada a um sistema vibratório coincide com a sua frequência natural. Neste caso, a amplitude das vibrações aumenta significativamente, podendo levar à destruição do sistema se a força for suficientemente grande. Um exemplo é a quebra de um copo de cristal quando exposto a um som com a sua frequência ressonante.</w:t>
      </w:r>
    </w:p>
    <w:p w14:paraId="66114CD3" w14:textId="77777777" w:rsidR="007F0FBF" w:rsidRPr="00DE27A1" w:rsidRDefault="00000000">
      <w:pPr>
        <w:pStyle w:val="Ttulo2"/>
        <w:rPr>
          <w:lang w:val="pt-BR"/>
        </w:rPr>
      </w:pPr>
      <w:r w:rsidRPr="00DE27A1">
        <w:rPr>
          <w:lang w:val="pt-BR"/>
        </w:rPr>
        <w:t>Aplicações dos Sistemas Vibratórios no Estudo do Som</w:t>
      </w:r>
    </w:p>
    <w:p w14:paraId="40BD19E3" w14:textId="77777777" w:rsidR="007F0FBF" w:rsidRPr="00DE27A1" w:rsidRDefault="00000000">
      <w:pPr>
        <w:rPr>
          <w:lang w:val="pt-BR"/>
        </w:rPr>
      </w:pPr>
      <w:r w:rsidRPr="00DE27A1">
        <w:rPr>
          <w:lang w:val="pt-BR"/>
        </w:rPr>
        <w:t>O estudo dos sistemas vibratórios é crucial para entender diversos aspetos do som:</w:t>
      </w:r>
    </w:p>
    <w:p w14:paraId="3196EE23" w14:textId="77777777" w:rsidR="007F0FBF" w:rsidRPr="00DE27A1" w:rsidRDefault="00000000">
      <w:pPr>
        <w:pStyle w:val="Commarcadores"/>
        <w:rPr>
          <w:lang w:val="pt-BR"/>
        </w:rPr>
      </w:pPr>
      <w:r w:rsidRPr="00DE27A1">
        <w:rPr>
          <w:lang w:val="pt-BR"/>
        </w:rPr>
        <w:t xml:space="preserve">  </w:t>
      </w:r>
      <w:r w:rsidRPr="00DE27A1">
        <w:rPr>
          <w:b/>
          <w:lang w:val="pt-BR"/>
        </w:rPr>
        <w:t>Produção de Som:</w:t>
      </w:r>
      <w:r w:rsidRPr="00DE27A1">
        <w:rPr>
          <w:lang w:val="pt-BR"/>
        </w:rPr>
        <w:t xml:space="preserve"> A maioria dos instrumentos musicais e dispositivos de áudio utilizam sistemas vibratórios para gerar ondas sonoras. Por exemplo, as cordas de um violino, as membranas de um tambor e os cones de um alto-falante são todos sistemas vibratórios.</w:t>
      </w:r>
    </w:p>
    <w:p w14:paraId="063A71EF" w14:textId="77777777" w:rsidR="007F0FBF" w:rsidRPr="00DE27A1" w:rsidRDefault="00000000">
      <w:pPr>
        <w:pStyle w:val="Commarcadores"/>
        <w:rPr>
          <w:lang w:val="pt-BR"/>
        </w:rPr>
      </w:pPr>
      <w:r w:rsidRPr="00DE27A1">
        <w:rPr>
          <w:lang w:val="pt-BR"/>
        </w:rPr>
        <w:t xml:space="preserve">  </w:t>
      </w:r>
      <w:r w:rsidRPr="00DE27A1">
        <w:rPr>
          <w:b/>
          <w:lang w:val="pt-BR"/>
        </w:rPr>
        <w:t>Propagação do Som:</w:t>
      </w:r>
      <w:r w:rsidRPr="00DE27A1">
        <w:rPr>
          <w:lang w:val="pt-BR"/>
        </w:rPr>
        <w:t xml:space="preserve"> O som propaga-se através de um meio como uma onda, que é uma perturbação vibratória que se move através do meio. As moléculas do meio vibram em torno das suas posições de equilíbrio, transmitindo a energia da onda sonora.</w:t>
      </w:r>
    </w:p>
    <w:p w14:paraId="0B31A0AA" w14:textId="77777777" w:rsidR="007F0FBF" w:rsidRPr="00DE27A1" w:rsidRDefault="00000000">
      <w:pPr>
        <w:pStyle w:val="Commarcadores"/>
        <w:rPr>
          <w:lang w:val="pt-BR"/>
        </w:rPr>
      </w:pPr>
      <w:r w:rsidRPr="00DE27A1">
        <w:rPr>
          <w:lang w:val="pt-BR"/>
        </w:rPr>
        <w:t xml:space="preserve">  </w:t>
      </w:r>
      <w:r w:rsidRPr="00DE27A1">
        <w:rPr>
          <w:b/>
          <w:lang w:val="pt-BR"/>
        </w:rPr>
        <w:t>Receção do Som:</w:t>
      </w:r>
      <w:r w:rsidRPr="00DE27A1">
        <w:rPr>
          <w:lang w:val="pt-BR"/>
        </w:rPr>
        <w:t xml:space="preserve"> O ouvido humano deteta as ondas sonoras através da vibração do tímpano, que por sua vez transmite as vibrações aos ossículos do ouvido médio e à cóclea, onde são convertidas em sinais elétricos que o cérebro interpreta como som.</w:t>
      </w:r>
    </w:p>
    <w:p w14:paraId="09ED4E23" w14:textId="77777777" w:rsidR="007F0FBF" w:rsidRPr="00DE27A1" w:rsidRDefault="00000000">
      <w:pPr>
        <w:pStyle w:val="Commarcadores"/>
        <w:rPr>
          <w:lang w:val="pt-BR"/>
        </w:rPr>
      </w:pPr>
      <w:r w:rsidRPr="00DE27A1">
        <w:rPr>
          <w:lang w:val="pt-BR"/>
        </w:rPr>
        <w:t xml:space="preserve">  </w:t>
      </w:r>
      <w:r w:rsidRPr="00DE27A1">
        <w:rPr>
          <w:b/>
          <w:lang w:val="pt-BR"/>
        </w:rPr>
        <w:t>Análise de Som:</w:t>
      </w:r>
      <w:r w:rsidRPr="00DE27A1">
        <w:rPr>
          <w:lang w:val="pt-BR"/>
        </w:rPr>
        <w:t xml:space="preserve"> A análise das frequências presentes num som (análise espectral) é fundamental para entender a sua qualidade e identificar as suas componentes. Essa análise baseia-se nos princípios dos sistemas vibratórios e na relação entre frequência e amplitude.</w:t>
      </w:r>
    </w:p>
    <w:p w14:paraId="6FDB46EA" w14:textId="77777777" w:rsidR="007F0FBF" w:rsidRPr="00DE27A1" w:rsidRDefault="00000000">
      <w:pPr>
        <w:pStyle w:val="Ttulo2"/>
        <w:rPr>
          <w:lang w:val="pt-BR"/>
        </w:rPr>
      </w:pPr>
      <w:r w:rsidRPr="00DE27A1">
        <w:rPr>
          <w:lang w:val="pt-BR"/>
        </w:rPr>
        <w:t>Exemplos Concretos</w:t>
      </w:r>
    </w:p>
    <w:p w14:paraId="4A3C73AC" w14:textId="77777777" w:rsidR="007F0FBF" w:rsidRPr="00DE27A1" w:rsidRDefault="00000000">
      <w:pPr>
        <w:rPr>
          <w:lang w:val="pt-BR"/>
        </w:rPr>
      </w:pPr>
      <w:r w:rsidRPr="00DE27A1">
        <w:rPr>
          <w:lang w:val="pt-BR"/>
        </w:rPr>
        <w:t>Para ilustrar os conceitos, consideremos alguns exemplos:</w:t>
      </w:r>
    </w:p>
    <w:p w14:paraId="0C2E6049" w14:textId="77777777" w:rsidR="007F0FBF" w:rsidRPr="00DE27A1" w:rsidRDefault="00000000">
      <w:pPr>
        <w:pStyle w:val="Commarcadores"/>
        <w:rPr>
          <w:lang w:val="pt-BR"/>
        </w:rPr>
      </w:pPr>
      <w:r w:rsidRPr="00DE27A1">
        <w:rPr>
          <w:lang w:val="pt-BR"/>
        </w:rPr>
        <w:t xml:space="preserve">  </w:t>
      </w:r>
      <w:r w:rsidRPr="00DE27A1">
        <w:rPr>
          <w:b/>
          <w:lang w:val="pt-BR"/>
        </w:rPr>
        <w:t>Pêndulo Simples:</w:t>
      </w:r>
      <w:r w:rsidRPr="00DE27A1">
        <w:rPr>
          <w:lang w:val="pt-BR"/>
        </w:rPr>
        <w:t xml:space="preserve"> Um pêndulo simples, constituído por uma massa suspensa por um fio, é um exemplo clássico de MHS (aproximadamente, para pequenos ângulos de oscilação). O período do pêndulo depende do comprimento do fio e da aceleração da gravidade.</w:t>
      </w:r>
    </w:p>
    <w:p w14:paraId="6A3078FB" w14:textId="77777777" w:rsidR="007F0FBF" w:rsidRPr="00DE27A1" w:rsidRDefault="00000000">
      <w:pPr>
        <w:pStyle w:val="Commarcadores"/>
        <w:rPr>
          <w:lang w:val="pt-BR"/>
        </w:rPr>
      </w:pPr>
      <w:r w:rsidRPr="00DE27A1">
        <w:rPr>
          <w:lang w:val="pt-BR"/>
        </w:rPr>
        <w:t xml:space="preserve">  </w:t>
      </w:r>
      <w:r w:rsidRPr="00DE27A1">
        <w:rPr>
          <w:b/>
          <w:lang w:val="pt-BR"/>
        </w:rPr>
        <w:t>Mola Com Massa:</w:t>
      </w:r>
      <w:r w:rsidRPr="00DE27A1">
        <w:rPr>
          <w:lang w:val="pt-BR"/>
        </w:rPr>
        <w:t xml:space="preserve"> Uma massa ligada a uma mola também exibe MHS. O período de oscilação depende da massa e da constante elástica da mola.</w:t>
      </w:r>
    </w:p>
    <w:p w14:paraId="609E1251" w14:textId="77777777" w:rsidR="007F0FBF" w:rsidRDefault="00000000">
      <w:pPr>
        <w:pStyle w:val="Commarcadores"/>
      </w:pPr>
      <w:r w:rsidRPr="00DE27A1">
        <w:rPr>
          <w:lang w:val="pt-BR"/>
        </w:rPr>
        <w:t xml:space="preserve">  </w:t>
      </w:r>
      <w:r w:rsidRPr="00DE27A1">
        <w:rPr>
          <w:b/>
          <w:lang w:val="pt-BR"/>
        </w:rPr>
        <w:t>Cordas Vibrantes:</w:t>
      </w:r>
      <w:r w:rsidRPr="00DE27A1">
        <w:rPr>
          <w:lang w:val="pt-BR"/>
        </w:rPr>
        <w:t xml:space="preserve"> As cordas de um violino vibram numa ou mais frequências, dependendo de como são tocadas. </w:t>
      </w:r>
      <w:r>
        <w:t>Essas frequências determinam a altura do som produzido.</w:t>
      </w:r>
    </w:p>
    <w:p w14:paraId="2B31A52A" w14:textId="77777777" w:rsidR="007F0FBF" w:rsidRPr="00DE27A1" w:rsidRDefault="00000000">
      <w:pPr>
        <w:pStyle w:val="Commarcadores"/>
        <w:rPr>
          <w:lang w:val="pt-BR"/>
        </w:rPr>
      </w:pPr>
      <w:r w:rsidRPr="00DE27A1">
        <w:rPr>
          <w:lang w:val="pt-BR"/>
        </w:rPr>
        <w:t xml:space="preserve">  </w:t>
      </w:r>
      <w:r w:rsidRPr="00DE27A1">
        <w:rPr>
          <w:b/>
          <w:lang w:val="pt-BR"/>
        </w:rPr>
        <w:t>Diafragma de um Altifalante:</w:t>
      </w:r>
      <w:r w:rsidRPr="00DE27A1">
        <w:rPr>
          <w:lang w:val="pt-BR"/>
        </w:rPr>
        <w:t xml:space="preserve"> O diafragma, movido por uma bobina, vibra para criar ondas de pressão no ar, que percebemos como som. A frequência com que o diafragma vibra determina a altura do som.</w:t>
      </w:r>
    </w:p>
    <w:p w14:paraId="2A99F9C7" w14:textId="77777777" w:rsidR="007F0FBF" w:rsidRPr="00DE27A1" w:rsidRDefault="00000000">
      <w:pPr>
        <w:pStyle w:val="Ttulo2"/>
        <w:rPr>
          <w:lang w:val="pt-BR"/>
        </w:rPr>
      </w:pPr>
      <w:r w:rsidRPr="00DE27A1">
        <w:rPr>
          <w:lang w:val="pt-BR"/>
        </w:rPr>
        <w:t>Conclusão</w:t>
      </w:r>
    </w:p>
    <w:p w14:paraId="700FFFA3" w14:textId="77777777" w:rsidR="007F0FBF" w:rsidRPr="00DE27A1" w:rsidRDefault="00000000">
      <w:pPr>
        <w:rPr>
          <w:lang w:val="pt-BR"/>
        </w:rPr>
      </w:pPr>
      <w:r w:rsidRPr="00DE27A1">
        <w:rPr>
          <w:lang w:val="pt-BR"/>
        </w:rPr>
        <w:t xml:space="preserve">Em suma, o estudo dos sistemas vibratórios é essencial para compreender a natureza e o comportamento do som. O Movimento Harmónico Simples serve como um modelo fundamental para descrever as vibrações, e a compreensão das suas caraterísticas (amplitude, período, frequência, fase) é crucial. A variedade de sistemas vibratórios e as suas aplicações no estudo do </w:t>
      </w:r>
      <w:r w:rsidRPr="00DE27A1">
        <w:rPr>
          <w:lang w:val="pt-BR"/>
        </w:rPr>
        <w:lastRenderedPageBreak/>
        <w:t>som demonstram a importância deste tópico na física e na acústica. Através da análise de vibrações, podemos não só compreender a produção e a propagação do som, mas também projetar e otimizar instrumentos musicais, sistemas de áudio e outros dispositivos que dependem das propriedades vibratórias da matéria.</w:t>
      </w:r>
    </w:p>
    <w:p w14:paraId="30CF00D5" w14:textId="77777777" w:rsidR="007F0FBF" w:rsidRPr="00DE27A1" w:rsidRDefault="00000000">
      <w:pPr>
        <w:pStyle w:val="Ttulo1"/>
        <w:rPr>
          <w:lang w:val="pt-BR"/>
        </w:rPr>
      </w:pPr>
      <w:r w:rsidRPr="00DE27A1">
        <w:rPr>
          <w:lang w:val="pt-BR"/>
        </w:rPr>
        <w:t>2. Ondas Mecânicas</w:t>
      </w:r>
    </w:p>
    <w:p w14:paraId="105FC585" w14:textId="77777777" w:rsidR="007F0FBF" w:rsidRPr="00DE27A1" w:rsidRDefault="00000000">
      <w:pPr>
        <w:rPr>
          <w:lang w:val="pt-BR"/>
        </w:rPr>
      </w:pPr>
      <w:r w:rsidRPr="00DE27A1">
        <w:rPr>
          <w:lang w:val="pt-BR"/>
        </w:rPr>
        <w:t>As ondas mecânicas são um tipo fundamental de onda que se distingue por necessitar de um meio material para a sua propagação. Ao contrário das ondas eletromagnéticas, como a luz, que podem viajar no vácuo, as ondas mecânicas dependem da interação entre partículas de um meio físico para transferir energia e momento. Dentro do contexto do estudo do som (F6), as ondas mecânicas são de importância primordial, visto que o som é essencialmente uma onda mecânica que se propaga através do ar, da água ou de sólidos.</w:t>
      </w:r>
    </w:p>
    <w:p w14:paraId="45294680" w14:textId="77777777" w:rsidR="007F0FBF" w:rsidRPr="00DE27A1" w:rsidRDefault="00000000">
      <w:pPr>
        <w:pStyle w:val="Ttulo2"/>
        <w:rPr>
          <w:lang w:val="pt-BR"/>
        </w:rPr>
      </w:pPr>
      <w:r w:rsidRPr="00DE27A1">
        <w:rPr>
          <w:lang w:val="pt-BR"/>
        </w:rPr>
        <w:t>2.1. Definição e Características Fundamentais</w:t>
      </w:r>
    </w:p>
    <w:p w14:paraId="5B826567" w14:textId="77777777" w:rsidR="007F0FBF" w:rsidRPr="00DE27A1" w:rsidRDefault="00000000">
      <w:pPr>
        <w:rPr>
          <w:lang w:val="pt-BR"/>
        </w:rPr>
      </w:pPr>
      <w:r w:rsidRPr="00DE27A1">
        <w:rPr>
          <w:lang w:val="pt-BR"/>
        </w:rPr>
        <w:t>Uma onda mecânica é uma perturbação que se propaga através de um meio, transportando energia sem transportar matéria. Esta perturbação pode ser uma oscilação ou vibração que se propaga de partícula para partícula no meio. A propagação ocorre devido às forças intermoleculares que mantêm as partículas do meio ligadas umas às outras. Quando uma partícula é perturbada, ela exerce uma força sobre as partículas vizinhas, transmitindo a perturbação.</w:t>
      </w:r>
    </w:p>
    <w:p w14:paraId="34791682" w14:textId="77777777" w:rsidR="007F0FBF" w:rsidRPr="00DE27A1" w:rsidRDefault="00000000">
      <w:pPr>
        <w:rPr>
          <w:lang w:val="pt-BR"/>
        </w:rPr>
      </w:pPr>
      <w:r w:rsidRPr="00DE27A1">
        <w:rPr>
          <w:lang w:val="pt-BR"/>
        </w:rPr>
        <w:t>As principais características que definem uma onda mecânica são:</w:t>
      </w:r>
    </w:p>
    <w:p w14:paraId="246136E5" w14:textId="77777777" w:rsidR="007F0FBF" w:rsidRDefault="00000000">
      <w:pPr>
        <w:pStyle w:val="Commarcadores"/>
      </w:pPr>
      <w:r w:rsidRPr="00DE27A1">
        <w:rPr>
          <w:lang w:val="pt-BR"/>
        </w:rPr>
        <w:t xml:space="preserve">  </w:t>
      </w:r>
      <w:r w:rsidRPr="00DE27A1">
        <w:rPr>
          <w:b/>
          <w:lang w:val="pt-BR"/>
        </w:rPr>
        <w:t>Amplitude (A):</w:t>
      </w:r>
      <w:r w:rsidRPr="00DE27A1">
        <w:rPr>
          <w:lang w:val="pt-BR"/>
        </w:rPr>
        <w:t xml:space="preserve"> A amplitude representa o deslocamento máximo da partícula do meio em relação à sua posição de equilíbrio. Está relacionada com a energia transportada pela onda - quanto maior a amplitude, maior a energia. </w:t>
      </w:r>
      <w:r>
        <w:t>A amplitude é geralmente medida em metros (m).</w:t>
      </w:r>
    </w:p>
    <w:p w14:paraId="4083B579" w14:textId="77777777" w:rsidR="007F0FBF" w:rsidRPr="00DE27A1" w:rsidRDefault="00000000">
      <w:pPr>
        <w:pStyle w:val="Commarcadores"/>
        <w:rPr>
          <w:lang w:val="pt-BR"/>
        </w:rPr>
      </w:pPr>
      <w:r w:rsidRPr="00DE27A1">
        <w:rPr>
          <w:lang w:val="pt-BR"/>
        </w:rPr>
        <w:t xml:space="preserve">  </w:t>
      </w:r>
      <w:r w:rsidRPr="00DE27A1">
        <w:rPr>
          <w:b/>
          <w:lang w:val="pt-BR"/>
        </w:rPr>
        <w:t>Período (T):</w:t>
      </w:r>
      <w:r w:rsidRPr="00DE27A1">
        <w:rPr>
          <w:lang w:val="pt-BR"/>
        </w:rPr>
        <w:t xml:space="preserve"> O período é o tempo necessário para que uma partícula do meio complete uma oscilação completa. É o inverso da frequência e é medido em segundos (s).</w:t>
      </w:r>
    </w:p>
    <w:p w14:paraId="17D5CB56" w14:textId="77777777" w:rsidR="007F0FBF" w:rsidRPr="00DE27A1" w:rsidRDefault="00000000">
      <w:pPr>
        <w:pStyle w:val="Commarcadores"/>
        <w:rPr>
          <w:lang w:val="pt-BR"/>
        </w:rPr>
      </w:pPr>
      <w:r w:rsidRPr="00DE27A1">
        <w:rPr>
          <w:lang w:val="pt-BR"/>
        </w:rPr>
        <w:t xml:space="preserve">  </w:t>
      </w:r>
      <w:r w:rsidRPr="00DE27A1">
        <w:rPr>
          <w:b/>
          <w:lang w:val="pt-BR"/>
        </w:rPr>
        <w:t>Frequência (f):</w:t>
      </w:r>
      <w:r w:rsidRPr="00DE27A1">
        <w:rPr>
          <w:lang w:val="pt-BR"/>
        </w:rPr>
        <w:t xml:space="preserve"> A frequência representa o número de oscilações completas que uma partícula do meio realiza por unidade de tempo. É o inverso do período e é medida em Hertz (Hz), onde 1 Hz corresponde a uma oscilação por segundo.</w:t>
      </w:r>
    </w:p>
    <w:p w14:paraId="7FE656B0" w14:textId="77777777" w:rsidR="007F0FBF" w:rsidRDefault="00000000">
      <w:pPr>
        <w:pStyle w:val="Commarcadores"/>
      </w:pPr>
      <w:r w:rsidRPr="00DE27A1">
        <w:rPr>
          <w:lang w:val="pt-BR"/>
        </w:rPr>
        <w:t xml:space="preserve">  </w:t>
      </w:r>
      <w:r w:rsidRPr="00DE27A1">
        <w:rPr>
          <w:b/>
          <w:lang w:val="pt-BR"/>
        </w:rPr>
        <w:t>Comprimento de onda (</w:t>
      </w:r>
      <w:r>
        <w:rPr>
          <w:b/>
        </w:rPr>
        <w:t>λ</w:t>
      </w:r>
      <w:r w:rsidRPr="00DE27A1">
        <w:rPr>
          <w:b/>
          <w:lang w:val="pt-BR"/>
        </w:rPr>
        <w:t>):</w:t>
      </w:r>
      <w:r w:rsidRPr="00DE27A1">
        <w:rPr>
          <w:lang w:val="pt-BR"/>
        </w:rPr>
        <w:t xml:space="preserve"> O comprimento de onda é a distância entre dois pontos consecutivos da onda que estão em fase, como dois picos ou dois vales. </w:t>
      </w:r>
      <w:r>
        <w:t>É medido em metros (m).</w:t>
      </w:r>
    </w:p>
    <w:p w14:paraId="4298A3D6" w14:textId="77777777" w:rsidR="007F0FBF" w:rsidRPr="00DE27A1" w:rsidRDefault="00000000">
      <w:pPr>
        <w:pStyle w:val="Commarcadores"/>
        <w:rPr>
          <w:lang w:val="pt-BR"/>
        </w:rPr>
      </w:pPr>
      <w:r w:rsidRPr="00DE27A1">
        <w:rPr>
          <w:lang w:val="pt-BR"/>
        </w:rPr>
        <w:t xml:space="preserve">  </w:t>
      </w:r>
      <w:r w:rsidRPr="00DE27A1">
        <w:rPr>
          <w:b/>
          <w:lang w:val="pt-BR"/>
        </w:rPr>
        <w:t>Velocidade de propagação (v):</w:t>
      </w:r>
      <w:r w:rsidRPr="00DE27A1">
        <w:rPr>
          <w:lang w:val="pt-BR"/>
        </w:rPr>
        <w:t xml:space="preserve"> A velocidade de propagação da onda é a velocidade com que a perturbação se move através do meio. Depende das propriedades do meio, como a elasticidade e a densidade, e relaciona-se com a frequência e o comprimento de onda através da equação:</w:t>
      </w:r>
    </w:p>
    <w:p w14:paraId="74D212FE" w14:textId="77777777" w:rsidR="007F0FBF" w:rsidRPr="00DE27A1" w:rsidRDefault="00000000">
      <w:pPr>
        <w:rPr>
          <w:lang w:val="pt-BR"/>
        </w:rPr>
      </w:pPr>
      <w:r w:rsidRPr="00DE27A1">
        <w:rPr>
          <w:lang w:val="pt-BR"/>
        </w:rPr>
        <w:t xml:space="preserve">`v = </w:t>
      </w:r>
      <w:r>
        <w:t>λ</w:t>
      </w:r>
      <w:r w:rsidRPr="00DE27A1">
        <w:rPr>
          <w:lang w:val="pt-BR"/>
        </w:rPr>
        <w:t>f`</w:t>
      </w:r>
    </w:p>
    <w:p w14:paraId="3A2F9AB4" w14:textId="77777777" w:rsidR="007F0FBF" w:rsidRPr="00DE27A1" w:rsidRDefault="00000000">
      <w:pPr>
        <w:pStyle w:val="Ttulo2"/>
        <w:rPr>
          <w:lang w:val="pt-BR"/>
        </w:rPr>
      </w:pPr>
      <w:r w:rsidRPr="00DE27A1">
        <w:rPr>
          <w:lang w:val="pt-BR"/>
        </w:rPr>
        <w:t>2.2. Tipos de Ondas Mecânicas</w:t>
      </w:r>
    </w:p>
    <w:p w14:paraId="4F4EAB9B" w14:textId="77777777" w:rsidR="007F0FBF" w:rsidRPr="00DE27A1" w:rsidRDefault="00000000">
      <w:pPr>
        <w:rPr>
          <w:lang w:val="pt-BR"/>
        </w:rPr>
      </w:pPr>
      <w:r w:rsidRPr="00DE27A1">
        <w:rPr>
          <w:lang w:val="pt-BR"/>
        </w:rPr>
        <w:t>As ondas mecânicas podem ser classificadas em dois tipos principais, dependendo da direção da oscilação das partículas do meio em relação à direção de propagação da onda:</w:t>
      </w:r>
    </w:p>
    <w:p w14:paraId="181A2656" w14:textId="77777777" w:rsidR="007F0FBF" w:rsidRPr="00DE27A1" w:rsidRDefault="00000000">
      <w:pPr>
        <w:pStyle w:val="Commarcadores"/>
        <w:rPr>
          <w:lang w:val="pt-BR"/>
        </w:rPr>
      </w:pPr>
      <w:r w:rsidRPr="00DE27A1">
        <w:rPr>
          <w:lang w:val="pt-BR"/>
        </w:rPr>
        <w:lastRenderedPageBreak/>
        <w:t xml:space="preserve">  </w:t>
      </w:r>
      <w:r w:rsidRPr="00DE27A1">
        <w:rPr>
          <w:b/>
          <w:lang w:val="pt-BR"/>
        </w:rPr>
        <w:t>Ondas Transversais:</w:t>
      </w:r>
      <w:r w:rsidRPr="00DE27A1">
        <w:rPr>
          <w:lang w:val="pt-BR"/>
        </w:rPr>
        <w:t xml:space="preserve"> Numa onda transversal, as partículas do meio oscilam perpendicularmente à direção de propagação da onda. Um exemplo clássico de onda transversal é uma onda numa corda esticada. Imagine abanar uma corda para cima e para baixo; a onda viaja horizontalmente ao longo da corda, enquanto os pontos individuais da corda se movem verticalmente. Ondas transversais só podem propagar-se em sólidos, pois estes têm a estrutura necessária para suportar forças de cisalhamento.</w:t>
      </w:r>
    </w:p>
    <w:p w14:paraId="3E3D8097" w14:textId="77777777" w:rsidR="007F0FBF" w:rsidRPr="00DE27A1" w:rsidRDefault="00000000">
      <w:pPr>
        <w:pStyle w:val="Commarcadores"/>
        <w:rPr>
          <w:lang w:val="pt-BR"/>
        </w:rPr>
      </w:pPr>
      <w:r w:rsidRPr="00DE27A1">
        <w:rPr>
          <w:lang w:val="pt-BR"/>
        </w:rPr>
        <w:t xml:space="preserve">  </w:t>
      </w:r>
      <w:r w:rsidRPr="00DE27A1">
        <w:rPr>
          <w:b/>
          <w:lang w:val="pt-BR"/>
        </w:rPr>
        <w:t>Ondas Longitudinais:</w:t>
      </w:r>
      <w:r w:rsidRPr="00DE27A1">
        <w:rPr>
          <w:lang w:val="pt-BR"/>
        </w:rPr>
        <w:t xml:space="preserve"> Numa onda longitudinal, as partículas do meio oscilam paralelamente à direção de propagação da onda. O som é um exemplo primário de onda longitudinal. As ondas sonoras propagam-se através de compressões e rarefações do meio (aumento e diminuição da densidade, respetivamente) na mesma direção em que a onda se move. Estes tipos de ondas podem propagar-se tanto em sólidos, líquidos e gases, visto que todos estes meios são capazes de suportar compressões.</w:t>
      </w:r>
    </w:p>
    <w:p w14:paraId="587B0868" w14:textId="77777777" w:rsidR="007F0FBF" w:rsidRPr="00DE27A1" w:rsidRDefault="00000000">
      <w:pPr>
        <w:pStyle w:val="Ttulo2"/>
        <w:rPr>
          <w:lang w:val="pt-BR"/>
        </w:rPr>
      </w:pPr>
      <w:r w:rsidRPr="00DE27A1">
        <w:rPr>
          <w:lang w:val="pt-BR"/>
        </w:rPr>
        <w:t>2.3. A Velocidade de Propagação das Ondas Mecânicas</w:t>
      </w:r>
    </w:p>
    <w:p w14:paraId="02FE58AC" w14:textId="77777777" w:rsidR="007F0FBF" w:rsidRPr="00DE27A1" w:rsidRDefault="00000000">
      <w:pPr>
        <w:rPr>
          <w:lang w:val="pt-BR"/>
        </w:rPr>
      </w:pPr>
      <w:r w:rsidRPr="00DE27A1">
        <w:rPr>
          <w:lang w:val="pt-BR"/>
        </w:rPr>
        <w:t>A velocidade com que uma onda mecânica se propaga através de um meio depende das propriedades físicas desse meio. Em geral, a velocidade é maior em meios mais rígidos e menos densos.</w:t>
      </w:r>
    </w:p>
    <w:p w14:paraId="729C7E9F" w14:textId="77777777" w:rsidR="007F0FBF" w:rsidRPr="00DE27A1" w:rsidRDefault="00000000">
      <w:pPr>
        <w:pStyle w:val="Commarcadores"/>
        <w:rPr>
          <w:lang w:val="pt-BR"/>
        </w:rPr>
      </w:pPr>
      <w:r w:rsidRPr="00DE27A1">
        <w:rPr>
          <w:lang w:val="pt-BR"/>
        </w:rPr>
        <w:t xml:space="preserve">  </w:t>
      </w:r>
      <w:r w:rsidRPr="00DE27A1">
        <w:rPr>
          <w:b/>
          <w:lang w:val="pt-BR"/>
        </w:rPr>
        <w:t>Em Sólidos:</w:t>
      </w:r>
      <w:r w:rsidRPr="00DE27A1">
        <w:rPr>
          <w:lang w:val="pt-BR"/>
        </w:rPr>
        <w:t xml:space="preserve"> A velocidade de uma onda transversal num sólido depende do módulo de Young (que mede a rigidez do material) e da densidade do material. A velocidade de uma onda longitudinal num sólido depende do módulo de elasticidade volumétrica (que mede a resistência à compressão) e da densidade do material.</w:t>
      </w:r>
    </w:p>
    <w:p w14:paraId="78B2862F" w14:textId="77777777" w:rsidR="007F0FBF" w:rsidRPr="00DE27A1" w:rsidRDefault="00000000">
      <w:pPr>
        <w:pStyle w:val="Commarcadores"/>
        <w:rPr>
          <w:lang w:val="pt-BR"/>
        </w:rPr>
      </w:pPr>
      <w:r w:rsidRPr="00DE27A1">
        <w:rPr>
          <w:lang w:val="pt-BR"/>
        </w:rPr>
        <w:t xml:space="preserve">  </w:t>
      </w:r>
      <w:r w:rsidRPr="00DE27A1">
        <w:rPr>
          <w:b/>
          <w:lang w:val="pt-BR"/>
        </w:rPr>
        <w:t>Em Líquidos:</w:t>
      </w:r>
      <w:r w:rsidRPr="00DE27A1">
        <w:rPr>
          <w:lang w:val="pt-BR"/>
        </w:rPr>
        <w:t xml:space="preserve"> A velocidade de uma onda longitudinal num líquido depende do módulo de elasticidade volumétrica do líquido e da sua densidade. Líquidos não suportam ondas transversais porque não resistem a forças de cisalhamento.</w:t>
      </w:r>
    </w:p>
    <w:p w14:paraId="73D2A38B" w14:textId="77777777" w:rsidR="007F0FBF" w:rsidRPr="00DE27A1" w:rsidRDefault="00000000">
      <w:pPr>
        <w:pStyle w:val="Commarcadores"/>
        <w:rPr>
          <w:lang w:val="pt-BR"/>
        </w:rPr>
      </w:pPr>
      <w:r w:rsidRPr="00DE27A1">
        <w:rPr>
          <w:lang w:val="pt-BR"/>
        </w:rPr>
        <w:t xml:space="preserve">  </w:t>
      </w:r>
      <w:r w:rsidRPr="00DE27A1">
        <w:rPr>
          <w:b/>
          <w:lang w:val="pt-BR"/>
        </w:rPr>
        <w:t>Em Gases:</w:t>
      </w:r>
      <w:r w:rsidRPr="00DE27A1">
        <w:rPr>
          <w:lang w:val="pt-BR"/>
        </w:rPr>
        <w:t xml:space="preserve"> A velocidade de uma onda longitudinal num gás (como o som no ar) depende da temperatura do gás e da sua composição. A velocidade do som no ar aumenta com a temperatura. A formula para a velocidade do som no ar é aproximadamente dada por:</w:t>
      </w:r>
    </w:p>
    <w:p w14:paraId="72D9100B" w14:textId="77777777" w:rsidR="007F0FBF" w:rsidRPr="00DE27A1" w:rsidRDefault="00000000">
      <w:pPr>
        <w:rPr>
          <w:lang w:val="pt-BR"/>
        </w:rPr>
      </w:pPr>
      <w:r w:rsidRPr="00DE27A1">
        <w:rPr>
          <w:lang w:val="pt-BR"/>
        </w:rPr>
        <w:t>`v ≈ 331.5 + 0.6T` (onde T é a temperatura em graus Celsius)</w:t>
      </w:r>
    </w:p>
    <w:p w14:paraId="0C495C47" w14:textId="77777777" w:rsidR="007F0FBF" w:rsidRPr="00DE27A1" w:rsidRDefault="00000000">
      <w:pPr>
        <w:pStyle w:val="Ttulo2"/>
        <w:rPr>
          <w:lang w:val="pt-BR"/>
        </w:rPr>
      </w:pPr>
      <w:r w:rsidRPr="00DE27A1">
        <w:rPr>
          <w:lang w:val="pt-BR"/>
        </w:rPr>
        <w:t>2.4. Reflexão, Refração e Difração</w:t>
      </w:r>
    </w:p>
    <w:p w14:paraId="7565C105" w14:textId="77777777" w:rsidR="007F0FBF" w:rsidRPr="00DE27A1" w:rsidRDefault="00000000">
      <w:pPr>
        <w:rPr>
          <w:lang w:val="pt-BR"/>
        </w:rPr>
      </w:pPr>
      <w:r w:rsidRPr="00DE27A1">
        <w:rPr>
          <w:lang w:val="pt-BR"/>
        </w:rPr>
        <w:t>As ondas mecânicas, tal como outros tipos de ondas, exibem fenómenos de reflexão, refração e difração.</w:t>
      </w:r>
    </w:p>
    <w:p w14:paraId="5BAAC39E" w14:textId="77777777" w:rsidR="007F0FBF" w:rsidRPr="00DE27A1" w:rsidRDefault="00000000">
      <w:pPr>
        <w:pStyle w:val="Commarcadores"/>
        <w:rPr>
          <w:lang w:val="pt-BR"/>
        </w:rPr>
      </w:pPr>
      <w:r w:rsidRPr="00DE27A1">
        <w:rPr>
          <w:lang w:val="pt-BR"/>
        </w:rPr>
        <w:t xml:space="preserve">  </w:t>
      </w:r>
      <w:r w:rsidRPr="00DE27A1">
        <w:rPr>
          <w:b/>
          <w:lang w:val="pt-BR"/>
        </w:rPr>
        <w:t>Reflexão:</w:t>
      </w:r>
      <w:r w:rsidRPr="00DE27A1">
        <w:rPr>
          <w:lang w:val="pt-BR"/>
        </w:rPr>
        <w:t xml:space="preserve"> A reflexão ocorre quando uma onda atinge uma barreira e retorna ao meio original. O ângulo de incidência é igual ao ângulo de reflexão. No caso do som, a reflexão é responsável pelos ecos.</w:t>
      </w:r>
    </w:p>
    <w:p w14:paraId="411F6654" w14:textId="77777777" w:rsidR="007F0FBF" w:rsidRPr="00DE27A1" w:rsidRDefault="00000000">
      <w:pPr>
        <w:pStyle w:val="Commarcadores"/>
        <w:rPr>
          <w:lang w:val="pt-BR"/>
        </w:rPr>
      </w:pPr>
      <w:r w:rsidRPr="00DE27A1">
        <w:rPr>
          <w:lang w:val="pt-BR"/>
        </w:rPr>
        <w:t xml:space="preserve">  </w:t>
      </w:r>
      <w:r w:rsidRPr="00DE27A1">
        <w:rPr>
          <w:b/>
          <w:lang w:val="pt-BR"/>
        </w:rPr>
        <w:t>Refração:</w:t>
      </w:r>
      <w:r w:rsidRPr="00DE27A1">
        <w:rPr>
          <w:lang w:val="pt-BR"/>
        </w:rPr>
        <w:t xml:space="preserve"> A refração ocorre quando uma onda passa de um meio para outro, onde a sua velocidade de propagação é diferente. Isso causa uma mudança na direção da onda. A refração do som pode ocorrer quando a temperatura do ar varia, alterando a velocidade do som.</w:t>
      </w:r>
    </w:p>
    <w:p w14:paraId="6CA58DDD" w14:textId="77777777" w:rsidR="007F0FBF" w:rsidRPr="00DE27A1" w:rsidRDefault="00000000">
      <w:pPr>
        <w:pStyle w:val="Commarcadores"/>
        <w:rPr>
          <w:lang w:val="pt-BR"/>
        </w:rPr>
      </w:pPr>
      <w:r w:rsidRPr="00DE27A1">
        <w:rPr>
          <w:lang w:val="pt-BR"/>
        </w:rPr>
        <w:t xml:space="preserve">  </w:t>
      </w:r>
      <w:r w:rsidRPr="00DE27A1">
        <w:rPr>
          <w:b/>
          <w:lang w:val="pt-BR"/>
        </w:rPr>
        <w:t>Difração:</w:t>
      </w:r>
      <w:r w:rsidRPr="00DE27A1">
        <w:rPr>
          <w:lang w:val="pt-BR"/>
        </w:rPr>
        <w:t xml:space="preserve"> A difração ocorre quando uma onda contorna um obstáculo ou passa através de uma abertura. A quantidade de difração depende do tamanho do obstáculo ou da abertura em relação ao comprimento de onda. Ondas com comprimentos de onda maiores difratam mais facilmente. No caso do som, a difração permite que o som se propague à volta de cantos.</w:t>
      </w:r>
    </w:p>
    <w:p w14:paraId="26403FF6" w14:textId="77777777" w:rsidR="007F0FBF" w:rsidRPr="00DE27A1" w:rsidRDefault="00000000">
      <w:pPr>
        <w:pStyle w:val="Ttulo2"/>
        <w:rPr>
          <w:lang w:val="pt-BR"/>
        </w:rPr>
      </w:pPr>
      <w:r w:rsidRPr="00DE27A1">
        <w:rPr>
          <w:lang w:val="pt-BR"/>
        </w:rPr>
        <w:lastRenderedPageBreak/>
        <w:t>2.5. Superposição e Interferência</w:t>
      </w:r>
    </w:p>
    <w:p w14:paraId="09E290C5" w14:textId="77777777" w:rsidR="007F0FBF" w:rsidRDefault="00000000">
      <w:r w:rsidRPr="00DE27A1">
        <w:rPr>
          <w:lang w:val="pt-BR"/>
        </w:rPr>
        <w:t xml:space="preserve">Quando duas ou mais ondas mecânicas se encontram no mesmo ponto do meio, ocorre a superposição. O deslocamento resultante da partícula do meio é a soma vetorial dos deslocamentos individuais de cada onda. </w:t>
      </w:r>
      <w:r>
        <w:t>A superposição pode levar à interferência construtiva ou destrutiva.</w:t>
      </w:r>
    </w:p>
    <w:p w14:paraId="53D88538" w14:textId="77777777" w:rsidR="007F0FBF" w:rsidRPr="00DE27A1" w:rsidRDefault="00000000">
      <w:pPr>
        <w:pStyle w:val="Commarcadores"/>
        <w:rPr>
          <w:lang w:val="pt-BR"/>
        </w:rPr>
      </w:pPr>
      <w:r w:rsidRPr="00DE27A1">
        <w:rPr>
          <w:lang w:val="pt-BR"/>
        </w:rPr>
        <w:t xml:space="preserve">  </w:t>
      </w:r>
      <w:r w:rsidRPr="00DE27A1">
        <w:rPr>
          <w:b/>
          <w:lang w:val="pt-BR"/>
        </w:rPr>
        <w:t>Interferência Construtiva:</w:t>
      </w:r>
      <w:r w:rsidRPr="00DE27A1">
        <w:rPr>
          <w:lang w:val="pt-BR"/>
        </w:rPr>
        <w:t xml:space="preserve"> Ocorre quando as ondas se encontram em fase (ou seja, os picos e vales das ondas coincidem), resultando numa amplitude maior do que as amplitudes das ondas individuais.</w:t>
      </w:r>
    </w:p>
    <w:p w14:paraId="347BA344" w14:textId="77777777" w:rsidR="007F0FBF" w:rsidRPr="00DE27A1" w:rsidRDefault="00000000">
      <w:pPr>
        <w:pStyle w:val="Commarcadores"/>
        <w:rPr>
          <w:lang w:val="pt-BR"/>
        </w:rPr>
      </w:pPr>
      <w:r w:rsidRPr="00DE27A1">
        <w:rPr>
          <w:lang w:val="pt-BR"/>
        </w:rPr>
        <w:t xml:space="preserve">  </w:t>
      </w:r>
      <w:r w:rsidRPr="00DE27A1">
        <w:rPr>
          <w:b/>
          <w:lang w:val="pt-BR"/>
        </w:rPr>
        <w:t>Interferência Destrutiva:</w:t>
      </w:r>
      <w:r w:rsidRPr="00DE27A1">
        <w:rPr>
          <w:lang w:val="pt-BR"/>
        </w:rPr>
        <w:t xml:space="preserve"> Ocorre quando as ondas se encontram em oposição de fase (ou seja, o pico de uma onda coincide com o vale da outra), resultando numa amplitude menor do que as amplitudes das ondas individuais. Se as amplitudes das ondas forem iguais, a interferência pode ser completamente destrutiva, resultando numa amplitude nula.</w:t>
      </w:r>
    </w:p>
    <w:p w14:paraId="06332D17" w14:textId="77777777" w:rsidR="007F0FBF" w:rsidRPr="00DE27A1" w:rsidRDefault="00000000">
      <w:pPr>
        <w:rPr>
          <w:lang w:val="pt-BR"/>
        </w:rPr>
      </w:pPr>
      <w:r w:rsidRPr="00DE27A1">
        <w:rPr>
          <w:lang w:val="pt-BR"/>
        </w:rPr>
        <w:t>O estudo das ondas mecânicas é essencial para compreender o fenómeno do som e muitos outros aspetos da física. A sua compreensão permite prever e controlar o comportamento do som em diferentes situações, desde o design de instrumentos musicais até à mitigação do ruído em ambientes urbanos.</w:t>
      </w:r>
    </w:p>
    <w:p w14:paraId="74558679" w14:textId="77777777" w:rsidR="007F0FBF" w:rsidRPr="00DE27A1" w:rsidRDefault="00000000">
      <w:pPr>
        <w:pStyle w:val="Ttulo1"/>
        <w:rPr>
          <w:lang w:val="pt-BR"/>
        </w:rPr>
      </w:pPr>
      <w:r w:rsidRPr="00DE27A1">
        <w:rPr>
          <w:lang w:val="pt-BR"/>
        </w:rPr>
        <w:t>3. Características das Ondas</w:t>
      </w:r>
    </w:p>
    <w:p w14:paraId="1014B5DD" w14:textId="77777777" w:rsidR="007F0FBF" w:rsidRPr="00DE27A1" w:rsidRDefault="00000000">
      <w:pPr>
        <w:rPr>
          <w:lang w:val="pt-BR"/>
        </w:rPr>
      </w:pPr>
      <w:r w:rsidRPr="00DE27A1">
        <w:rPr>
          <w:lang w:val="pt-BR"/>
        </w:rPr>
        <w:t>As ondas constituem um fenómeno físico fundamental presente em diversas áreas da natureza, desde as ondas sonoras que nos permitem ouvir, até às ondas eletromagnéticas que transportam a luz visível e as comunicações sem fios. Compreender as características que definem uma onda é crucial para analisar e prever o seu comportamento, bem como para explorar as suas aplicações práticas. No contexto do estudo do som, no âmbito da Física e Química do 11º ano, dominar o conhecimento sobre as características das ondas é essencial para a compreensão da natureza e propagação do som.</w:t>
      </w:r>
    </w:p>
    <w:p w14:paraId="059193F7" w14:textId="77777777" w:rsidR="007F0FBF" w:rsidRPr="00DE27A1" w:rsidRDefault="00000000">
      <w:pPr>
        <w:pStyle w:val="Ttulo2"/>
        <w:rPr>
          <w:lang w:val="pt-BR"/>
        </w:rPr>
      </w:pPr>
      <w:r w:rsidRPr="00DE27A1">
        <w:rPr>
          <w:lang w:val="pt-BR"/>
        </w:rPr>
        <w:t>3.1. Tipos de Ondas</w:t>
      </w:r>
    </w:p>
    <w:p w14:paraId="3CE61271" w14:textId="77777777" w:rsidR="007F0FBF" w:rsidRPr="00DE27A1" w:rsidRDefault="00000000">
      <w:pPr>
        <w:rPr>
          <w:lang w:val="pt-BR"/>
        </w:rPr>
      </w:pPr>
      <w:r w:rsidRPr="00DE27A1">
        <w:rPr>
          <w:lang w:val="pt-BR"/>
        </w:rPr>
        <w:t>Existem essencialmente dois tipos de ondas: as ondas mecânicas e as ondas eletromagnéticas. A principal diferença reside na necessidade ou não de um meio material para a sua propagação.</w:t>
      </w:r>
    </w:p>
    <w:p w14:paraId="615E5D3A" w14:textId="77777777" w:rsidR="007F0FBF" w:rsidRPr="00DE27A1" w:rsidRDefault="00000000">
      <w:pPr>
        <w:rPr>
          <w:lang w:val="pt-BR"/>
        </w:rPr>
      </w:pPr>
      <w:r w:rsidRPr="00DE27A1">
        <w:rPr>
          <w:lang w:val="pt-BR"/>
        </w:rPr>
        <w:t xml:space="preserve">As </w:t>
      </w:r>
      <w:r w:rsidRPr="00DE27A1">
        <w:rPr>
          <w:b/>
          <w:lang w:val="pt-BR"/>
        </w:rPr>
        <w:t>ondas mecânicas</w:t>
      </w:r>
      <w:r w:rsidRPr="00DE27A1">
        <w:rPr>
          <w:lang w:val="pt-BR"/>
        </w:rPr>
        <w:t xml:space="preserve"> requerem um meio material (sólido, líquido ou gasoso) para se propagarem. A perturbação propaga-se através da transferência de energia de partícula para partícula no meio.  Exemplos de ondas mecânicas incluem as ondas sonoras, as ondas na água e as ondas sísmicas.  As ondas sonoras, em particular, são um exemplo primordial no contexto deste trabalho. Elas propagam-se através do ar, da água ou de sólidos, fazendo com que as partículas do meio vibrem e transfiram essa vibração às partículas vizinhas.</w:t>
      </w:r>
    </w:p>
    <w:p w14:paraId="7C2B74A6" w14:textId="77777777" w:rsidR="007F0FBF" w:rsidRPr="00DE27A1" w:rsidRDefault="00000000">
      <w:pPr>
        <w:rPr>
          <w:lang w:val="pt-BR"/>
        </w:rPr>
      </w:pPr>
      <w:r w:rsidRPr="00DE27A1">
        <w:rPr>
          <w:lang w:val="pt-BR"/>
        </w:rPr>
        <w:t xml:space="preserve">As </w:t>
      </w:r>
      <w:r w:rsidRPr="00DE27A1">
        <w:rPr>
          <w:b/>
          <w:lang w:val="pt-BR"/>
        </w:rPr>
        <w:t>ondas eletromagnéticas</w:t>
      </w:r>
      <w:r w:rsidRPr="00DE27A1">
        <w:rPr>
          <w:lang w:val="pt-BR"/>
        </w:rPr>
        <w:t>, por outro lado, não necessitam de um meio material para se propagarem. São criadas pela oscilação de campos elétricos e magnéticos, que se propagam em conjunto mesmo no vácuo. Exemplos de ondas eletromagnéticas incluem a luz visível, as ondas de rádio, os raios X e as micro-ondas. Embora não sejam diretamente o foco do estudo do som, é importante distinguir estes dois tipos de ondas, pois partilham algumas características comuns, mas diferem fundamentalmente no mecanismo de propagação.</w:t>
      </w:r>
    </w:p>
    <w:p w14:paraId="2A270ACD" w14:textId="77777777" w:rsidR="007F0FBF" w:rsidRPr="00DE27A1" w:rsidRDefault="00000000">
      <w:pPr>
        <w:rPr>
          <w:lang w:val="pt-BR"/>
        </w:rPr>
      </w:pPr>
      <w:r w:rsidRPr="00DE27A1">
        <w:rPr>
          <w:lang w:val="pt-BR"/>
        </w:rPr>
        <w:lastRenderedPageBreak/>
        <w:t>Dentro das ondas mecânicas, podemos ainda distinguir dois tipos principais: ondas longitudinais e ondas transversais.</w:t>
      </w:r>
    </w:p>
    <w:p w14:paraId="36D6361C" w14:textId="77777777" w:rsidR="007F0FBF" w:rsidRPr="00DE27A1" w:rsidRDefault="00000000">
      <w:pPr>
        <w:pStyle w:val="Commarcadores"/>
        <w:rPr>
          <w:lang w:val="pt-BR"/>
        </w:rPr>
      </w:pPr>
      <w:r w:rsidRPr="00DE27A1">
        <w:rPr>
          <w:lang w:val="pt-BR"/>
        </w:rPr>
        <w:t xml:space="preserve">  </w:t>
      </w:r>
      <w:r w:rsidRPr="00DE27A1">
        <w:rPr>
          <w:b/>
          <w:lang w:val="pt-BR"/>
        </w:rPr>
        <w:t>Ondas longitudinais:</w:t>
      </w:r>
      <w:r w:rsidRPr="00DE27A1">
        <w:rPr>
          <w:lang w:val="pt-BR"/>
        </w:rPr>
        <w:t xml:space="preserve"> A direção de oscilação das partículas do meio é paralela à direção de propagação da onda.  As ondas sonoras são um exemplo clássico de ondas longitudinais. Imagine um pistão a empurrar ar dentro de um tubo. As moléculas de ar comprimem-se e expandem-se ao longo da direção do tubo, criando zonas de alta pressão (compressões) e baixa pressão (rarefações) que se propagam.</w:t>
      </w:r>
    </w:p>
    <w:p w14:paraId="52E6AFA1" w14:textId="77777777" w:rsidR="007F0FBF" w:rsidRPr="00DE27A1" w:rsidRDefault="00000000">
      <w:pPr>
        <w:pStyle w:val="Commarcadores"/>
        <w:rPr>
          <w:lang w:val="pt-BR"/>
        </w:rPr>
      </w:pPr>
      <w:r w:rsidRPr="00DE27A1">
        <w:rPr>
          <w:lang w:val="pt-BR"/>
        </w:rPr>
        <w:t xml:space="preserve">  </w:t>
      </w:r>
      <w:r w:rsidRPr="00DE27A1">
        <w:rPr>
          <w:b/>
          <w:lang w:val="pt-BR"/>
        </w:rPr>
        <w:t>Ondas transversais:</w:t>
      </w:r>
      <w:r w:rsidRPr="00DE27A1">
        <w:rPr>
          <w:lang w:val="pt-BR"/>
        </w:rPr>
        <w:t xml:space="preserve"> A direção de oscilação das partículas do meio é perpendicular à direção de propagação da onda. Um exemplo comum são as ondas numa corda vibrante. Se agitarmos uma extremidade da corda para cima e para baixo, criamos uma onda que se propaga ao longo da corda, com a corda a mover-se perpendicularmente à direção da onda.</w:t>
      </w:r>
    </w:p>
    <w:p w14:paraId="76EC9D0F" w14:textId="77777777" w:rsidR="007F0FBF" w:rsidRPr="00DE27A1" w:rsidRDefault="00000000">
      <w:pPr>
        <w:pStyle w:val="Ttulo2"/>
        <w:rPr>
          <w:lang w:val="pt-BR"/>
        </w:rPr>
      </w:pPr>
      <w:r w:rsidRPr="00DE27A1">
        <w:rPr>
          <w:lang w:val="pt-BR"/>
        </w:rPr>
        <w:t>3.2. Grandezas Caraterísticas das Ondas</w:t>
      </w:r>
    </w:p>
    <w:p w14:paraId="6E524607" w14:textId="77777777" w:rsidR="007F0FBF" w:rsidRDefault="00000000">
      <w:r w:rsidRPr="00DE27A1">
        <w:rPr>
          <w:lang w:val="pt-BR"/>
        </w:rPr>
        <w:t xml:space="preserve">Várias grandezas físicas caraterizam uma onda, permitindo descrever o seu comportamento e interações. </w:t>
      </w:r>
      <w:r>
        <w:t>As principais são:</w:t>
      </w:r>
    </w:p>
    <w:p w14:paraId="655564DD" w14:textId="77777777" w:rsidR="007F0FBF" w:rsidRPr="00DE27A1" w:rsidRDefault="00000000">
      <w:pPr>
        <w:pStyle w:val="Commarcadores"/>
        <w:rPr>
          <w:lang w:val="pt-BR"/>
        </w:rPr>
      </w:pPr>
      <w:r w:rsidRPr="00DE27A1">
        <w:rPr>
          <w:lang w:val="pt-BR"/>
        </w:rPr>
        <w:t xml:space="preserve">  </w:t>
      </w:r>
      <w:r w:rsidRPr="00DE27A1">
        <w:rPr>
          <w:b/>
          <w:lang w:val="pt-BR"/>
        </w:rPr>
        <w:t>Amplitude (A):</w:t>
      </w:r>
      <w:r w:rsidRPr="00DE27A1">
        <w:rPr>
          <w:lang w:val="pt-BR"/>
        </w:rPr>
        <w:t xml:space="preserve"> Representa o deslocamento máximo das partículas do meio a partir da sua posição de equilíbrio. Numa onda sonora, a amplitude está relacionada com a intensidade do som: quanto maior a amplitude, maior a intensidade (volume). A unidade de medida da amplitude depende da natureza da onda. Por exemplo, numa onda sonora, pode ser medida em unidades de pressão (Pascal), enquanto numa onda eletromagnética pode ser medida em unidades de intensidade de campo elétrico (Volt/metro).</w:t>
      </w:r>
    </w:p>
    <w:p w14:paraId="180B68E6" w14:textId="77777777" w:rsidR="007F0FBF" w:rsidRPr="00DE27A1" w:rsidRDefault="00000000">
      <w:pPr>
        <w:pStyle w:val="Commarcadores"/>
        <w:rPr>
          <w:lang w:val="pt-BR"/>
        </w:rPr>
      </w:pPr>
      <w:r w:rsidRPr="00DE27A1">
        <w:rPr>
          <w:lang w:val="pt-BR"/>
        </w:rPr>
        <w:t xml:space="preserve">  </w:t>
      </w:r>
      <w:r w:rsidRPr="00DE27A1">
        <w:rPr>
          <w:b/>
          <w:lang w:val="pt-BR"/>
        </w:rPr>
        <w:t>Comprimento de onda (</w:t>
      </w:r>
      <w:r>
        <w:rPr>
          <w:b/>
        </w:rPr>
        <w:t>λ</w:t>
      </w:r>
      <w:r w:rsidRPr="00DE27A1">
        <w:rPr>
          <w:b/>
          <w:lang w:val="pt-BR"/>
        </w:rPr>
        <w:t>):</w:t>
      </w:r>
      <w:r w:rsidRPr="00DE27A1">
        <w:rPr>
          <w:lang w:val="pt-BR"/>
        </w:rPr>
        <w:t xml:space="preserve"> É a distância entre dois pontos consecutivos na onda que se encontram na mesma fase (por exemplo, entre dois picos ou duas depressões).  É uma medida espacial da periodicidade da onda.  A unidade de medida do comprimento de onda é geralmente o metro (m).</w:t>
      </w:r>
    </w:p>
    <w:p w14:paraId="08C407A4" w14:textId="77777777" w:rsidR="007F0FBF" w:rsidRPr="00DE27A1" w:rsidRDefault="00000000">
      <w:pPr>
        <w:pStyle w:val="Commarcadores"/>
        <w:rPr>
          <w:lang w:val="pt-BR"/>
        </w:rPr>
      </w:pPr>
      <w:r w:rsidRPr="00DE27A1">
        <w:rPr>
          <w:lang w:val="pt-BR"/>
        </w:rPr>
        <w:t xml:space="preserve">  </w:t>
      </w:r>
      <w:r w:rsidRPr="00DE27A1">
        <w:rPr>
          <w:b/>
          <w:lang w:val="pt-BR"/>
        </w:rPr>
        <w:t>Período (T):</w:t>
      </w:r>
      <w:r w:rsidRPr="00DE27A1">
        <w:rPr>
          <w:lang w:val="pt-BR"/>
        </w:rPr>
        <w:t xml:space="preserve"> É o tempo necessário para que um ponto do meio complete uma oscilação completa.  É uma medida temporal da periodicidade da onda.  A unidade de medida do período é o segundo (s).</w:t>
      </w:r>
    </w:p>
    <w:p w14:paraId="6365C803" w14:textId="77777777" w:rsidR="007F0FBF" w:rsidRPr="00DE27A1" w:rsidRDefault="00000000">
      <w:pPr>
        <w:pStyle w:val="Commarcadores"/>
        <w:rPr>
          <w:lang w:val="pt-BR"/>
        </w:rPr>
      </w:pPr>
      <w:r w:rsidRPr="00DE27A1">
        <w:rPr>
          <w:lang w:val="pt-BR"/>
        </w:rPr>
        <w:t xml:space="preserve">  </w:t>
      </w:r>
      <w:r w:rsidRPr="00DE27A1">
        <w:rPr>
          <w:b/>
          <w:lang w:val="pt-BR"/>
        </w:rPr>
        <w:t>Frequência (f):</w:t>
      </w:r>
      <w:r w:rsidRPr="00DE27A1">
        <w:rPr>
          <w:lang w:val="pt-BR"/>
        </w:rPr>
        <w:t xml:space="preserve"> É o número de oscilações completas que um ponto do meio realiza por unidade de tempo. É o inverso do período:  f = 1/T. A unidade de medida da frequência é o Hertz (Hz), que corresponde a uma oscilação por segundo. No contexto do som, a frequência está relacionada com a altura do som: sons de alta frequência são percebidos como agudos, enquanto sons de baixa frequência são percebidos como graves.</w:t>
      </w:r>
    </w:p>
    <w:p w14:paraId="52B70616" w14:textId="77777777" w:rsidR="007F0FBF" w:rsidRPr="00DE27A1" w:rsidRDefault="00000000">
      <w:pPr>
        <w:pStyle w:val="Commarcadores"/>
        <w:rPr>
          <w:lang w:val="pt-BR"/>
        </w:rPr>
      </w:pPr>
      <w:r w:rsidRPr="00DE27A1">
        <w:rPr>
          <w:lang w:val="pt-BR"/>
        </w:rPr>
        <w:t xml:space="preserve">  </w:t>
      </w:r>
      <w:r w:rsidRPr="00DE27A1">
        <w:rPr>
          <w:b/>
          <w:lang w:val="pt-BR"/>
        </w:rPr>
        <w:t>Velocidade de propagação (v):</w:t>
      </w:r>
      <w:r w:rsidRPr="00DE27A1">
        <w:rPr>
          <w:lang w:val="pt-BR"/>
        </w:rPr>
        <w:t xml:space="preserve"> É a velocidade com que a onda se propaga através do meio.  A velocidade de propagação depende das propriedades do meio. Existe uma relação fundamental entre a velocidade de propagação, o comprimento de onda e a frequência: v = </w:t>
      </w:r>
      <w:r>
        <w:t>λ</w:t>
      </w:r>
      <w:r w:rsidRPr="00DE27A1">
        <w:rPr>
          <w:lang w:val="pt-BR"/>
        </w:rPr>
        <w:t xml:space="preserve"> * f.  Esta relação é crucial para compreender como as características de uma onda se relacionam entre si e como a velocidade de propagação é determinada.</w:t>
      </w:r>
    </w:p>
    <w:p w14:paraId="52716284" w14:textId="77777777" w:rsidR="007F0FBF" w:rsidRPr="00DE27A1" w:rsidRDefault="00000000">
      <w:pPr>
        <w:pStyle w:val="Ttulo2"/>
        <w:rPr>
          <w:lang w:val="pt-BR"/>
        </w:rPr>
      </w:pPr>
      <w:r w:rsidRPr="00DE27A1">
        <w:rPr>
          <w:lang w:val="pt-BR"/>
        </w:rPr>
        <w:t>3.3. Relação entre Grandezas e Percepção do Som</w:t>
      </w:r>
    </w:p>
    <w:p w14:paraId="62DD4AB3" w14:textId="77777777" w:rsidR="007F0FBF" w:rsidRPr="00DE27A1" w:rsidRDefault="00000000">
      <w:pPr>
        <w:rPr>
          <w:lang w:val="pt-BR"/>
        </w:rPr>
      </w:pPr>
      <w:r w:rsidRPr="00DE27A1">
        <w:rPr>
          <w:lang w:val="pt-BR"/>
        </w:rPr>
        <w:t>No contexto específico do som, a frequência e a amplitude desempenham papéis cruciais na nossa percepção auditiva:</w:t>
      </w:r>
    </w:p>
    <w:p w14:paraId="5E87B2AE" w14:textId="77777777" w:rsidR="007F0FBF" w:rsidRPr="00DE27A1" w:rsidRDefault="00000000">
      <w:pPr>
        <w:pStyle w:val="Commarcadores"/>
        <w:rPr>
          <w:lang w:val="pt-BR"/>
        </w:rPr>
      </w:pPr>
      <w:r w:rsidRPr="00DE27A1">
        <w:rPr>
          <w:lang w:val="pt-BR"/>
        </w:rPr>
        <w:t xml:space="preserve">  </w:t>
      </w:r>
      <w:r w:rsidRPr="00DE27A1">
        <w:rPr>
          <w:b/>
          <w:lang w:val="pt-BR"/>
        </w:rPr>
        <w:t>Frequência e Altura (Tom):</w:t>
      </w:r>
      <w:r w:rsidRPr="00DE27A1">
        <w:rPr>
          <w:lang w:val="pt-BR"/>
        </w:rPr>
        <w:t xml:space="preserve"> A frequência de uma onda sonora determina a altura (tom) do som que percebemos. Sons com alta frequência são percebidos como agudos, enquanto sons com baixa frequência são percebidos como graves. A capacidade humana de ouvir sons </w:t>
      </w:r>
      <w:r w:rsidRPr="00DE27A1">
        <w:rPr>
          <w:lang w:val="pt-BR"/>
        </w:rPr>
        <w:lastRenderedPageBreak/>
        <w:t>varia geralmente entre 20 Hz e 20.000 Hz, embora estes limites variem de pessoa para pessoa e diminuam com a idade.</w:t>
      </w:r>
    </w:p>
    <w:p w14:paraId="16DEAE81" w14:textId="77777777" w:rsidR="007F0FBF" w:rsidRPr="00DE27A1" w:rsidRDefault="00000000">
      <w:pPr>
        <w:pStyle w:val="Commarcadores"/>
        <w:rPr>
          <w:lang w:val="pt-BR"/>
        </w:rPr>
      </w:pPr>
      <w:r w:rsidRPr="00DE27A1">
        <w:rPr>
          <w:lang w:val="pt-BR"/>
        </w:rPr>
        <w:t xml:space="preserve">  </w:t>
      </w:r>
      <w:r w:rsidRPr="00DE27A1">
        <w:rPr>
          <w:b/>
          <w:lang w:val="pt-BR"/>
        </w:rPr>
        <w:t>Amplitude e Intensidade (Volume):</w:t>
      </w:r>
      <w:r w:rsidRPr="00DE27A1">
        <w:rPr>
          <w:lang w:val="pt-BR"/>
        </w:rPr>
        <w:t xml:space="preserve"> A amplitude de uma onda sonora está relacionada com a intensidade (volume) do som. Uma onda sonora com grande amplitude transmite mais energia e, portanto, é percebida como mais alta ou mais forte. A intensidade sonora é geralmente medida em decibéis (dB), que é uma escala logarítmica que reflete a gama incrivelmente ampla de intensidades sonoras que o ouvido humano pode detetar.</w:t>
      </w:r>
    </w:p>
    <w:p w14:paraId="77D956EA" w14:textId="77777777" w:rsidR="007F0FBF" w:rsidRPr="00DE27A1" w:rsidRDefault="00000000">
      <w:pPr>
        <w:pStyle w:val="Ttulo2"/>
        <w:rPr>
          <w:lang w:val="pt-BR"/>
        </w:rPr>
      </w:pPr>
      <w:r w:rsidRPr="00DE27A1">
        <w:rPr>
          <w:lang w:val="pt-BR"/>
        </w:rPr>
        <w:t>3.4. Fenómenos Ondulatórios</w:t>
      </w:r>
    </w:p>
    <w:p w14:paraId="67E836DB" w14:textId="77777777" w:rsidR="007F0FBF" w:rsidRPr="00DE27A1" w:rsidRDefault="00000000">
      <w:pPr>
        <w:rPr>
          <w:lang w:val="pt-BR"/>
        </w:rPr>
      </w:pPr>
      <w:r w:rsidRPr="00DE27A1">
        <w:rPr>
          <w:lang w:val="pt-BR"/>
        </w:rPr>
        <w:t>As ondas, incluindo as ondas sonoras, exibem vários fenómenos que resultam da sua natureza ondulatória, como a reflexão, a refração, a difração e a interferência.</w:t>
      </w:r>
    </w:p>
    <w:p w14:paraId="528D6652" w14:textId="77777777" w:rsidR="007F0FBF" w:rsidRPr="00DE27A1" w:rsidRDefault="00000000">
      <w:pPr>
        <w:pStyle w:val="Commarcadores"/>
        <w:rPr>
          <w:lang w:val="pt-BR"/>
        </w:rPr>
      </w:pPr>
      <w:r w:rsidRPr="00DE27A1">
        <w:rPr>
          <w:lang w:val="pt-BR"/>
        </w:rPr>
        <w:t xml:space="preserve">  </w:t>
      </w:r>
      <w:r w:rsidRPr="00DE27A1">
        <w:rPr>
          <w:b/>
          <w:lang w:val="pt-BR"/>
        </w:rPr>
        <w:t>Reflexão:</w:t>
      </w:r>
      <w:r w:rsidRPr="00DE27A1">
        <w:rPr>
          <w:lang w:val="pt-BR"/>
        </w:rPr>
        <w:t xml:space="preserve"> Ocorre quando uma onda encontra uma barreira e retorna ao meio de origem. No caso do som, a reflexão é responsável pelo eco. A qualidade da reflexão sonora depende das características da superfície refletora.</w:t>
      </w:r>
    </w:p>
    <w:p w14:paraId="159B2DCF" w14:textId="77777777" w:rsidR="007F0FBF" w:rsidRPr="00DE27A1" w:rsidRDefault="00000000">
      <w:pPr>
        <w:pStyle w:val="Commarcadores"/>
        <w:rPr>
          <w:lang w:val="pt-BR"/>
        </w:rPr>
      </w:pPr>
      <w:r w:rsidRPr="00DE27A1">
        <w:rPr>
          <w:lang w:val="pt-BR"/>
        </w:rPr>
        <w:t xml:space="preserve">  </w:t>
      </w:r>
      <w:r w:rsidRPr="00DE27A1">
        <w:rPr>
          <w:b/>
          <w:lang w:val="pt-BR"/>
        </w:rPr>
        <w:t>Refração:</w:t>
      </w:r>
      <w:r w:rsidRPr="00DE27A1">
        <w:rPr>
          <w:lang w:val="pt-BR"/>
        </w:rPr>
        <w:t xml:space="preserve"> Ocorre quando uma onda muda de meio e, consequentemente, a sua velocidade de propagação se altera. Esta mudança de velocidade causa uma alteração na direção da onda. No caso do som, a refração pode ocorrer quando o som passa de uma zona do ar com uma temperatura para outra com uma temperatura diferente.</w:t>
      </w:r>
    </w:p>
    <w:p w14:paraId="7D3925C1" w14:textId="77777777" w:rsidR="007F0FBF" w:rsidRPr="00DE27A1" w:rsidRDefault="00000000">
      <w:pPr>
        <w:pStyle w:val="Commarcadores"/>
        <w:rPr>
          <w:lang w:val="pt-BR"/>
        </w:rPr>
      </w:pPr>
      <w:r w:rsidRPr="00DE27A1">
        <w:rPr>
          <w:lang w:val="pt-BR"/>
        </w:rPr>
        <w:t xml:space="preserve">  </w:t>
      </w:r>
      <w:r w:rsidRPr="00DE27A1">
        <w:rPr>
          <w:b/>
          <w:lang w:val="pt-BR"/>
        </w:rPr>
        <w:t>Difração:</w:t>
      </w:r>
      <w:r w:rsidRPr="00DE27A1">
        <w:rPr>
          <w:lang w:val="pt-BR"/>
        </w:rPr>
        <w:t xml:space="preserve"> É a capacidade de uma onda contornar obstáculos ou espalhar-se ao passar por uma abertura. A difração é mais acentuada quando o comprimento de onda é comparável ou maior que as dimensões do obstáculo ou da abertura. A difração do som permite-nos ouvir sons mesmo quando não estamos diretamente na linha de visão da fonte sonora.</w:t>
      </w:r>
    </w:p>
    <w:p w14:paraId="146A48DD" w14:textId="77777777" w:rsidR="007F0FBF" w:rsidRPr="00DE27A1" w:rsidRDefault="00000000">
      <w:pPr>
        <w:pStyle w:val="Commarcadores"/>
        <w:rPr>
          <w:lang w:val="pt-BR"/>
        </w:rPr>
      </w:pPr>
      <w:r w:rsidRPr="00DE27A1">
        <w:rPr>
          <w:lang w:val="pt-BR"/>
        </w:rPr>
        <w:t xml:space="preserve">  </w:t>
      </w:r>
      <w:r w:rsidRPr="00DE27A1">
        <w:rPr>
          <w:b/>
          <w:lang w:val="pt-BR"/>
        </w:rPr>
        <w:t>Interferência:</w:t>
      </w:r>
      <w:r w:rsidRPr="00DE27A1">
        <w:rPr>
          <w:lang w:val="pt-BR"/>
        </w:rPr>
        <w:t xml:space="preserve"> Ocorre quando duas ou mais ondas se encontram no mesmo ponto do espaço. A interferência pode ser construtiva (as ondas se somam, resultando numa amplitude maior) ou destrutiva (as ondas se cancelam, resultando numa amplitude menor). A interferência é um fenómeno importante na construção de sistemas de som e no estudo de padrões de onda complexos.</w:t>
      </w:r>
    </w:p>
    <w:p w14:paraId="4C7A0167" w14:textId="77777777" w:rsidR="007F0FBF" w:rsidRPr="00DE27A1" w:rsidRDefault="00000000">
      <w:pPr>
        <w:rPr>
          <w:lang w:val="pt-BR"/>
        </w:rPr>
      </w:pPr>
      <w:r w:rsidRPr="00DE27A1">
        <w:rPr>
          <w:lang w:val="pt-BR"/>
        </w:rPr>
        <w:t>Compreender estas características das ondas e os fenómenos associados é fundamental para uma análise completa do som e das suas diversas aplicações em áreas como a acústica, a música, a comunicação e a tecnologia.</w:t>
      </w:r>
    </w:p>
    <w:p w14:paraId="7F94B251" w14:textId="77777777" w:rsidR="007F0FBF" w:rsidRPr="00DE27A1" w:rsidRDefault="00000000">
      <w:pPr>
        <w:pStyle w:val="Ttulo1"/>
        <w:rPr>
          <w:lang w:val="pt-BR"/>
        </w:rPr>
      </w:pPr>
      <w:r w:rsidRPr="00DE27A1">
        <w:rPr>
          <w:lang w:val="pt-BR"/>
        </w:rPr>
        <w:t>4. Ondas Sonoras</w:t>
      </w:r>
    </w:p>
    <w:p w14:paraId="0689CED5" w14:textId="77777777" w:rsidR="007F0FBF" w:rsidRPr="00DE27A1" w:rsidRDefault="00000000">
      <w:pPr>
        <w:rPr>
          <w:lang w:val="pt-BR"/>
        </w:rPr>
      </w:pPr>
      <w:r w:rsidRPr="00DE27A1">
        <w:rPr>
          <w:lang w:val="pt-BR"/>
        </w:rPr>
        <w:t>As ondas sonoras constituem um fenómeno físico fundamental no estudo do som, inserindo-se na Unidade F6 do programa de Física do 11º ano.  São ondas mecânicas longitudinais que necessitam de um meio material para se propagarem, seja ele sólido, líquido ou gasoso. Esta secção visa explorar em detalhe as características, propriedades e fenómenos associados às ondas sonoras, proporcionando uma compreensão aprofundada do seu comportamento e aplicações.</w:t>
      </w:r>
    </w:p>
    <w:p w14:paraId="6FD0692A" w14:textId="77777777" w:rsidR="007F0FBF" w:rsidRPr="00DE27A1" w:rsidRDefault="00000000">
      <w:pPr>
        <w:pStyle w:val="Ttulo2"/>
        <w:rPr>
          <w:lang w:val="pt-BR"/>
        </w:rPr>
      </w:pPr>
      <w:r w:rsidRPr="00DE27A1">
        <w:rPr>
          <w:lang w:val="pt-BR"/>
        </w:rPr>
        <w:t>4.1. Natureza e Propagação das Ondas Sonoras</w:t>
      </w:r>
    </w:p>
    <w:p w14:paraId="295F5B68" w14:textId="77777777" w:rsidR="007F0FBF" w:rsidRPr="00DE27A1" w:rsidRDefault="00000000">
      <w:pPr>
        <w:rPr>
          <w:lang w:val="pt-BR"/>
        </w:rPr>
      </w:pPr>
      <w:r w:rsidRPr="00DE27A1">
        <w:rPr>
          <w:lang w:val="pt-BR"/>
        </w:rPr>
        <w:t>As ondas sonoras são essencialmente variações de pressão que se propagam através de um meio. Estas variações são causadas por uma perturbação inicial, como a vibração de um objeto. Essa vibração comprime e rarefaz as partículas do meio adjacente, criando zonas de alta pressão (compressões) e baixa pressão (rarefações) que se propagam sucessivamente.</w:t>
      </w:r>
    </w:p>
    <w:p w14:paraId="4A4274E1" w14:textId="77777777" w:rsidR="007F0FBF" w:rsidRPr="00DE27A1" w:rsidRDefault="00000000">
      <w:pPr>
        <w:rPr>
          <w:lang w:val="pt-BR"/>
        </w:rPr>
      </w:pPr>
      <w:r w:rsidRPr="00DE27A1">
        <w:rPr>
          <w:lang w:val="pt-BR"/>
        </w:rPr>
        <w:lastRenderedPageBreak/>
        <w:t>Ao contrário das ondas eletromagnéticas, que podem viajar no vácuo, as ondas sonoras requerem um meio para se propagarem.  Isto deve-se à sua natureza mecânica: a energia da onda é transmitida através das interações entre as partículas do meio.  Quanto mais denso for o meio, mais rápido a onda sonora se propaga, geralmente. Assim, a velocidade do som é maior nos sólidos do que nos líquidos, e nos líquidos do que nos gases.</w:t>
      </w:r>
    </w:p>
    <w:p w14:paraId="728ABC3E" w14:textId="77777777" w:rsidR="007F0FBF" w:rsidRPr="00DE27A1" w:rsidRDefault="00000000">
      <w:pPr>
        <w:rPr>
          <w:lang w:val="pt-BR"/>
        </w:rPr>
      </w:pPr>
      <w:r w:rsidRPr="00DE27A1">
        <w:rPr>
          <w:lang w:val="pt-BR"/>
        </w:rPr>
        <w:t>A velocidade de propagação do som depende também da temperatura do meio.  Em gases, a velocidade do som aumenta com o aumento da temperatura, pois as partículas possuem maior energia cinética e, portanto, transmitem a perturbação mais rapidamente. Esta relação temperatura-velocidade é crucial para entender como o som se comporta em diferentes ambientes.</w:t>
      </w:r>
    </w:p>
    <w:p w14:paraId="4F6494ED" w14:textId="77777777" w:rsidR="007F0FBF" w:rsidRPr="00DE27A1" w:rsidRDefault="00000000">
      <w:pPr>
        <w:pStyle w:val="Ttulo2"/>
        <w:rPr>
          <w:lang w:val="pt-BR"/>
        </w:rPr>
      </w:pPr>
      <w:r w:rsidRPr="00DE27A1">
        <w:rPr>
          <w:lang w:val="pt-BR"/>
        </w:rPr>
        <w:t>4.2. Características das Ondas Sonoras</w:t>
      </w:r>
    </w:p>
    <w:p w14:paraId="60B2326B" w14:textId="77777777" w:rsidR="007F0FBF" w:rsidRPr="00DE27A1" w:rsidRDefault="00000000">
      <w:pPr>
        <w:rPr>
          <w:lang w:val="pt-BR"/>
        </w:rPr>
      </w:pPr>
      <w:r w:rsidRPr="00DE27A1">
        <w:rPr>
          <w:lang w:val="pt-BR"/>
        </w:rPr>
        <w:t>As ondas sonoras, como qualquer onda, são caracterizadas por propriedades específicas que definem a sua amplitude, frequência e comprimento de onda.</w:t>
      </w:r>
    </w:p>
    <w:p w14:paraId="2F452969" w14:textId="77777777" w:rsidR="007F0FBF" w:rsidRPr="00DE27A1" w:rsidRDefault="00000000">
      <w:pPr>
        <w:pStyle w:val="Commarcadores"/>
        <w:rPr>
          <w:lang w:val="pt-BR"/>
        </w:rPr>
      </w:pPr>
      <w:r w:rsidRPr="00DE27A1">
        <w:rPr>
          <w:lang w:val="pt-BR"/>
        </w:rPr>
        <w:t xml:space="preserve">  </w:t>
      </w:r>
      <w:r w:rsidRPr="00DE27A1">
        <w:rPr>
          <w:b/>
          <w:lang w:val="pt-BR"/>
        </w:rPr>
        <w:t>Amplitude:</w:t>
      </w:r>
      <w:r w:rsidRPr="00DE27A1">
        <w:rPr>
          <w:lang w:val="pt-BR"/>
        </w:rPr>
        <w:t xml:space="preserve"> A amplitude de uma onda sonora está relacionada com a intensidade da onda e, portanto, com o volume percebido. Uma amplitude maior corresponde a uma compressão e rarefação mais acentuadas, o que se traduz num som mais alto. A amplitude é geralmente medida em unidades de pressão, como Pascal (Pa).</w:t>
      </w:r>
    </w:p>
    <w:p w14:paraId="0B526243" w14:textId="77777777" w:rsidR="007F0FBF" w:rsidRPr="00DE27A1" w:rsidRDefault="00000000">
      <w:pPr>
        <w:pStyle w:val="Commarcadores"/>
        <w:rPr>
          <w:lang w:val="pt-BR"/>
        </w:rPr>
      </w:pPr>
      <w:r w:rsidRPr="00DE27A1">
        <w:rPr>
          <w:lang w:val="pt-BR"/>
        </w:rPr>
        <w:t xml:space="preserve">  </w:t>
      </w:r>
      <w:r w:rsidRPr="00DE27A1">
        <w:rPr>
          <w:b/>
          <w:lang w:val="pt-BR"/>
        </w:rPr>
        <w:t>Frequência:</w:t>
      </w:r>
      <w:r w:rsidRPr="00DE27A1">
        <w:rPr>
          <w:lang w:val="pt-BR"/>
        </w:rPr>
        <w:t xml:space="preserve"> A frequência de uma onda sonora define o número de ciclos (compressões e rarefações) que passam por um ponto num determinado período de tempo, geralmente um segundo. A unidade de frequência é o Hertz (Hz), onde 1 Hz corresponde a um ciclo por segundo. A frequência está diretamente relacionada com a altura do som percebido: sons de alta frequência são percebidos como agudos, enquanto sons de baixa frequência são percebidos como graves. O ouvido humano é sensível a frequências entre aproximadamente 20 Hz e 20.000 Hz, embora este intervalo possa variar com a idade e exposição a ruídos.</w:t>
      </w:r>
    </w:p>
    <w:p w14:paraId="729051E5" w14:textId="77777777" w:rsidR="007F0FBF" w:rsidRDefault="00000000">
      <w:pPr>
        <w:pStyle w:val="Commarcadores"/>
      </w:pPr>
      <w:r w:rsidRPr="00DE27A1">
        <w:rPr>
          <w:lang w:val="pt-BR"/>
        </w:rPr>
        <w:t xml:space="preserve">  </w:t>
      </w:r>
      <w:r w:rsidRPr="00DE27A1">
        <w:rPr>
          <w:b/>
          <w:lang w:val="pt-BR"/>
        </w:rPr>
        <w:t>Comprimento de onda:</w:t>
      </w:r>
      <w:r w:rsidRPr="00DE27A1">
        <w:rPr>
          <w:lang w:val="pt-BR"/>
        </w:rPr>
        <w:t xml:space="preserve"> O comprimento de onda (</w:t>
      </w:r>
      <w:r>
        <w:t>λ</w:t>
      </w:r>
      <w:r w:rsidRPr="00DE27A1">
        <w:rPr>
          <w:lang w:val="pt-BR"/>
        </w:rPr>
        <w:t xml:space="preserve">) é a distância entre dois pontos consecutivos da onda que estão na mesma fase, como a distância entre duas compressões sucessivas.  O comprimento de onda está relacionado com a velocidade (v) e a frequência (f) através da equação: v = </w:t>
      </w:r>
      <w:r>
        <w:t>λ</w:t>
      </w:r>
      <w:r w:rsidRPr="00DE27A1">
        <w:rPr>
          <w:lang w:val="pt-BR"/>
        </w:rPr>
        <w:t xml:space="preserve">f.  </w:t>
      </w:r>
      <w:r>
        <w:t>Conhecendo duas destas variáveis, pode-se determinar a terceira.</w:t>
      </w:r>
    </w:p>
    <w:p w14:paraId="25A2A8D1" w14:textId="77777777" w:rsidR="007F0FBF" w:rsidRDefault="00000000">
      <w:pPr>
        <w:pStyle w:val="Ttulo2"/>
      </w:pPr>
      <w:r>
        <w:t>4.3. Intensidade Sonora</w:t>
      </w:r>
    </w:p>
    <w:p w14:paraId="6C331FAF" w14:textId="77777777" w:rsidR="007F0FBF" w:rsidRPr="00DE27A1" w:rsidRDefault="00000000">
      <w:pPr>
        <w:rPr>
          <w:lang w:val="pt-BR"/>
        </w:rPr>
      </w:pPr>
      <w:r w:rsidRPr="00DE27A1">
        <w:rPr>
          <w:lang w:val="pt-BR"/>
        </w:rPr>
        <w:t>A intensidade sonora (I) é definida como a potência (P) transportada pela onda sonora por unidade de área (A), sendo expressa pela fórmula: I = P/A.  A unidade de intensidade sonora é o watt por metro quadrado (W/m²). A intensidade sonora está relacionada com a amplitude da onda e, portanto, com a perceção do volume.</w:t>
      </w:r>
    </w:p>
    <w:p w14:paraId="00535A8A" w14:textId="77777777" w:rsidR="007F0FBF" w:rsidRPr="00DE27A1" w:rsidRDefault="00000000">
      <w:pPr>
        <w:rPr>
          <w:lang w:val="pt-BR"/>
        </w:rPr>
      </w:pPr>
      <w:r w:rsidRPr="00DE27A1">
        <w:rPr>
          <w:lang w:val="pt-BR"/>
        </w:rPr>
        <w:t>No entanto, a perceção humana do volume não é linear com a intensidade sonora. Em vez disso, usamos uma escala logarítmica chamada nível de intensidade sonora (</w:t>
      </w:r>
      <w:r>
        <w:t>β</w:t>
      </w:r>
      <w:r w:rsidRPr="00DE27A1">
        <w:rPr>
          <w:lang w:val="pt-BR"/>
        </w:rPr>
        <w:t>), medida em decibéis (dB). O nível de intensidade sonora é definido como:</w:t>
      </w:r>
    </w:p>
    <w:p w14:paraId="18C50B12" w14:textId="77777777" w:rsidR="007F0FBF" w:rsidRPr="00DE27A1" w:rsidRDefault="00000000">
      <w:pPr>
        <w:rPr>
          <w:lang w:val="pt-BR"/>
        </w:rPr>
      </w:pPr>
      <w:r>
        <w:t>β</w:t>
      </w:r>
      <w:r w:rsidRPr="00DE27A1">
        <w:rPr>
          <w:lang w:val="pt-BR"/>
        </w:rPr>
        <w:t xml:space="preserve"> = 10 log₁₀ (I/I₀)</w:t>
      </w:r>
    </w:p>
    <w:p w14:paraId="5A466816" w14:textId="77777777" w:rsidR="007F0FBF" w:rsidRPr="00DE27A1" w:rsidRDefault="00000000">
      <w:pPr>
        <w:rPr>
          <w:lang w:val="pt-BR"/>
        </w:rPr>
      </w:pPr>
      <w:r w:rsidRPr="00DE27A1">
        <w:rPr>
          <w:lang w:val="pt-BR"/>
        </w:rPr>
        <w:t>onde I₀ é a intensidade sonora de referência, geralmente tomada como 10⁻¹² W/m², que corresponde ao limiar da audição humana.</w:t>
      </w:r>
    </w:p>
    <w:p w14:paraId="5A140530" w14:textId="77777777" w:rsidR="007F0FBF" w:rsidRPr="00DE27A1" w:rsidRDefault="00000000">
      <w:pPr>
        <w:rPr>
          <w:lang w:val="pt-BR"/>
        </w:rPr>
      </w:pPr>
      <w:r w:rsidRPr="00DE27A1">
        <w:rPr>
          <w:lang w:val="pt-BR"/>
        </w:rPr>
        <w:lastRenderedPageBreak/>
        <w:t>Os decibéis são uma forma conveniente de expressar a vasta gama de intensidades sonoras que o ouvido humano pode detetar, desde o limiar da audição até níveis que podem causar danos.  Por exemplo, uma conversa normal tem um nível de intensidade sonora de cerca de 60 dB, enquanto o som de uma turbina de avião pode atingir 120 dB ou mais. Exposições prolongadas a níveis de intensidade sonora acima de 85 dB podem causar danos auditivos.</w:t>
      </w:r>
    </w:p>
    <w:p w14:paraId="4D17F5C0" w14:textId="77777777" w:rsidR="007F0FBF" w:rsidRPr="00DE27A1" w:rsidRDefault="00000000">
      <w:pPr>
        <w:pStyle w:val="Ttulo2"/>
        <w:rPr>
          <w:lang w:val="pt-BR"/>
        </w:rPr>
      </w:pPr>
      <w:r w:rsidRPr="00DE27A1">
        <w:rPr>
          <w:lang w:val="pt-BR"/>
        </w:rPr>
        <w:t>4.4. Fenómenos Associados às Ondas Sonoras</w:t>
      </w:r>
    </w:p>
    <w:p w14:paraId="2B3BB57F" w14:textId="77777777" w:rsidR="007F0FBF" w:rsidRPr="00DE27A1" w:rsidRDefault="00000000">
      <w:pPr>
        <w:rPr>
          <w:lang w:val="pt-BR"/>
        </w:rPr>
      </w:pPr>
      <w:r w:rsidRPr="00DE27A1">
        <w:rPr>
          <w:lang w:val="pt-BR"/>
        </w:rPr>
        <w:t>As ondas sonoras estão sujeitas aos mesmos fenómenos ondulatórios que outras ondas, como a reflexão, refração, difração e interferência.</w:t>
      </w:r>
    </w:p>
    <w:p w14:paraId="2CAE8E72" w14:textId="77777777" w:rsidR="007F0FBF" w:rsidRPr="00DE27A1" w:rsidRDefault="00000000">
      <w:pPr>
        <w:pStyle w:val="Commarcadores"/>
        <w:rPr>
          <w:lang w:val="pt-BR"/>
        </w:rPr>
      </w:pPr>
      <w:r w:rsidRPr="00DE27A1">
        <w:rPr>
          <w:lang w:val="pt-BR"/>
        </w:rPr>
        <w:t xml:space="preserve">  </w:t>
      </w:r>
      <w:r w:rsidRPr="00DE27A1">
        <w:rPr>
          <w:b/>
          <w:lang w:val="pt-BR"/>
        </w:rPr>
        <w:t>Reflexão:</w:t>
      </w:r>
      <w:r w:rsidRPr="00DE27A1">
        <w:rPr>
          <w:lang w:val="pt-BR"/>
        </w:rPr>
        <w:t xml:space="preserve"> A reflexão ocorre quando uma onda sonora atinge uma superfície e é devolvida ao meio de origem. Este fenómeno é responsável pelo eco que ouvimos quando gritamos numa montanha ou num espaço vazio. A reflexão do som é também utilizada em tecnologias como o sonar, que permite detetar objetos submersos através da emissão de ondas sonoras e deteção do seu eco.</w:t>
      </w:r>
    </w:p>
    <w:p w14:paraId="3F9B85EE" w14:textId="77777777" w:rsidR="007F0FBF" w:rsidRPr="00DE27A1" w:rsidRDefault="00000000">
      <w:pPr>
        <w:pStyle w:val="Commarcadores"/>
        <w:rPr>
          <w:lang w:val="pt-BR"/>
        </w:rPr>
      </w:pPr>
      <w:r w:rsidRPr="00DE27A1">
        <w:rPr>
          <w:lang w:val="pt-BR"/>
        </w:rPr>
        <w:t xml:space="preserve">  </w:t>
      </w:r>
      <w:r w:rsidRPr="00DE27A1">
        <w:rPr>
          <w:b/>
          <w:lang w:val="pt-BR"/>
        </w:rPr>
        <w:t>Refração:</w:t>
      </w:r>
      <w:r w:rsidRPr="00DE27A1">
        <w:rPr>
          <w:lang w:val="pt-BR"/>
        </w:rPr>
        <w:t xml:space="preserve"> A refração ocorre quando uma onda sonora passa de um meio para outro com diferentes propriedades, resultando numa mudança na sua velocidade e direção de propagação. A refração do som pode ser observada em diferentes camadas da atmosfera, onde a temperatura e, portanto, a velocidade do som variam com a altitude.</w:t>
      </w:r>
    </w:p>
    <w:p w14:paraId="4C6DBF1F" w14:textId="77777777" w:rsidR="007F0FBF" w:rsidRPr="00DE27A1" w:rsidRDefault="00000000">
      <w:pPr>
        <w:pStyle w:val="Commarcadores"/>
        <w:rPr>
          <w:lang w:val="pt-BR"/>
        </w:rPr>
      </w:pPr>
      <w:r w:rsidRPr="00DE27A1">
        <w:rPr>
          <w:lang w:val="pt-BR"/>
        </w:rPr>
        <w:t xml:space="preserve">  </w:t>
      </w:r>
      <w:r w:rsidRPr="00DE27A1">
        <w:rPr>
          <w:b/>
          <w:lang w:val="pt-BR"/>
        </w:rPr>
        <w:t>Difração:</w:t>
      </w:r>
      <w:r w:rsidRPr="00DE27A1">
        <w:rPr>
          <w:lang w:val="pt-BR"/>
        </w:rPr>
        <w:t xml:space="preserve"> A difração é a capacidade de uma onda sonora contornar obstáculos ou espalhar-se ao passar por uma abertura. A difração permite-nos ouvir sons mesmo quando não estamos na linha de visão da fonte sonora, por exemplo, ouvir música vinda de uma sala adjacente.</w:t>
      </w:r>
    </w:p>
    <w:p w14:paraId="2949E2ED" w14:textId="77777777" w:rsidR="007F0FBF" w:rsidRPr="00DE27A1" w:rsidRDefault="00000000">
      <w:pPr>
        <w:pStyle w:val="Commarcadores"/>
        <w:rPr>
          <w:lang w:val="pt-BR"/>
        </w:rPr>
      </w:pPr>
      <w:r w:rsidRPr="00DE27A1">
        <w:rPr>
          <w:lang w:val="pt-BR"/>
        </w:rPr>
        <w:t xml:space="preserve">  </w:t>
      </w:r>
      <w:r w:rsidRPr="00DE27A1">
        <w:rPr>
          <w:b/>
          <w:lang w:val="pt-BR"/>
        </w:rPr>
        <w:t>Interferência:</w:t>
      </w:r>
      <w:r w:rsidRPr="00DE27A1">
        <w:rPr>
          <w:lang w:val="pt-BR"/>
        </w:rPr>
        <w:t xml:space="preserve"> A interferência ocorre quando duas ou mais ondas sonoras se encontram no mesmo ponto do espaço.  A interferência pode ser construtiva, quando as ondas se somam e a amplitude resultante é maior, ou destrutiva, quando as ondas se anulam e a amplitude resultante é menor. A interferência é a base de tecnologias de cancelamento de ruído, onde ondas sonoras são geradas para anular o som indesejado.</w:t>
      </w:r>
    </w:p>
    <w:p w14:paraId="12936FB3" w14:textId="77777777" w:rsidR="007F0FBF" w:rsidRPr="00DE27A1" w:rsidRDefault="00000000">
      <w:pPr>
        <w:pStyle w:val="Ttulo2"/>
        <w:rPr>
          <w:lang w:val="pt-BR"/>
        </w:rPr>
      </w:pPr>
      <w:r w:rsidRPr="00DE27A1">
        <w:rPr>
          <w:lang w:val="pt-BR"/>
        </w:rPr>
        <w:t>4.5. Aplicações das Ondas Sonoras</w:t>
      </w:r>
    </w:p>
    <w:p w14:paraId="3D30D216" w14:textId="77777777" w:rsidR="007F0FBF" w:rsidRPr="00DE27A1" w:rsidRDefault="00000000">
      <w:pPr>
        <w:rPr>
          <w:lang w:val="pt-BR"/>
        </w:rPr>
      </w:pPr>
      <w:r w:rsidRPr="00DE27A1">
        <w:rPr>
          <w:lang w:val="pt-BR"/>
        </w:rPr>
        <w:t>As propriedades das ondas sonoras são exploradas em diversas aplicações tecnológicas e científicas.</w:t>
      </w:r>
    </w:p>
    <w:p w14:paraId="14F86857" w14:textId="77777777" w:rsidR="007F0FBF" w:rsidRPr="00DE27A1" w:rsidRDefault="00000000">
      <w:pPr>
        <w:pStyle w:val="Commarcadores"/>
        <w:rPr>
          <w:lang w:val="pt-BR"/>
        </w:rPr>
      </w:pPr>
      <w:r w:rsidRPr="00DE27A1">
        <w:rPr>
          <w:lang w:val="pt-BR"/>
        </w:rPr>
        <w:t xml:space="preserve">  </w:t>
      </w:r>
      <w:r w:rsidRPr="00DE27A1">
        <w:rPr>
          <w:b/>
          <w:lang w:val="pt-BR"/>
        </w:rPr>
        <w:t>Medicina:</w:t>
      </w:r>
      <w:r w:rsidRPr="00DE27A1">
        <w:rPr>
          <w:lang w:val="pt-BR"/>
        </w:rPr>
        <w:t xml:space="preserve"> A ecografia utiliza ondas sonoras de alta frequência para criar imagens do interior do corpo humano. A ultrassonografia é uma técnica não invasiva que permite visualizar órgãos, tecidos e até mesmo fetos durante a gravidez.</w:t>
      </w:r>
    </w:p>
    <w:p w14:paraId="18C79CFC" w14:textId="77777777" w:rsidR="007F0FBF" w:rsidRPr="00DE27A1" w:rsidRDefault="00000000">
      <w:pPr>
        <w:pStyle w:val="Commarcadores"/>
        <w:rPr>
          <w:lang w:val="pt-BR"/>
        </w:rPr>
      </w:pPr>
      <w:r w:rsidRPr="00DE27A1">
        <w:rPr>
          <w:lang w:val="pt-BR"/>
        </w:rPr>
        <w:t xml:space="preserve">  </w:t>
      </w:r>
      <w:r w:rsidRPr="00DE27A1">
        <w:rPr>
          <w:b/>
          <w:lang w:val="pt-BR"/>
        </w:rPr>
        <w:t>Engenharia:</w:t>
      </w:r>
      <w:r w:rsidRPr="00DE27A1">
        <w:rPr>
          <w:lang w:val="pt-BR"/>
        </w:rPr>
        <w:t xml:space="preserve"> O sonar é utilizado para detetar objetos submersos, mapear o fundo do mar e auxiliar na navegação.  Em ambientes industriais, o ultrassom é usado para detetar falhas em materiais e componentes.</w:t>
      </w:r>
    </w:p>
    <w:p w14:paraId="3CDE3F0C" w14:textId="77777777" w:rsidR="007F0FBF" w:rsidRPr="00DE27A1" w:rsidRDefault="00000000">
      <w:pPr>
        <w:pStyle w:val="Commarcadores"/>
        <w:rPr>
          <w:lang w:val="pt-BR"/>
        </w:rPr>
      </w:pPr>
      <w:r w:rsidRPr="00DE27A1">
        <w:rPr>
          <w:lang w:val="pt-BR"/>
        </w:rPr>
        <w:t xml:space="preserve">  </w:t>
      </w:r>
      <w:r w:rsidRPr="00DE27A1">
        <w:rPr>
          <w:b/>
          <w:lang w:val="pt-BR"/>
        </w:rPr>
        <w:t>Música:</w:t>
      </w:r>
      <w:r w:rsidRPr="00DE27A1">
        <w:rPr>
          <w:lang w:val="pt-BR"/>
        </w:rPr>
        <w:t xml:space="preserve"> O estudo das ondas sonoras é fundamental para a compreensão da produção e perceção musical.  A acústica estuda o comportamento do som em diferentes espaços e a otimização das características sonoras de salas de concerto e estúdios de gravação.</w:t>
      </w:r>
    </w:p>
    <w:p w14:paraId="35257E7C" w14:textId="77777777" w:rsidR="007F0FBF" w:rsidRPr="00DE27A1" w:rsidRDefault="00000000">
      <w:pPr>
        <w:pStyle w:val="Commarcadores"/>
        <w:rPr>
          <w:lang w:val="pt-BR"/>
        </w:rPr>
      </w:pPr>
      <w:r w:rsidRPr="00DE27A1">
        <w:rPr>
          <w:lang w:val="pt-BR"/>
        </w:rPr>
        <w:t xml:space="preserve">  </w:t>
      </w:r>
      <w:r w:rsidRPr="00DE27A1">
        <w:rPr>
          <w:b/>
          <w:lang w:val="pt-BR"/>
        </w:rPr>
        <w:t>Comunicações:</w:t>
      </w:r>
      <w:r w:rsidRPr="00DE27A1">
        <w:rPr>
          <w:lang w:val="pt-BR"/>
        </w:rPr>
        <w:t xml:space="preserve"> Apesar de não ser o principal meio de comunicação na era digital, as ondas sonoras ainda são utilizadas em sistemas de comunicação subaquáticos e para fins de sinalização.</w:t>
      </w:r>
    </w:p>
    <w:p w14:paraId="7A722DB1" w14:textId="77777777" w:rsidR="007F0FBF" w:rsidRPr="00DE27A1" w:rsidRDefault="00000000">
      <w:pPr>
        <w:rPr>
          <w:lang w:val="pt-BR"/>
        </w:rPr>
      </w:pPr>
      <w:r w:rsidRPr="00DE27A1">
        <w:rPr>
          <w:lang w:val="pt-BR"/>
        </w:rPr>
        <w:lastRenderedPageBreak/>
        <w:t>Em suma, o estudo das ondas sonoras é essencial para compreender a natureza do som e as suas diversas aplicações. A partir da análise das suas características e das propriedades que regem a sua propagação, é possível entender e explorar os fenómenos sonoros que nos rodeiam.</w:t>
      </w:r>
    </w:p>
    <w:p w14:paraId="094FC68E" w14:textId="77777777" w:rsidR="007F0FBF" w:rsidRPr="00DE27A1" w:rsidRDefault="00000000">
      <w:pPr>
        <w:pStyle w:val="Ttulo1"/>
        <w:rPr>
          <w:lang w:val="pt-BR"/>
        </w:rPr>
      </w:pPr>
      <w:r w:rsidRPr="00DE27A1">
        <w:rPr>
          <w:lang w:val="pt-BR"/>
        </w:rPr>
        <w:t>5. Fenómenos Associados a Ondas</w:t>
      </w:r>
    </w:p>
    <w:p w14:paraId="5480F49A" w14:textId="77777777" w:rsidR="007F0FBF" w:rsidRPr="00DE27A1" w:rsidRDefault="00000000">
      <w:pPr>
        <w:rPr>
          <w:lang w:val="pt-BR"/>
        </w:rPr>
      </w:pPr>
      <w:r w:rsidRPr="00DE27A1">
        <w:rPr>
          <w:lang w:val="pt-BR"/>
        </w:rPr>
        <w:t>Este documento aborda os principais fenómenos associados a ondas, um conceito fundamental na física e, em particular, no estudo do som. A compreensão destes fenómenos é crucial para a análise do comportamento do som e para a aplicação deste conhecimento em diversas áreas, desde a acústica arquitetónica à tecnologia de áudio.</w:t>
      </w:r>
    </w:p>
    <w:p w14:paraId="72348891" w14:textId="77777777" w:rsidR="007F0FBF" w:rsidRPr="00DE27A1" w:rsidRDefault="00000000">
      <w:pPr>
        <w:pStyle w:val="Ttulo2"/>
        <w:rPr>
          <w:lang w:val="pt-BR"/>
        </w:rPr>
      </w:pPr>
      <w:r w:rsidRPr="00DE27A1">
        <w:rPr>
          <w:lang w:val="pt-BR"/>
        </w:rPr>
        <w:t>5.1. Reflexão</w:t>
      </w:r>
    </w:p>
    <w:p w14:paraId="64680D99" w14:textId="77777777" w:rsidR="007F0FBF" w:rsidRPr="00DE27A1" w:rsidRDefault="00000000">
      <w:pPr>
        <w:rPr>
          <w:lang w:val="pt-BR"/>
        </w:rPr>
      </w:pPr>
      <w:r w:rsidRPr="00DE27A1">
        <w:rPr>
          <w:lang w:val="pt-BR"/>
        </w:rPr>
        <w:t>A reflexão é um fenómeno que ocorre quando uma onda encontra uma superfície de separação entre dois meios e retorna ao meio de origem. No caso do som, a reflexão é responsável por fenómenos como o eco e a reverberação.</w:t>
      </w:r>
    </w:p>
    <w:p w14:paraId="06DE8838" w14:textId="77777777" w:rsidR="007F0FBF" w:rsidRPr="00DE27A1" w:rsidRDefault="00000000">
      <w:pPr>
        <w:rPr>
          <w:lang w:val="pt-BR"/>
        </w:rPr>
      </w:pPr>
      <w:r w:rsidRPr="00DE27A1">
        <w:rPr>
          <w:lang w:val="pt-BR"/>
        </w:rPr>
        <w:t>Quando uma onda sonora incide numa superfície, uma parte da energia é absorvida pelo material, enquanto outra parte é refletida. O ângulo de incidência (o ângulo entre a onda incidente e a normal à superfície) é igual ao ângulo de reflexão (o ângulo entre a onda refletida e a normal à superfície). Esta lei fundamental da reflexão aplica-se tanto a ondas sonoras como a outros tipos de ondas.</w:t>
      </w:r>
    </w:p>
    <w:p w14:paraId="221C7375" w14:textId="77777777" w:rsidR="007F0FBF" w:rsidRPr="00DE27A1" w:rsidRDefault="00000000">
      <w:pPr>
        <w:rPr>
          <w:lang w:val="pt-BR"/>
        </w:rPr>
      </w:pPr>
      <w:r w:rsidRPr="00DE27A1">
        <w:rPr>
          <w:lang w:val="pt-BR"/>
        </w:rPr>
        <w:t>A natureza da superfície influencia a reflexão. Superfícies lisas e duras, como paredes de betão ou metal, refletem o som de forma mais eficiente do que superfícies rugosas e macias, como cortinas ou alcatifas, que tendem a absorver mais energia sonora.</w:t>
      </w:r>
    </w:p>
    <w:p w14:paraId="3886224D" w14:textId="77777777" w:rsidR="007F0FBF" w:rsidRPr="00DE27A1" w:rsidRDefault="00000000">
      <w:pPr>
        <w:rPr>
          <w:lang w:val="pt-BR"/>
        </w:rPr>
      </w:pPr>
      <w:r w:rsidRPr="00DE27A1">
        <w:rPr>
          <w:lang w:val="pt-BR"/>
        </w:rPr>
        <w:t>A reflexão do som é utilizada em diversas aplicações práticas. Por exemplo, em sonares, ondas sonoras são emitidas e o tempo que demoram a retornar após refletirem em objetos submersos é usado para determinar a sua localização e distância. Na acústica de salas de concertos e auditórios, a reflexão é cuidadosamente controlada para criar um ambiente sonoro rico e equilibrado. Da mesma forma, o design de microfones direcionais explora o princípio da reflexão para captar o som de uma direção específica, minimizando o ruído de fundo.</w:t>
      </w:r>
    </w:p>
    <w:p w14:paraId="0CDEB2CD" w14:textId="77777777" w:rsidR="007F0FBF" w:rsidRPr="00DE27A1" w:rsidRDefault="00000000">
      <w:pPr>
        <w:pStyle w:val="Ttulo2"/>
        <w:rPr>
          <w:lang w:val="pt-BR"/>
        </w:rPr>
      </w:pPr>
      <w:r w:rsidRPr="00DE27A1">
        <w:rPr>
          <w:lang w:val="pt-BR"/>
        </w:rPr>
        <w:t>5.2. Refração</w:t>
      </w:r>
    </w:p>
    <w:p w14:paraId="567E193F" w14:textId="77777777" w:rsidR="007F0FBF" w:rsidRPr="00DE27A1" w:rsidRDefault="00000000">
      <w:pPr>
        <w:rPr>
          <w:lang w:val="pt-BR"/>
        </w:rPr>
      </w:pPr>
      <w:r w:rsidRPr="00DE27A1">
        <w:rPr>
          <w:lang w:val="pt-BR"/>
        </w:rPr>
        <w:t>A refração ocorre quando uma onda sonora passa de um meio para outro com diferentes propriedades, resultando numa alteração na sua velocidade e, consequentemente, na sua direção de propagação. Este fenómeno ocorre porque a velocidade do som depende das propriedades do meio, como a densidade e a temperatura.</w:t>
      </w:r>
    </w:p>
    <w:p w14:paraId="3E9B5742" w14:textId="77777777" w:rsidR="007F0FBF" w:rsidRPr="00DE27A1" w:rsidRDefault="00000000">
      <w:pPr>
        <w:rPr>
          <w:lang w:val="pt-BR"/>
        </w:rPr>
      </w:pPr>
      <w:r w:rsidRPr="00DE27A1">
        <w:rPr>
          <w:lang w:val="pt-BR"/>
        </w:rPr>
        <w:t>Por exemplo, o som viaja mais rapidamente no ar quente do que no ar frio. Num dia quente, o ar perto do solo aquece mais rapidamente do que o ar a altitudes mais elevadas. Como resultado, as ondas sonoras que se propagam para cima são refratadas de volta para o solo, permitindo que o som seja ouvido a distâncias maiores. Inversamente, num dia frio, as ondas sonoras podem ser refratadas para cima, diminuindo o alcance do som no solo.</w:t>
      </w:r>
    </w:p>
    <w:p w14:paraId="686F62DB" w14:textId="77777777" w:rsidR="007F0FBF" w:rsidRPr="00DE27A1" w:rsidRDefault="00000000">
      <w:pPr>
        <w:rPr>
          <w:lang w:val="pt-BR"/>
        </w:rPr>
      </w:pPr>
      <w:r w:rsidRPr="00DE27A1">
        <w:rPr>
          <w:lang w:val="pt-BR"/>
        </w:rPr>
        <w:t>A refração também pode ocorrer quando o som passa de um meio gasoso para um meio líquido ou sólido. A velocidade do som na água é significativamente maior do que no ar. Assim, quando uma onda sonora passa do ar para a água, a sua direção é alterada, o que é explorado em aplicações como a comunicação subaquática.</w:t>
      </w:r>
    </w:p>
    <w:p w14:paraId="14304A45" w14:textId="77777777" w:rsidR="007F0FBF" w:rsidRPr="00DE27A1" w:rsidRDefault="00000000">
      <w:pPr>
        <w:rPr>
          <w:lang w:val="pt-BR"/>
        </w:rPr>
      </w:pPr>
      <w:r w:rsidRPr="00DE27A1">
        <w:rPr>
          <w:lang w:val="pt-BR"/>
        </w:rPr>
        <w:lastRenderedPageBreak/>
        <w:t>A refração é um fator importante a considerar na acústica ambiental. A variação da temperatura e da humidade do ar pode afetar a propagação do som e, consequentemente, o nível de ruído percebido em diferentes locais.</w:t>
      </w:r>
    </w:p>
    <w:p w14:paraId="1B9E0353" w14:textId="77777777" w:rsidR="007F0FBF" w:rsidRPr="00DE27A1" w:rsidRDefault="00000000">
      <w:pPr>
        <w:pStyle w:val="Ttulo2"/>
        <w:rPr>
          <w:lang w:val="pt-BR"/>
        </w:rPr>
      </w:pPr>
      <w:r w:rsidRPr="00DE27A1">
        <w:rPr>
          <w:lang w:val="pt-BR"/>
        </w:rPr>
        <w:t>5.3. Difração</w:t>
      </w:r>
    </w:p>
    <w:p w14:paraId="17F23ADB" w14:textId="77777777" w:rsidR="007F0FBF" w:rsidRPr="00DE27A1" w:rsidRDefault="00000000">
      <w:pPr>
        <w:rPr>
          <w:lang w:val="pt-BR"/>
        </w:rPr>
      </w:pPr>
      <w:r w:rsidRPr="00DE27A1">
        <w:rPr>
          <w:lang w:val="pt-BR"/>
        </w:rPr>
        <w:t>A difração é a capacidade de uma onda contornar obstáculos ou espalhar-se ao passar por uma abertura. Este fenómeno é mais pronunciado quando o comprimento de onda é comparável ou maior do que as dimensões do obstáculo ou da abertura.</w:t>
      </w:r>
    </w:p>
    <w:p w14:paraId="42C8A3C6" w14:textId="77777777" w:rsidR="007F0FBF" w:rsidRPr="00DE27A1" w:rsidRDefault="00000000">
      <w:pPr>
        <w:rPr>
          <w:lang w:val="pt-BR"/>
        </w:rPr>
      </w:pPr>
      <w:r w:rsidRPr="00DE27A1">
        <w:rPr>
          <w:lang w:val="pt-BR"/>
        </w:rPr>
        <w:t>No caso das ondas sonoras, a difração permite que o som se propague para além de cantos e esquinas, e que seja ouvido mesmo que haja um objeto a bloquear a linha de visão direta entre a fonte sonora e o ouvinte.</w:t>
      </w:r>
    </w:p>
    <w:p w14:paraId="263FAFF5" w14:textId="77777777" w:rsidR="007F0FBF" w:rsidRPr="00DE27A1" w:rsidRDefault="00000000">
      <w:pPr>
        <w:rPr>
          <w:lang w:val="pt-BR"/>
        </w:rPr>
      </w:pPr>
      <w:r w:rsidRPr="00DE27A1">
        <w:rPr>
          <w:lang w:val="pt-BR"/>
        </w:rPr>
        <w:t>O grau de difração depende do comprimento de onda do som. Ondas sonoras com baixas frequências (comprimentos de onda longos) são difratadas mais facilmente do que ondas sonoras com altas frequências (comprimentos de onda curtos). É por isso que é mais fácil ouvir graves através de uma parede do que sons agudos.</w:t>
      </w:r>
    </w:p>
    <w:p w14:paraId="744E195A" w14:textId="77777777" w:rsidR="007F0FBF" w:rsidRPr="00DE27A1" w:rsidRDefault="00000000">
      <w:pPr>
        <w:rPr>
          <w:lang w:val="pt-BR"/>
        </w:rPr>
      </w:pPr>
      <w:r w:rsidRPr="00DE27A1">
        <w:rPr>
          <w:lang w:val="pt-BR"/>
        </w:rPr>
        <w:t>A difração desempenha um papel importante na acústica arquitetónica. O design de edifícios e de concertos deve considerar a difração para garantir que o som se propague de forma uniforme por todo o espaço. A utilização de difusores acústicos (superfícies com irregularidades propositadas) ajuda a espalhar o som, evitando o surgimento de zonas de silêncio ou de zonas com excesso de reflexão.</w:t>
      </w:r>
    </w:p>
    <w:p w14:paraId="732F793E" w14:textId="77777777" w:rsidR="007F0FBF" w:rsidRPr="00DE27A1" w:rsidRDefault="00000000">
      <w:pPr>
        <w:pStyle w:val="Ttulo2"/>
        <w:rPr>
          <w:lang w:val="pt-BR"/>
        </w:rPr>
      </w:pPr>
      <w:r w:rsidRPr="00DE27A1">
        <w:rPr>
          <w:lang w:val="pt-BR"/>
        </w:rPr>
        <w:t>5.4. Interferência</w:t>
      </w:r>
    </w:p>
    <w:p w14:paraId="7F4B40C5" w14:textId="77777777" w:rsidR="007F0FBF" w:rsidRPr="00DE27A1" w:rsidRDefault="00000000">
      <w:pPr>
        <w:rPr>
          <w:lang w:val="pt-BR"/>
        </w:rPr>
      </w:pPr>
      <w:r w:rsidRPr="00DE27A1">
        <w:rPr>
          <w:lang w:val="pt-BR"/>
        </w:rPr>
        <w:t>A interferência ocorre quando duas ou mais ondas sonoras se sobrepõem no mesmo ponto do espaço. A amplitude resultante da onda combinada depende das amplitudes e das fases das ondas individuais.</w:t>
      </w:r>
    </w:p>
    <w:p w14:paraId="0500D283" w14:textId="77777777" w:rsidR="007F0FBF" w:rsidRPr="00DE27A1" w:rsidRDefault="00000000">
      <w:pPr>
        <w:rPr>
          <w:lang w:val="pt-BR"/>
        </w:rPr>
      </w:pPr>
      <w:r w:rsidRPr="00DE27A1">
        <w:rPr>
          <w:lang w:val="pt-BR"/>
        </w:rPr>
        <w:t>A interferência pode ser construtiva ou destrutiva. Na interferência construtiva, as ondas se combinam de forma que a amplitude resultante seja maior do que a amplitude de cada onda individual. Isto resulta num aumento da intensidade sonora. Na interferência destrutiva, as ondas se combinam de forma que a amplitude resultante seja menor do que a amplitude de cada onda individual. Se as ondas tiverem amplitudes iguais e estiverem em oposição de fase (desfasadas em 180 graus), a interferência é completamente destrutiva e o som é cancelado.</w:t>
      </w:r>
    </w:p>
    <w:p w14:paraId="0B989255" w14:textId="77777777" w:rsidR="007F0FBF" w:rsidRPr="00DE27A1" w:rsidRDefault="00000000">
      <w:pPr>
        <w:rPr>
          <w:lang w:val="pt-BR"/>
        </w:rPr>
      </w:pPr>
      <w:r w:rsidRPr="00DE27A1">
        <w:rPr>
          <w:lang w:val="pt-BR"/>
        </w:rPr>
        <w:t>A interferência é utilizada em diversas aplicações tecnológicas. Por exemplo, os auscultadores com cancelamento de ruído utilizam microfones para captar o ruído ambiente e geram uma onda sonora com a mesma amplitude e fase oposta, que é então combinada com o ruído, resultando na sua anulação.</w:t>
      </w:r>
    </w:p>
    <w:p w14:paraId="773276D4" w14:textId="77777777" w:rsidR="007F0FBF" w:rsidRPr="00DE27A1" w:rsidRDefault="00000000">
      <w:pPr>
        <w:rPr>
          <w:lang w:val="pt-BR"/>
        </w:rPr>
      </w:pPr>
      <w:r w:rsidRPr="00DE27A1">
        <w:rPr>
          <w:lang w:val="pt-BR"/>
        </w:rPr>
        <w:t>A interferência também pode causar problemas em sistemas de som. Em salas com múltiplos altifalantes, a interferência pode criar zonas com intensidade sonora alta e zonas com intensidade sonora baixa, resultando numa distribuição irregular do som. A colocação cuidadosa dos altifalantes e o uso de técnicas de processamento de sinal podem minimizar os efeitos da interferência e melhorar a qualidade do som.</w:t>
      </w:r>
    </w:p>
    <w:p w14:paraId="6605ACCF" w14:textId="77777777" w:rsidR="007F0FBF" w:rsidRPr="00DE27A1" w:rsidRDefault="00000000">
      <w:pPr>
        <w:pStyle w:val="Ttulo2"/>
        <w:rPr>
          <w:lang w:val="pt-BR"/>
        </w:rPr>
      </w:pPr>
      <w:r w:rsidRPr="00DE27A1">
        <w:rPr>
          <w:lang w:val="pt-BR"/>
        </w:rPr>
        <w:lastRenderedPageBreak/>
        <w:t>5.5. Ressonância</w:t>
      </w:r>
    </w:p>
    <w:p w14:paraId="02C35C8A" w14:textId="77777777" w:rsidR="007F0FBF" w:rsidRPr="00DE27A1" w:rsidRDefault="00000000">
      <w:pPr>
        <w:rPr>
          <w:lang w:val="pt-BR"/>
        </w:rPr>
      </w:pPr>
      <w:r w:rsidRPr="00DE27A1">
        <w:rPr>
          <w:lang w:val="pt-BR"/>
        </w:rPr>
        <w:t>A ressonância ocorre quando um sistema (como um objeto ou uma cavidade) é excitado por uma força oscilante cuja frequência coincide com uma das suas frequências naturais de vibração. Quando isso acontece, o sistema absorve energia da fonte oscilante de forma muito eficiente, resultando num grande aumento na amplitude da vibração.</w:t>
      </w:r>
    </w:p>
    <w:p w14:paraId="1BC1DDB8" w14:textId="77777777" w:rsidR="007F0FBF" w:rsidRPr="00DE27A1" w:rsidRDefault="00000000">
      <w:pPr>
        <w:rPr>
          <w:lang w:val="pt-BR"/>
        </w:rPr>
      </w:pPr>
      <w:r w:rsidRPr="00DE27A1">
        <w:rPr>
          <w:lang w:val="pt-BR"/>
        </w:rPr>
        <w:t>No contexto do som, a ressonância é importante em muitos dispositivos e fenómenos. Por exemplo, as caixas de ressonância de instrumentos musicais, como violinos e guitarras, amplificam o som produzido pelas cordas vibrantes. As cavidades de ressonância, como as existentes em tubos de órgãos, produzem sons de frequências específicas.</w:t>
      </w:r>
    </w:p>
    <w:p w14:paraId="7763AF8A" w14:textId="77777777" w:rsidR="007F0FBF" w:rsidRPr="00DE27A1" w:rsidRDefault="00000000">
      <w:pPr>
        <w:rPr>
          <w:lang w:val="pt-BR"/>
        </w:rPr>
      </w:pPr>
      <w:r w:rsidRPr="00DE27A1">
        <w:rPr>
          <w:lang w:val="pt-BR"/>
        </w:rPr>
        <w:t>A ressonância também pode ser indesejada. Por exemplo, a ressonância em estruturas de edifícios pode ser induzida por vibrações externas, como o tráfego ou o vento, causando ruído e danos. É importante ter em conta a ressonância no design de estruturas para evitar problemas.</w:t>
      </w:r>
    </w:p>
    <w:p w14:paraId="46522DDB" w14:textId="77777777" w:rsidR="007F0FBF" w:rsidRPr="00DE27A1" w:rsidRDefault="00000000">
      <w:pPr>
        <w:rPr>
          <w:lang w:val="pt-BR"/>
        </w:rPr>
      </w:pPr>
      <w:r w:rsidRPr="00DE27A1">
        <w:rPr>
          <w:lang w:val="pt-BR"/>
        </w:rPr>
        <w:t>Em suma, a compreensão dos fenómenos associados a ondas, nomeadamente a reflexão, refração, difração, interferência e ressonância, é fundamental para a análise e controlo do som em diversas aplicações. Estes fenómenos influenciam a forma como o som se propaga, interage com o ambiente e é percebido pelos ouvintes.</w:t>
      </w:r>
    </w:p>
    <w:p w14:paraId="59B5F39D" w14:textId="77777777" w:rsidR="007F0FBF" w:rsidRPr="00DE27A1" w:rsidRDefault="00000000">
      <w:pPr>
        <w:pStyle w:val="Ttulo1"/>
        <w:rPr>
          <w:lang w:val="pt-BR"/>
        </w:rPr>
      </w:pPr>
      <w:r w:rsidRPr="00DE27A1">
        <w:rPr>
          <w:lang w:val="pt-BR"/>
        </w:rPr>
        <w:t>6. Propagação de Ondas Mecânicas</w:t>
      </w:r>
    </w:p>
    <w:p w14:paraId="344FABB2" w14:textId="77777777" w:rsidR="007F0FBF" w:rsidRPr="00DE27A1" w:rsidRDefault="00000000">
      <w:pPr>
        <w:rPr>
          <w:lang w:val="pt-BR"/>
        </w:rPr>
      </w:pPr>
      <w:r w:rsidRPr="00DE27A1">
        <w:rPr>
          <w:lang w:val="pt-BR"/>
        </w:rPr>
        <w:t>As ondas mecânicas desempenham um papel fundamental na nossa perceção do mundo, especialmente no contexto do som, que constitui o foco principal deste trabalho. Elas são responsáveis pela transferência de energia através de um meio material, sem que haja transporte de matéria. Esta secção do trabalho dedica-se a explorar detalhadamente o processo de propagação destas ondas, os fatores que o influenciam e os diferentes tipos de ondas mecânicas que existem.</w:t>
      </w:r>
    </w:p>
    <w:p w14:paraId="6F7AA773" w14:textId="77777777" w:rsidR="007F0FBF" w:rsidRPr="00DE27A1" w:rsidRDefault="00000000">
      <w:pPr>
        <w:pStyle w:val="Ttulo2"/>
        <w:rPr>
          <w:lang w:val="pt-BR"/>
        </w:rPr>
      </w:pPr>
      <w:r w:rsidRPr="00DE27A1">
        <w:rPr>
          <w:lang w:val="pt-BR"/>
        </w:rPr>
        <w:t>Definição e Características Fundamentais</w:t>
      </w:r>
    </w:p>
    <w:p w14:paraId="4F76D42C" w14:textId="77777777" w:rsidR="007F0FBF" w:rsidRPr="00DE27A1" w:rsidRDefault="00000000">
      <w:pPr>
        <w:rPr>
          <w:lang w:val="pt-BR"/>
        </w:rPr>
      </w:pPr>
      <w:r w:rsidRPr="00DE27A1">
        <w:rPr>
          <w:lang w:val="pt-BR"/>
        </w:rPr>
        <w:t>Uma onda mecânica surge quando uma perturbação é introduzida num meio material, como um sólido, um líquido ou um gás. Essa perturbação propaga-se através do meio, transferindo energia de partícula para partícula. É crucial compreender que as partículas do meio não se deslocam longas distâncias com a onda; ao invés, elas oscilam à volta das suas posições de equilíbrio, transmitindo a energia da perturbação às partículas vizinhas.</w:t>
      </w:r>
    </w:p>
    <w:p w14:paraId="1CB67D52" w14:textId="77777777" w:rsidR="007F0FBF" w:rsidRPr="00DE27A1" w:rsidRDefault="00000000">
      <w:pPr>
        <w:rPr>
          <w:lang w:val="pt-BR"/>
        </w:rPr>
      </w:pPr>
      <w:r w:rsidRPr="00DE27A1">
        <w:rPr>
          <w:lang w:val="pt-BR"/>
        </w:rPr>
        <w:t>As ondas mecânicas requerem um meio para se propagarem; ao contrário das ondas eletromagnéticas (como a luz), elas não podem viajar no vácuo. A velocidade de propagação da onda depende das propriedades do meio, nomeadamente da sua elasticidade (tendência a regressar à forma original após deformação) e da sua densidade. Meios mais rígidos e menos densos tendem a permitir que as ondas se propaguem mais rapidamente.</w:t>
      </w:r>
    </w:p>
    <w:p w14:paraId="1FF26465" w14:textId="77777777" w:rsidR="007F0FBF" w:rsidRPr="00DE27A1" w:rsidRDefault="00000000">
      <w:pPr>
        <w:rPr>
          <w:lang w:val="pt-BR"/>
        </w:rPr>
      </w:pPr>
      <w:r w:rsidRPr="00DE27A1">
        <w:rPr>
          <w:lang w:val="pt-BR"/>
        </w:rPr>
        <w:t>As principais características que descrevem uma onda mecânica incluem:</w:t>
      </w:r>
    </w:p>
    <w:p w14:paraId="3102339C" w14:textId="77777777" w:rsidR="007F0FBF" w:rsidRDefault="00000000">
      <w:pPr>
        <w:pStyle w:val="Commarcadores"/>
      </w:pPr>
      <w:r w:rsidRPr="00DE27A1">
        <w:rPr>
          <w:lang w:val="pt-BR"/>
        </w:rPr>
        <w:t xml:space="preserve">  </w:t>
      </w:r>
      <w:r w:rsidRPr="00DE27A1">
        <w:rPr>
          <w:b/>
          <w:lang w:val="pt-BR"/>
        </w:rPr>
        <w:t>Amplitude (A):</w:t>
      </w:r>
      <w:r w:rsidRPr="00DE27A1">
        <w:rPr>
          <w:lang w:val="pt-BR"/>
        </w:rPr>
        <w:t xml:space="preserve"> A máxima deslocação das partículas do meio em relação à sua posição de equilíbrio. </w:t>
      </w:r>
      <w:r>
        <w:t>Está relacionada com a energia da onda.</w:t>
      </w:r>
    </w:p>
    <w:p w14:paraId="3C82B500" w14:textId="77777777" w:rsidR="007F0FBF" w:rsidRPr="00DE27A1" w:rsidRDefault="00000000">
      <w:pPr>
        <w:pStyle w:val="Commarcadores"/>
        <w:rPr>
          <w:lang w:val="pt-BR"/>
        </w:rPr>
      </w:pPr>
      <w:r w:rsidRPr="00DE27A1">
        <w:rPr>
          <w:lang w:val="pt-BR"/>
        </w:rPr>
        <w:t xml:space="preserve">  </w:t>
      </w:r>
      <w:r w:rsidRPr="00DE27A1">
        <w:rPr>
          <w:b/>
          <w:lang w:val="pt-BR"/>
        </w:rPr>
        <w:t>Comprimento de onda (</w:t>
      </w:r>
      <w:r>
        <w:rPr>
          <w:b/>
        </w:rPr>
        <w:t>λ</w:t>
      </w:r>
      <w:r w:rsidRPr="00DE27A1">
        <w:rPr>
          <w:b/>
          <w:lang w:val="pt-BR"/>
        </w:rPr>
        <w:t>):</w:t>
      </w:r>
      <w:r w:rsidRPr="00DE27A1">
        <w:rPr>
          <w:lang w:val="pt-BR"/>
        </w:rPr>
        <w:t xml:space="preserve"> A distância entre dois pontos consecutivos em fase na onda (por exemplo, entre dois picos ou dois vales).</w:t>
      </w:r>
    </w:p>
    <w:p w14:paraId="7D6685DB" w14:textId="77777777" w:rsidR="007F0FBF" w:rsidRPr="00DE27A1" w:rsidRDefault="00000000">
      <w:pPr>
        <w:pStyle w:val="Commarcadores"/>
        <w:rPr>
          <w:lang w:val="pt-BR"/>
        </w:rPr>
      </w:pPr>
      <w:r w:rsidRPr="00DE27A1">
        <w:rPr>
          <w:lang w:val="pt-BR"/>
        </w:rPr>
        <w:lastRenderedPageBreak/>
        <w:t xml:space="preserve">  </w:t>
      </w:r>
      <w:r w:rsidRPr="00DE27A1">
        <w:rPr>
          <w:b/>
          <w:lang w:val="pt-BR"/>
        </w:rPr>
        <w:t>Período (T):</w:t>
      </w:r>
      <w:r w:rsidRPr="00DE27A1">
        <w:rPr>
          <w:lang w:val="pt-BR"/>
        </w:rPr>
        <w:t xml:space="preserve"> O tempo necessário para que um ponto no meio complete uma oscilação completa.</w:t>
      </w:r>
    </w:p>
    <w:p w14:paraId="612A1FFD" w14:textId="77777777" w:rsidR="007F0FBF" w:rsidRDefault="00000000">
      <w:pPr>
        <w:pStyle w:val="Commarcadores"/>
      </w:pPr>
      <w:r w:rsidRPr="00DE27A1">
        <w:rPr>
          <w:lang w:val="pt-BR"/>
        </w:rPr>
        <w:t xml:space="preserve">  </w:t>
      </w:r>
      <w:r w:rsidRPr="00DE27A1">
        <w:rPr>
          <w:b/>
          <w:lang w:val="pt-BR"/>
        </w:rPr>
        <w:t>Frequência (f):</w:t>
      </w:r>
      <w:r w:rsidRPr="00DE27A1">
        <w:rPr>
          <w:lang w:val="pt-BR"/>
        </w:rPr>
        <w:t xml:space="preserve"> O número de oscilações completas que um ponto no meio realiza por unidade de tempo. </w:t>
      </w:r>
      <w:r>
        <w:t>É o inverso do período (f = 1/T).</w:t>
      </w:r>
    </w:p>
    <w:p w14:paraId="281A094C" w14:textId="77777777" w:rsidR="007F0FBF" w:rsidRPr="00DE27A1" w:rsidRDefault="00000000">
      <w:pPr>
        <w:pStyle w:val="Commarcadores"/>
        <w:rPr>
          <w:lang w:val="pt-BR"/>
        </w:rPr>
      </w:pPr>
      <w:r w:rsidRPr="00DE27A1">
        <w:rPr>
          <w:lang w:val="pt-BR"/>
        </w:rPr>
        <w:t xml:space="preserve">  </w:t>
      </w:r>
      <w:r w:rsidRPr="00DE27A1">
        <w:rPr>
          <w:b/>
          <w:lang w:val="pt-BR"/>
        </w:rPr>
        <w:t>Velocidade de propagação (v):</w:t>
      </w:r>
      <w:r w:rsidRPr="00DE27A1">
        <w:rPr>
          <w:lang w:val="pt-BR"/>
        </w:rPr>
        <w:t xml:space="preserve"> A velocidade com que a perturbação se propaga através do meio. Está relacionada com o comprimento de onda e a frequência pela equação: v = </w:t>
      </w:r>
      <w:r>
        <w:t>λ</w:t>
      </w:r>
      <w:r w:rsidRPr="00DE27A1">
        <w:rPr>
          <w:lang w:val="pt-BR"/>
        </w:rPr>
        <w:t>f.</w:t>
      </w:r>
    </w:p>
    <w:p w14:paraId="09E38107" w14:textId="77777777" w:rsidR="007F0FBF" w:rsidRPr="00DE27A1" w:rsidRDefault="00000000">
      <w:pPr>
        <w:pStyle w:val="Ttulo2"/>
        <w:rPr>
          <w:lang w:val="pt-BR"/>
        </w:rPr>
      </w:pPr>
      <w:r w:rsidRPr="00DE27A1">
        <w:rPr>
          <w:lang w:val="pt-BR"/>
        </w:rPr>
        <w:t>Tipos de Ondas Mecânicas</w:t>
      </w:r>
    </w:p>
    <w:p w14:paraId="77D9A9E7" w14:textId="77777777" w:rsidR="007F0FBF" w:rsidRPr="00DE27A1" w:rsidRDefault="00000000">
      <w:pPr>
        <w:rPr>
          <w:lang w:val="pt-BR"/>
        </w:rPr>
      </w:pPr>
      <w:r w:rsidRPr="00DE27A1">
        <w:rPr>
          <w:lang w:val="pt-BR"/>
        </w:rPr>
        <w:t>As ondas mecânicas podem ser classificadas em dois tipos principais, com base na direção da oscilação das partículas do meio em relação à direção de propagação da onda:</w:t>
      </w:r>
    </w:p>
    <w:p w14:paraId="7458043E" w14:textId="77777777" w:rsidR="007F0FBF" w:rsidRPr="00DE27A1" w:rsidRDefault="00000000">
      <w:pPr>
        <w:pStyle w:val="Commarcadores"/>
        <w:rPr>
          <w:lang w:val="pt-BR"/>
        </w:rPr>
      </w:pPr>
      <w:r w:rsidRPr="00DE27A1">
        <w:rPr>
          <w:lang w:val="pt-BR"/>
        </w:rPr>
        <w:t xml:space="preserve">  </w:t>
      </w:r>
      <w:r w:rsidRPr="00DE27A1">
        <w:rPr>
          <w:b/>
          <w:lang w:val="pt-BR"/>
        </w:rPr>
        <w:t>Ondas Transversais:</w:t>
      </w:r>
      <w:r w:rsidRPr="00DE27A1">
        <w:rPr>
          <w:lang w:val="pt-BR"/>
        </w:rPr>
        <w:t xml:space="preserve"> Nestas ondas, as partículas do meio oscilam perpendicularmente à direção de propagação da onda. Um exemplo clássico é uma onda numa corda esticada. A direção do movimento da corda é perpendicular à direção em que a onda viaja ao longo da corda. As ondas transversais só podem propagar-se em sólidos e na superfície de líquidos, uma vez que estes meios possuem forças de coesão suficientes para suportar as forças laterais associadas à oscilação perpendicular.</w:t>
      </w:r>
    </w:p>
    <w:p w14:paraId="6FA7ABFE" w14:textId="77777777" w:rsidR="007F0FBF" w:rsidRPr="00DE27A1" w:rsidRDefault="00000000">
      <w:pPr>
        <w:pStyle w:val="Commarcadores"/>
        <w:rPr>
          <w:lang w:val="pt-BR"/>
        </w:rPr>
      </w:pPr>
      <w:r w:rsidRPr="00DE27A1">
        <w:rPr>
          <w:lang w:val="pt-BR"/>
        </w:rPr>
        <w:t xml:space="preserve">  </w:t>
      </w:r>
      <w:r w:rsidRPr="00DE27A1">
        <w:rPr>
          <w:b/>
          <w:lang w:val="pt-BR"/>
        </w:rPr>
        <w:t>Ondas Longitudinais:</w:t>
      </w:r>
      <w:r w:rsidRPr="00DE27A1">
        <w:rPr>
          <w:lang w:val="pt-BR"/>
        </w:rPr>
        <w:t xml:space="preserve"> Nestas ondas, as partículas do meio oscilam paralelamente à direção de propagação da onda. O som é um exemplo paradigmático de uma onda longitudinal. Quando uma fonte sonora vibra, comprime e rarefaz o ar à sua volta, criando zonas de alta e baixa pressão que se propagam como uma onda longitudinal. Estas ondas podem propagar-se em sólidos, líquidos e gases, pois a compressão e a rarefação do meio transmitem a energia da onda.</w:t>
      </w:r>
    </w:p>
    <w:p w14:paraId="0E7E17A7" w14:textId="77777777" w:rsidR="007F0FBF" w:rsidRPr="00DE27A1" w:rsidRDefault="00000000">
      <w:pPr>
        <w:pStyle w:val="Ttulo2"/>
        <w:rPr>
          <w:lang w:val="pt-BR"/>
        </w:rPr>
      </w:pPr>
      <w:r w:rsidRPr="00DE27A1">
        <w:rPr>
          <w:lang w:val="pt-BR"/>
        </w:rPr>
        <w:t>Velocidade de Propagação em Diferentes Meios</w:t>
      </w:r>
    </w:p>
    <w:p w14:paraId="165E1632" w14:textId="77777777" w:rsidR="007F0FBF" w:rsidRPr="00DE27A1" w:rsidRDefault="00000000">
      <w:pPr>
        <w:rPr>
          <w:lang w:val="pt-BR"/>
        </w:rPr>
      </w:pPr>
      <w:r w:rsidRPr="00DE27A1">
        <w:rPr>
          <w:lang w:val="pt-BR"/>
        </w:rPr>
        <w:t>A velocidade com que uma onda mecânica se propaga depende das propriedades do meio, como já mencionado. A seguinte tabela resume as principais fórmulas para o cálculo da velocidade em diferentes meios:</w:t>
      </w:r>
    </w:p>
    <w:p w14:paraId="32863C4E" w14:textId="77777777" w:rsidR="007F0FBF" w:rsidRPr="00DE27A1" w:rsidRDefault="00000000">
      <w:pPr>
        <w:rPr>
          <w:lang w:val="pt-BR"/>
        </w:rPr>
      </w:pPr>
      <w:r w:rsidRPr="00DE27A1">
        <w:rPr>
          <w:lang w:val="pt-BR"/>
        </w:rPr>
        <w:t>| Meio        | Propriedade Relevante     | Fórmula                                      |</w:t>
      </w:r>
    </w:p>
    <w:p w14:paraId="62C44264" w14:textId="77777777" w:rsidR="007F0FBF" w:rsidRPr="00DE27A1" w:rsidRDefault="00000000">
      <w:pPr>
        <w:rPr>
          <w:lang w:val="pt-BR"/>
        </w:rPr>
      </w:pPr>
      <w:r w:rsidRPr="00DE27A1">
        <w:rPr>
          <w:lang w:val="pt-BR"/>
        </w:rPr>
        <w:t>| ----------- | ------------------------ | -------------------------------------------- |</w:t>
      </w:r>
    </w:p>
    <w:p w14:paraId="1E33F02A" w14:textId="77777777" w:rsidR="007F0FBF" w:rsidRPr="00DE27A1" w:rsidRDefault="00000000">
      <w:pPr>
        <w:rPr>
          <w:lang w:val="pt-BR"/>
        </w:rPr>
      </w:pPr>
      <w:r w:rsidRPr="00DE27A1">
        <w:rPr>
          <w:lang w:val="pt-BR"/>
        </w:rPr>
        <w:t>| Corda       | Tensão (T) e densidade linear (</w:t>
      </w:r>
      <w:r>
        <w:t>μ</w:t>
      </w:r>
      <w:r w:rsidRPr="00DE27A1">
        <w:rPr>
          <w:lang w:val="pt-BR"/>
        </w:rPr>
        <w:t>) | v = √(T/</w:t>
      </w:r>
      <w:r>
        <w:t>μ</w:t>
      </w:r>
      <w:r w:rsidRPr="00DE27A1">
        <w:rPr>
          <w:lang w:val="pt-BR"/>
        </w:rPr>
        <w:t>)                                 |</w:t>
      </w:r>
    </w:p>
    <w:p w14:paraId="49913C12" w14:textId="77777777" w:rsidR="007F0FBF" w:rsidRPr="00DE27A1" w:rsidRDefault="00000000">
      <w:pPr>
        <w:rPr>
          <w:lang w:val="pt-BR"/>
        </w:rPr>
      </w:pPr>
      <w:r w:rsidRPr="00DE27A1">
        <w:rPr>
          <w:lang w:val="pt-BR"/>
        </w:rPr>
        <w:t>| Sólido      | Módulo de Young (E) e densidade (</w:t>
      </w:r>
      <w:r>
        <w:t>ρ</w:t>
      </w:r>
      <w:r w:rsidRPr="00DE27A1">
        <w:rPr>
          <w:lang w:val="pt-BR"/>
        </w:rPr>
        <w:t>) | v = √(E/</w:t>
      </w:r>
      <w:r>
        <w:t>ρ</w:t>
      </w:r>
      <w:r w:rsidRPr="00DE27A1">
        <w:rPr>
          <w:lang w:val="pt-BR"/>
        </w:rPr>
        <w:t>)                                 |</w:t>
      </w:r>
    </w:p>
    <w:p w14:paraId="63BA5CF2" w14:textId="77777777" w:rsidR="007F0FBF" w:rsidRPr="00DE27A1" w:rsidRDefault="00000000">
      <w:pPr>
        <w:rPr>
          <w:lang w:val="pt-BR"/>
        </w:rPr>
      </w:pPr>
      <w:r w:rsidRPr="00DE27A1">
        <w:rPr>
          <w:lang w:val="pt-BR"/>
        </w:rPr>
        <w:t>| Fluido (líquido ou gás) | Módulo de elasticidade volumétrica (B) e densidade (</w:t>
      </w:r>
      <w:r>
        <w:t>ρ</w:t>
      </w:r>
      <w:r w:rsidRPr="00DE27A1">
        <w:rPr>
          <w:lang w:val="pt-BR"/>
        </w:rPr>
        <w:t>) | v = √(B/</w:t>
      </w:r>
      <w:r>
        <w:t>ρ</w:t>
      </w:r>
      <w:r w:rsidRPr="00DE27A1">
        <w:rPr>
          <w:lang w:val="pt-BR"/>
        </w:rPr>
        <w:t>)                                 |</w:t>
      </w:r>
    </w:p>
    <w:p w14:paraId="7F8CAB05" w14:textId="77777777" w:rsidR="007F0FBF" w:rsidRPr="00DE27A1" w:rsidRDefault="00000000">
      <w:pPr>
        <w:rPr>
          <w:lang w:val="pt-BR"/>
        </w:rPr>
      </w:pPr>
      <w:r w:rsidRPr="00DE27A1">
        <w:rPr>
          <w:lang w:val="pt-BR"/>
        </w:rPr>
        <w:t>É importante notar que a velocidade do som no ar também depende da temperatura. A uma temperatura de 20°C, a velocidade do som é aproximadamente 343 m/s.  A velocidade aumenta com o aumento da temperatura.</w:t>
      </w:r>
    </w:p>
    <w:p w14:paraId="5289C95D" w14:textId="77777777" w:rsidR="007F0FBF" w:rsidRPr="00DE27A1" w:rsidRDefault="00000000">
      <w:pPr>
        <w:pStyle w:val="Ttulo2"/>
        <w:rPr>
          <w:lang w:val="pt-BR"/>
        </w:rPr>
      </w:pPr>
      <w:r w:rsidRPr="00DE27A1">
        <w:rPr>
          <w:lang w:val="pt-BR"/>
        </w:rPr>
        <w:t>Fenómenos Associados à Propagação de Ondas Mecânicas</w:t>
      </w:r>
    </w:p>
    <w:p w14:paraId="0AFED9DE" w14:textId="77777777" w:rsidR="007F0FBF" w:rsidRPr="00DE27A1" w:rsidRDefault="00000000">
      <w:pPr>
        <w:rPr>
          <w:lang w:val="pt-BR"/>
        </w:rPr>
      </w:pPr>
      <w:r w:rsidRPr="00DE27A1">
        <w:rPr>
          <w:lang w:val="pt-BR"/>
        </w:rPr>
        <w:t>A propagação de ondas mecânicas está associada a diversos fenómenos importantes, que afetam a forma como as ondas interagem com o meio e entre si:</w:t>
      </w:r>
    </w:p>
    <w:p w14:paraId="6DF8CE65" w14:textId="77777777" w:rsidR="007F0FBF" w:rsidRPr="00DE27A1" w:rsidRDefault="00000000">
      <w:pPr>
        <w:pStyle w:val="Commarcadores"/>
        <w:rPr>
          <w:lang w:val="pt-BR"/>
        </w:rPr>
      </w:pPr>
      <w:r w:rsidRPr="00DE27A1">
        <w:rPr>
          <w:lang w:val="pt-BR"/>
        </w:rPr>
        <w:lastRenderedPageBreak/>
        <w:t xml:space="preserve">  </w:t>
      </w:r>
      <w:r w:rsidRPr="00DE27A1">
        <w:rPr>
          <w:b/>
          <w:lang w:val="pt-BR"/>
        </w:rPr>
        <w:t>Reflexão:</w:t>
      </w:r>
      <w:r w:rsidRPr="00DE27A1">
        <w:rPr>
          <w:lang w:val="pt-BR"/>
        </w:rPr>
        <w:t xml:space="preserve"> Ocorre quando uma onda encontra um obstáculo ou uma mudança no meio e retorna para trás. O ângulo de incidência é igual ao ângulo de reflexão. No contexto do som, a reflexão é responsável pelo eco.</w:t>
      </w:r>
    </w:p>
    <w:p w14:paraId="7D12F418" w14:textId="77777777" w:rsidR="007F0FBF" w:rsidRPr="00DE27A1" w:rsidRDefault="00000000">
      <w:pPr>
        <w:pStyle w:val="Commarcadores"/>
        <w:rPr>
          <w:lang w:val="pt-BR"/>
        </w:rPr>
      </w:pPr>
      <w:r w:rsidRPr="00DE27A1">
        <w:rPr>
          <w:lang w:val="pt-BR"/>
        </w:rPr>
        <w:t xml:space="preserve">  </w:t>
      </w:r>
      <w:r w:rsidRPr="00DE27A1">
        <w:rPr>
          <w:b/>
          <w:lang w:val="pt-BR"/>
        </w:rPr>
        <w:t>Refração:</w:t>
      </w:r>
      <w:r w:rsidRPr="00DE27A1">
        <w:rPr>
          <w:lang w:val="pt-BR"/>
        </w:rPr>
        <w:t xml:space="preserve"> Ocorre quando uma onda passa de um meio para outro com diferentes propriedades, o que causa uma mudança na sua velocidade e, consequentemente, na sua direção de propagação.  A refração do som é responsável por o som parecer dobrar à volta de certos obstáculos.</w:t>
      </w:r>
    </w:p>
    <w:p w14:paraId="5B2B4337" w14:textId="77777777" w:rsidR="007F0FBF" w:rsidRPr="00DE27A1" w:rsidRDefault="00000000">
      <w:pPr>
        <w:pStyle w:val="Commarcadores"/>
        <w:rPr>
          <w:lang w:val="pt-BR"/>
        </w:rPr>
      </w:pPr>
      <w:r w:rsidRPr="00DE27A1">
        <w:rPr>
          <w:lang w:val="pt-BR"/>
        </w:rPr>
        <w:t xml:space="preserve">  </w:t>
      </w:r>
      <w:r w:rsidRPr="00DE27A1">
        <w:rPr>
          <w:b/>
          <w:lang w:val="pt-BR"/>
        </w:rPr>
        <w:t>Difração:</w:t>
      </w:r>
      <w:r w:rsidRPr="00DE27A1">
        <w:rPr>
          <w:lang w:val="pt-BR"/>
        </w:rPr>
        <w:t xml:space="preserve"> Ocorre quando uma onda contorna um obstáculo ou passa por uma abertura. A difração é mais pronunciada quando o comprimento de onda é comparável ao tamanho do obstáculo ou da abertura. A difração do som permite-nos ouvir sons mesmo que não estejamos diretamente na linha de visão da fonte sonora.</w:t>
      </w:r>
    </w:p>
    <w:p w14:paraId="25BE709F" w14:textId="77777777" w:rsidR="007F0FBF" w:rsidRPr="00DE27A1" w:rsidRDefault="00000000">
      <w:pPr>
        <w:pStyle w:val="Commarcadores"/>
        <w:rPr>
          <w:lang w:val="pt-BR"/>
        </w:rPr>
      </w:pPr>
      <w:r w:rsidRPr="00DE27A1">
        <w:rPr>
          <w:lang w:val="pt-BR"/>
        </w:rPr>
        <w:t xml:space="preserve">  </w:t>
      </w:r>
      <w:r w:rsidRPr="00DE27A1">
        <w:rPr>
          <w:b/>
          <w:lang w:val="pt-BR"/>
        </w:rPr>
        <w:t>Interferência:</w:t>
      </w:r>
      <w:r w:rsidRPr="00DE27A1">
        <w:rPr>
          <w:lang w:val="pt-BR"/>
        </w:rPr>
        <w:t xml:space="preserve"> Ocorre quando duas ou mais ondas se sobrepõem na mesma região do espaço. A interferência pode ser construtiva, resultando num aumento da amplitude (e, portanto, da intensidade sonora), ou destrutiva, resultando numa diminuição da amplitude.</w:t>
      </w:r>
    </w:p>
    <w:p w14:paraId="15F33CDC" w14:textId="77777777" w:rsidR="007F0FBF" w:rsidRPr="00DE27A1" w:rsidRDefault="00000000">
      <w:pPr>
        <w:pStyle w:val="Commarcadores"/>
        <w:rPr>
          <w:lang w:val="pt-BR"/>
        </w:rPr>
      </w:pPr>
      <w:r w:rsidRPr="00DE27A1">
        <w:rPr>
          <w:lang w:val="pt-BR"/>
        </w:rPr>
        <w:t xml:space="preserve">  </w:t>
      </w:r>
      <w:r w:rsidRPr="00DE27A1">
        <w:rPr>
          <w:b/>
          <w:lang w:val="pt-BR"/>
        </w:rPr>
        <w:t>Efeito Doppler:</w:t>
      </w:r>
      <w:r w:rsidRPr="00DE27A1">
        <w:rPr>
          <w:lang w:val="pt-BR"/>
        </w:rPr>
        <w:t xml:space="preserve"> Ocorre quando a fonte da onda ou o observador estão em movimento relativo.  O efeito Doppler resulta numa mudança na frequência percebida da onda. Por exemplo, o som de uma ambulância torna-se mais agudo quando se aproxima e mais grave quando se afasta.</w:t>
      </w:r>
    </w:p>
    <w:p w14:paraId="2F728722" w14:textId="77777777" w:rsidR="007F0FBF" w:rsidRPr="00DE27A1" w:rsidRDefault="00000000">
      <w:pPr>
        <w:pStyle w:val="Ttulo2"/>
        <w:rPr>
          <w:lang w:val="pt-BR"/>
        </w:rPr>
      </w:pPr>
      <w:r w:rsidRPr="00DE27A1">
        <w:rPr>
          <w:lang w:val="pt-BR"/>
        </w:rPr>
        <w:t>Aplicações da Compreensão da Propagação de Ondas Mecânicas</w:t>
      </w:r>
    </w:p>
    <w:p w14:paraId="57B6FA91" w14:textId="77777777" w:rsidR="007F0FBF" w:rsidRPr="00DE27A1" w:rsidRDefault="00000000">
      <w:pPr>
        <w:rPr>
          <w:lang w:val="pt-BR"/>
        </w:rPr>
      </w:pPr>
      <w:r w:rsidRPr="00DE27A1">
        <w:rPr>
          <w:lang w:val="pt-BR"/>
        </w:rPr>
        <w:t>A compreensão da propagação de ondas mecânicas é crucial em diversas áreas da ciência e da tecnologia. No contexto do som, esta compreensão é fundamental para o design de sistemas de áudio, salas de concertos com boa acústica, instrumentos musicais e tecnologias de cancelamento de ruído. As ondas sísmicas, que são ondas mecânicas que se propagam na Terra, são usadas para estudar a estrutura interna do planeta e para detetar sismos. A ecografia utiliza ondas sonoras de alta frequência para criar imagens do interior do corpo humano. Em suma, o estudo da propagação de ondas mecânicas fornece ferramentas poderosas para compreender e manipular o mundo que nos rodeia.</w:t>
      </w:r>
    </w:p>
    <w:p w14:paraId="21B77700" w14:textId="77777777" w:rsidR="007F0FBF" w:rsidRPr="00DE27A1" w:rsidRDefault="00000000">
      <w:pPr>
        <w:pStyle w:val="Ttulo1"/>
        <w:rPr>
          <w:lang w:val="pt-BR"/>
        </w:rPr>
      </w:pPr>
      <w:r w:rsidRPr="00DE27A1">
        <w:rPr>
          <w:lang w:val="pt-BR"/>
        </w:rPr>
        <w:t>7. Meios de Propagação de Ondas Mecânicas</w:t>
      </w:r>
    </w:p>
    <w:p w14:paraId="165D0B2D" w14:textId="77777777" w:rsidR="007F0FBF" w:rsidRPr="00DE27A1" w:rsidRDefault="00000000">
      <w:pPr>
        <w:rPr>
          <w:lang w:val="pt-BR"/>
        </w:rPr>
      </w:pPr>
      <w:r w:rsidRPr="00DE27A1">
        <w:rPr>
          <w:lang w:val="pt-BR"/>
        </w:rPr>
        <w:t>As ondas mecânicas, ao contrário das ondas eletromagnéticas, necessitam de um meio material para se propagarem. Este meio material, que pode ser sólido, líquido ou gasoso, atua como um agente condutor, permitindo a transferência de energia através da perturbação das suas partículas constituintes. Sem um meio, a onda mecânica não pode existir nem propagar-se. Este facto é fundamental para compreender a natureza do som, objeto central do estudo do som, e como ele chega aos nossos ouvidos.</w:t>
      </w:r>
    </w:p>
    <w:p w14:paraId="0A827E77" w14:textId="77777777" w:rsidR="007F0FBF" w:rsidRPr="00DE27A1" w:rsidRDefault="00000000">
      <w:pPr>
        <w:pStyle w:val="Ttulo2"/>
        <w:rPr>
          <w:lang w:val="pt-BR"/>
        </w:rPr>
      </w:pPr>
      <w:r w:rsidRPr="00DE27A1">
        <w:rPr>
          <w:lang w:val="pt-BR"/>
        </w:rPr>
        <w:t>7.1. Tipos de Meios de Propagação</w:t>
      </w:r>
    </w:p>
    <w:p w14:paraId="4B3A48C9" w14:textId="77777777" w:rsidR="007F0FBF" w:rsidRPr="00DE27A1" w:rsidRDefault="00000000">
      <w:pPr>
        <w:rPr>
          <w:lang w:val="pt-BR"/>
        </w:rPr>
      </w:pPr>
      <w:r w:rsidRPr="00DE27A1">
        <w:rPr>
          <w:lang w:val="pt-BR"/>
        </w:rPr>
        <w:t>A capacidade de um meio propagar ondas mecânicas depende das suas propriedades físicas, nomeadamente a sua elasticidade, densidade e inércia. Cada tipo de meio apresenta características distintas que influenciam a velocidade e a eficiência da propagação da onda.</w:t>
      </w:r>
    </w:p>
    <w:p w14:paraId="160731A5" w14:textId="77777777" w:rsidR="007F0FBF" w:rsidRPr="00DE27A1" w:rsidRDefault="00000000">
      <w:pPr>
        <w:pStyle w:val="Commarcadores"/>
        <w:rPr>
          <w:lang w:val="pt-BR"/>
        </w:rPr>
      </w:pPr>
      <w:r w:rsidRPr="00DE27A1">
        <w:rPr>
          <w:lang w:val="pt-BR"/>
        </w:rPr>
        <w:t xml:space="preserve">  </w:t>
      </w:r>
      <w:r w:rsidRPr="00DE27A1">
        <w:rPr>
          <w:b/>
          <w:lang w:val="pt-BR"/>
        </w:rPr>
        <w:t>Sólidos:</w:t>
      </w:r>
      <w:r w:rsidRPr="00DE27A1">
        <w:rPr>
          <w:lang w:val="pt-BR"/>
        </w:rPr>
        <w:t xml:space="preserve"> Os sólidos, devido à sua estrutura molecular rigidamente organizada, geralmente oferecem uma alta velocidade de propagação para ondas mecânicas. A forte ligação entre as partículas permite uma transferência rápida e eficiente da energia. As ondas podem ser longitudinais (como ondas de compressão) ou transversais (como ondas em cordas </w:t>
      </w:r>
      <w:r w:rsidRPr="00DE27A1">
        <w:rPr>
          <w:lang w:val="pt-BR"/>
        </w:rPr>
        <w:lastRenderedPageBreak/>
        <w:t>vibrantes). A velocidade do som num sólido é tipicamente muito maior do que num líquido ou num gás.</w:t>
      </w:r>
    </w:p>
    <w:p w14:paraId="2D084CA0" w14:textId="77777777" w:rsidR="007F0FBF" w:rsidRPr="00DE27A1" w:rsidRDefault="00000000">
      <w:pPr>
        <w:pStyle w:val="Commarcadores"/>
        <w:rPr>
          <w:lang w:val="pt-BR"/>
        </w:rPr>
      </w:pPr>
      <w:r w:rsidRPr="00DE27A1">
        <w:rPr>
          <w:lang w:val="pt-BR"/>
        </w:rPr>
        <w:t xml:space="preserve">  </w:t>
      </w:r>
      <w:r w:rsidRPr="00DE27A1">
        <w:rPr>
          <w:b/>
          <w:lang w:val="pt-BR"/>
        </w:rPr>
        <w:t>Líquidos:</w:t>
      </w:r>
      <w:r w:rsidRPr="00DE27A1">
        <w:rPr>
          <w:lang w:val="pt-BR"/>
        </w:rPr>
        <w:t xml:space="preserve"> Nos líquidos, as partículas estão menos rigidamente organizadas do que nos sólidos, mas ainda exibem forças intermoleculares significativas. As ondas mecânicas propagam-se principalmente como ondas longitudinais (de compressão). A velocidade do som num líquido é geralmente mais lenta do que num sólido, mas mais rápida do que num gás. A temperatura do líquido também influencia a velocidade do som, com temperaturas mais altas geralmente resultando em velocidades maiores.</w:t>
      </w:r>
    </w:p>
    <w:p w14:paraId="32706D1E" w14:textId="77777777" w:rsidR="007F0FBF" w:rsidRPr="00DE27A1" w:rsidRDefault="00000000">
      <w:pPr>
        <w:pStyle w:val="Commarcadores"/>
        <w:rPr>
          <w:lang w:val="pt-BR"/>
        </w:rPr>
      </w:pPr>
      <w:r w:rsidRPr="00DE27A1">
        <w:rPr>
          <w:lang w:val="pt-BR"/>
        </w:rPr>
        <w:t xml:space="preserve">  </w:t>
      </w:r>
      <w:r w:rsidRPr="00DE27A1">
        <w:rPr>
          <w:b/>
          <w:lang w:val="pt-BR"/>
        </w:rPr>
        <w:t>Gases:</w:t>
      </w:r>
      <w:r w:rsidRPr="00DE27A1">
        <w:rPr>
          <w:lang w:val="pt-BR"/>
        </w:rPr>
        <w:t xml:space="preserve"> Os gases possuem partículas com grande liberdade de movimento e interações intermoleculares fracas. As ondas mecânicas propagam-se nos gases exclusivamente como ondas longitudinais (de compressão), conhecidas como ondas sonoras. A velocidade do som num gás é geralmente a mais lenta comparada com sólidos e líquidos. A temperatura, a pressão e a composição do gás afetam significativamente a velocidade do som. Por exemplo, o som propaga-se mais rapidamente no ar quente do que no ar frio.</w:t>
      </w:r>
    </w:p>
    <w:p w14:paraId="1E16ED52" w14:textId="77777777" w:rsidR="007F0FBF" w:rsidRPr="00DE27A1" w:rsidRDefault="00000000">
      <w:pPr>
        <w:pStyle w:val="Ttulo2"/>
        <w:rPr>
          <w:lang w:val="pt-BR"/>
        </w:rPr>
      </w:pPr>
      <w:r w:rsidRPr="00DE27A1">
        <w:rPr>
          <w:lang w:val="pt-BR"/>
        </w:rPr>
        <w:t>7.2. Propriedades dos Meios e Velocidade de Propagação</w:t>
      </w:r>
    </w:p>
    <w:p w14:paraId="709B18F6" w14:textId="77777777" w:rsidR="007F0FBF" w:rsidRPr="00DE27A1" w:rsidRDefault="00000000">
      <w:pPr>
        <w:rPr>
          <w:lang w:val="pt-BR"/>
        </w:rPr>
      </w:pPr>
      <w:r w:rsidRPr="00DE27A1">
        <w:rPr>
          <w:lang w:val="pt-BR"/>
        </w:rPr>
        <w:t>A velocidade com que uma onda mecânica se propaga num meio depende das propriedades intrínsecas desse meio. As principais propriedades que influenciam a velocidade são a elasticidade (ou compressibilidade) e a densidade.</w:t>
      </w:r>
    </w:p>
    <w:p w14:paraId="09197BB9" w14:textId="77777777" w:rsidR="007F0FBF" w:rsidRPr="00DE27A1" w:rsidRDefault="00000000">
      <w:pPr>
        <w:pStyle w:val="Commarcadores"/>
        <w:rPr>
          <w:lang w:val="pt-BR"/>
        </w:rPr>
      </w:pPr>
      <w:r w:rsidRPr="00DE27A1">
        <w:rPr>
          <w:lang w:val="pt-BR"/>
        </w:rPr>
        <w:t xml:space="preserve">  </w:t>
      </w:r>
      <w:r w:rsidRPr="00DE27A1">
        <w:rPr>
          <w:b/>
          <w:lang w:val="pt-BR"/>
        </w:rPr>
        <w:t>Elasticidade (ou Compressibilidade):</w:t>
      </w:r>
      <w:r w:rsidRPr="00DE27A1">
        <w:rPr>
          <w:lang w:val="pt-BR"/>
        </w:rPr>
        <w:t xml:space="preserve"> A elasticidade de um meio refere-se à sua capacidade de retornar à sua forma original após ser deformado. Um meio mais elástico resiste mais à deformação e, consequentemente, transmite a onda mais rapidamente. Nos sólidos, é comum referirmo-nos ao módulo de Young (para deformações longitudinais) ou ao módulo de cisalhamento (para deformações transversais). Nos fluidos (líquidos e gases), a compressibilidade, que é o inverso da elasticidade volumétrica, é mais relevante. Quanto menos compressível for o meio, mais rapidamente o som se propaga.</w:t>
      </w:r>
    </w:p>
    <w:p w14:paraId="31AC2054" w14:textId="77777777" w:rsidR="007F0FBF" w:rsidRPr="00DE27A1" w:rsidRDefault="00000000">
      <w:pPr>
        <w:pStyle w:val="Commarcadores"/>
        <w:rPr>
          <w:lang w:val="pt-BR"/>
        </w:rPr>
      </w:pPr>
      <w:r w:rsidRPr="00DE27A1">
        <w:rPr>
          <w:lang w:val="pt-BR"/>
        </w:rPr>
        <w:t xml:space="preserve">  </w:t>
      </w:r>
      <w:r w:rsidRPr="00DE27A1">
        <w:rPr>
          <w:b/>
          <w:lang w:val="pt-BR"/>
        </w:rPr>
        <w:t>Densidade:</w:t>
      </w:r>
      <w:r w:rsidRPr="00DE27A1">
        <w:rPr>
          <w:lang w:val="pt-BR"/>
        </w:rPr>
        <w:t xml:space="preserve"> A densidade de um meio é a sua massa por unidade de volume. Um meio mais denso oferece maior inércia, dificultando a aceleração das partículas. Isso resulta numa velocidade de propagação mais lenta. A relação entre densidade e velocidade é inversa: quanto maior a densidade, menor a velocidade.</w:t>
      </w:r>
    </w:p>
    <w:p w14:paraId="3361123B" w14:textId="77777777" w:rsidR="007F0FBF" w:rsidRPr="00DE27A1" w:rsidRDefault="00000000">
      <w:pPr>
        <w:rPr>
          <w:lang w:val="pt-BR"/>
        </w:rPr>
      </w:pPr>
      <w:r w:rsidRPr="00DE27A1">
        <w:rPr>
          <w:lang w:val="pt-BR"/>
        </w:rPr>
        <w:t>A relação entre a velocidade de propagação (v), a elasticidade (E) e a densidade (</w:t>
      </w:r>
      <w:r>
        <w:t>ρ</w:t>
      </w:r>
      <w:r w:rsidRPr="00DE27A1">
        <w:rPr>
          <w:lang w:val="pt-BR"/>
        </w:rPr>
        <w:t>) pode ser expressa, de forma geral, por uma equação do tipo:</w:t>
      </w:r>
    </w:p>
    <w:p w14:paraId="2E052180" w14:textId="77777777" w:rsidR="007F0FBF" w:rsidRPr="00DE27A1" w:rsidRDefault="00000000">
      <w:pPr>
        <w:rPr>
          <w:lang w:val="pt-BR"/>
        </w:rPr>
      </w:pPr>
      <w:r w:rsidRPr="00DE27A1">
        <w:rPr>
          <w:lang w:val="pt-BR"/>
        </w:rPr>
        <w:t>v ∝ √(E/</w:t>
      </w:r>
      <w:r>
        <w:t>ρ</w:t>
      </w:r>
      <w:r w:rsidRPr="00DE27A1">
        <w:rPr>
          <w:lang w:val="pt-BR"/>
        </w:rPr>
        <w:t>)</w:t>
      </w:r>
    </w:p>
    <w:p w14:paraId="15E2EA98" w14:textId="77777777" w:rsidR="007F0FBF" w:rsidRPr="00DE27A1" w:rsidRDefault="00000000">
      <w:pPr>
        <w:rPr>
          <w:lang w:val="pt-BR"/>
        </w:rPr>
      </w:pPr>
      <w:r w:rsidRPr="00DE27A1">
        <w:rPr>
          <w:lang w:val="pt-BR"/>
        </w:rPr>
        <w:t>Esta fórmula, com ligeiras variações dependendo do tipo de onda e do tipo de meio, demonstra a influência da elasticidade e da densidade na velocidade de propagação.</w:t>
      </w:r>
    </w:p>
    <w:p w14:paraId="3D4E7A72" w14:textId="77777777" w:rsidR="007F0FBF" w:rsidRPr="00DE27A1" w:rsidRDefault="00000000">
      <w:pPr>
        <w:pStyle w:val="Ttulo2"/>
        <w:rPr>
          <w:lang w:val="pt-BR"/>
        </w:rPr>
      </w:pPr>
      <w:r w:rsidRPr="00DE27A1">
        <w:rPr>
          <w:lang w:val="pt-BR"/>
        </w:rPr>
        <w:t>7.3. Efeitos da Temperatura e da Pressão</w:t>
      </w:r>
    </w:p>
    <w:p w14:paraId="06BC4E38" w14:textId="77777777" w:rsidR="007F0FBF" w:rsidRPr="00DE27A1" w:rsidRDefault="00000000">
      <w:pPr>
        <w:rPr>
          <w:lang w:val="pt-BR"/>
        </w:rPr>
      </w:pPr>
      <w:r w:rsidRPr="00DE27A1">
        <w:rPr>
          <w:lang w:val="pt-BR"/>
        </w:rPr>
        <w:t>A temperatura e a pressão também afetam a velocidade das ondas mecânicas, especialmente em gases.</w:t>
      </w:r>
    </w:p>
    <w:p w14:paraId="011175EA" w14:textId="77777777" w:rsidR="007F0FBF" w:rsidRPr="00DE27A1" w:rsidRDefault="00000000">
      <w:pPr>
        <w:pStyle w:val="Commarcadores"/>
        <w:rPr>
          <w:lang w:val="pt-BR"/>
        </w:rPr>
      </w:pPr>
      <w:r w:rsidRPr="00DE27A1">
        <w:rPr>
          <w:lang w:val="pt-BR"/>
        </w:rPr>
        <w:t xml:space="preserve">  </w:t>
      </w:r>
      <w:r w:rsidRPr="00DE27A1">
        <w:rPr>
          <w:b/>
          <w:lang w:val="pt-BR"/>
        </w:rPr>
        <w:t>Temperatura:</w:t>
      </w:r>
      <w:r w:rsidRPr="00DE27A1">
        <w:rPr>
          <w:lang w:val="pt-BR"/>
        </w:rPr>
        <w:t xml:space="preserve"> O aumento da temperatura de um gás aumenta a energia cinética das suas moléculas, fazendo com que se movam mais rapidamente. Isso resulta numa maior taxa de transferência de energia e, consequentemente, numa maior velocidade de propagação do </w:t>
      </w:r>
      <w:r w:rsidRPr="00DE27A1">
        <w:rPr>
          <w:lang w:val="pt-BR"/>
        </w:rPr>
        <w:lastRenderedPageBreak/>
        <w:t>som. A relação entre a velocidade do som (v) e a temperatura absoluta (T) num gás ideal é aproximadamente:</w:t>
      </w:r>
    </w:p>
    <w:p w14:paraId="15E554FF" w14:textId="77777777" w:rsidR="007F0FBF" w:rsidRPr="00DE27A1" w:rsidRDefault="00000000">
      <w:pPr>
        <w:rPr>
          <w:lang w:val="pt-BR"/>
        </w:rPr>
      </w:pPr>
      <w:r w:rsidRPr="00DE27A1">
        <w:rPr>
          <w:lang w:val="pt-BR"/>
        </w:rPr>
        <w:t>v ∝ √T</w:t>
      </w:r>
    </w:p>
    <w:p w14:paraId="19FA7CF4" w14:textId="77777777" w:rsidR="007F0FBF" w:rsidRPr="00DE27A1" w:rsidRDefault="00000000">
      <w:pPr>
        <w:rPr>
          <w:lang w:val="pt-BR"/>
        </w:rPr>
      </w:pPr>
      <w:r w:rsidRPr="00DE27A1">
        <w:rPr>
          <w:lang w:val="pt-BR"/>
        </w:rPr>
        <w:t>Isto significa que, para cada aumento de 1 grau Celsius na temperatura, a velocidade do som aumenta ligeiramente.</w:t>
      </w:r>
    </w:p>
    <w:p w14:paraId="3998521A" w14:textId="77777777" w:rsidR="007F0FBF" w:rsidRPr="00DE27A1" w:rsidRDefault="00000000">
      <w:pPr>
        <w:pStyle w:val="Commarcadores"/>
        <w:rPr>
          <w:lang w:val="pt-BR"/>
        </w:rPr>
      </w:pPr>
      <w:r w:rsidRPr="00DE27A1">
        <w:rPr>
          <w:lang w:val="pt-BR"/>
        </w:rPr>
        <w:t xml:space="preserve">  </w:t>
      </w:r>
      <w:r w:rsidRPr="00DE27A1">
        <w:rPr>
          <w:b/>
          <w:lang w:val="pt-BR"/>
        </w:rPr>
        <w:t>Pressão:</w:t>
      </w:r>
      <w:r w:rsidRPr="00DE27A1">
        <w:rPr>
          <w:lang w:val="pt-BR"/>
        </w:rPr>
        <w:t xml:space="preserve"> Em gases ideais, a pressão tem um efeito indireto na velocidade do som. A pressão influencia a densidade do gás e, como a densidade afeta a velocidade, a pressão também terá um impacto. Em muitos casos, o efeito da pressão é menor em comparação com o efeito da temperatura. Em líquidos e sólidos, o efeito da pressão na velocidade do som também existe, mas normalmente é menos significativo que nos gases, a menos que se considerem variações de pressão extremamente elevadas.</w:t>
      </w:r>
    </w:p>
    <w:p w14:paraId="23928D25" w14:textId="77777777" w:rsidR="007F0FBF" w:rsidRPr="00DE27A1" w:rsidRDefault="00000000">
      <w:pPr>
        <w:pStyle w:val="Ttulo2"/>
        <w:rPr>
          <w:lang w:val="pt-BR"/>
        </w:rPr>
      </w:pPr>
      <w:r w:rsidRPr="00DE27A1">
        <w:rPr>
          <w:lang w:val="pt-BR"/>
        </w:rPr>
        <w:t>7.4. Exemplos de Velocidades de Propagação</w:t>
      </w:r>
    </w:p>
    <w:p w14:paraId="483D9092" w14:textId="77777777" w:rsidR="007F0FBF" w:rsidRDefault="00000000">
      <w:r w:rsidRPr="00DE27A1">
        <w:rPr>
          <w:lang w:val="pt-BR"/>
        </w:rPr>
        <w:t xml:space="preserve">A velocidade do som varia significativamente dependendo do meio. </w:t>
      </w:r>
      <w:r>
        <w:t>Alguns exemplos de velocidades típicas (aproximadas) a 20°C são:</w:t>
      </w:r>
    </w:p>
    <w:p w14:paraId="7CDFF97E" w14:textId="77777777" w:rsidR="007F0FBF" w:rsidRDefault="00000000">
      <w:pPr>
        <w:pStyle w:val="Commarcadores"/>
      </w:pPr>
      <w:r>
        <w:t xml:space="preserve">  </w:t>
      </w:r>
      <w:r>
        <w:rPr>
          <w:b/>
        </w:rPr>
        <w:t>Ar:</w:t>
      </w:r>
      <w:r>
        <w:t xml:space="preserve"> 343 m/s</w:t>
      </w:r>
    </w:p>
    <w:p w14:paraId="3773496A" w14:textId="77777777" w:rsidR="007F0FBF" w:rsidRDefault="00000000">
      <w:pPr>
        <w:pStyle w:val="Commarcadores"/>
      </w:pPr>
      <w:r>
        <w:t xml:space="preserve">  </w:t>
      </w:r>
      <w:r>
        <w:rPr>
          <w:b/>
        </w:rPr>
        <w:t>Água:</w:t>
      </w:r>
      <w:r>
        <w:t xml:space="preserve"> 1482 m/s</w:t>
      </w:r>
    </w:p>
    <w:p w14:paraId="5CD43DE6" w14:textId="77777777" w:rsidR="007F0FBF" w:rsidRDefault="00000000">
      <w:pPr>
        <w:pStyle w:val="Commarcadores"/>
      </w:pPr>
      <w:r>
        <w:t xml:space="preserve">  </w:t>
      </w:r>
      <w:r>
        <w:rPr>
          <w:b/>
        </w:rPr>
        <w:t>Aço:</w:t>
      </w:r>
      <w:r>
        <w:t xml:space="preserve"> 5130 m/s</w:t>
      </w:r>
    </w:p>
    <w:p w14:paraId="55578AF4" w14:textId="77777777" w:rsidR="007F0FBF" w:rsidRPr="00DE27A1" w:rsidRDefault="00000000">
      <w:pPr>
        <w:rPr>
          <w:lang w:val="pt-BR"/>
        </w:rPr>
      </w:pPr>
      <w:r w:rsidRPr="00DE27A1">
        <w:rPr>
          <w:lang w:val="pt-BR"/>
        </w:rPr>
        <w:t>Estes valores ilustram claramente como a natureza do meio influencia a velocidade da propagação do som. O aço, sendo um sólido muito elástico e denso, permite uma propagação muito mais rápida do que a água ou o ar.</w:t>
      </w:r>
    </w:p>
    <w:p w14:paraId="1A7A89C9" w14:textId="77777777" w:rsidR="007F0FBF" w:rsidRPr="00DE27A1" w:rsidRDefault="00000000">
      <w:pPr>
        <w:pStyle w:val="Ttulo2"/>
        <w:rPr>
          <w:lang w:val="pt-BR"/>
        </w:rPr>
      </w:pPr>
      <w:r w:rsidRPr="00DE27A1">
        <w:rPr>
          <w:lang w:val="pt-BR"/>
        </w:rPr>
        <w:t>7.5. Importância da Compreensão dos Meios de Propagação</w:t>
      </w:r>
    </w:p>
    <w:p w14:paraId="6A04A102" w14:textId="77777777" w:rsidR="007F0FBF" w:rsidRPr="00DE27A1" w:rsidRDefault="00000000">
      <w:pPr>
        <w:rPr>
          <w:lang w:val="pt-BR"/>
        </w:rPr>
      </w:pPr>
      <w:r w:rsidRPr="00DE27A1">
        <w:rPr>
          <w:lang w:val="pt-BR"/>
        </w:rPr>
        <w:t>A compreensão dos meios de propagação de ondas mecânicas é crucial em várias áreas da ciência e da engenharia. Na acústica, por exemplo, é fundamental para projetar salas de concertos com boa qualidade sonora, para desenvolver sistemas de áudio eficientes e para diagnosticar problemas em estruturas através da análise de vibrações. Na medicina, o ultrassom utiliza ondas mecânicas para obter imagens do interior do corpo humano. Na geofísica, as ondas sísmicas, que são ondas mecânicas que se propagam pela Terra, são usadas para estudar a estrutura interna do planeta.</w:t>
      </w:r>
    </w:p>
    <w:p w14:paraId="4EA1C462" w14:textId="77777777" w:rsidR="007F0FBF" w:rsidRPr="00DE27A1" w:rsidRDefault="00000000">
      <w:pPr>
        <w:rPr>
          <w:lang w:val="pt-BR"/>
        </w:rPr>
      </w:pPr>
      <w:r w:rsidRPr="00DE27A1">
        <w:rPr>
          <w:lang w:val="pt-BR"/>
        </w:rPr>
        <w:t>Em resumo, o estudo dos meios de propagação das ondas mecânicas é essencial para compreender como as ondas (incluindo o som) interagem com o mundo ao nosso redor, permitindo-nos aplicar este conhecimento em diversas áreas e tecnologias. A escolha do meio e a sua manipulação podem ser determinantes para o sucesso de muitas aplicações práticas.</w:t>
      </w:r>
    </w:p>
    <w:p w14:paraId="2EF7CAB4" w14:textId="77777777" w:rsidR="007F0FBF" w:rsidRPr="00DE27A1" w:rsidRDefault="00000000">
      <w:pPr>
        <w:pStyle w:val="Ttulo1"/>
        <w:rPr>
          <w:lang w:val="pt-BR"/>
        </w:rPr>
      </w:pPr>
      <w:r w:rsidRPr="00DE27A1">
        <w:rPr>
          <w:lang w:val="pt-BR"/>
        </w:rPr>
        <w:t>8. A Intensidade do Som e Audição</w:t>
      </w:r>
    </w:p>
    <w:p w14:paraId="732832D4" w14:textId="77777777" w:rsidR="007F0FBF" w:rsidRPr="00DE27A1" w:rsidRDefault="00000000">
      <w:pPr>
        <w:pStyle w:val="Ttulo2"/>
        <w:rPr>
          <w:lang w:val="pt-BR"/>
        </w:rPr>
      </w:pPr>
      <w:r w:rsidRPr="00DE27A1">
        <w:rPr>
          <w:lang w:val="pt-BR"/>
        </w:rPr>
        <w:t>8.1. Introdução à Intensidade Sonora</w:t>
      </w:r>
    </w:p>
    <w:p w14:paraId="6832EE3E" w14:textId="77777777" w:rsidR="007F0FBF" w:rsidRPr="00DE27A1" w:rsidRDefault="00000000">
      <w:pPr>
        <w:rPr>
          <w:lang w:val="pt-BR"/>
        </w:rPr>
      </w:pPr>
      <w:r w:rsidRPr="00DE27A1">
        <w:rPr>
          <w:lang w:val="pt-BR"/>
        </w:rPr>
        <w:t xml:space="preserve">A intensidade sonora é uma medida objetiva da energia transportada por uma onda sonora por unidade de área e por unidade de tempo. Em termos simples, representa a quantidade de energia que uma onda sonora entrega a uma superfície por segundo. Esta grandeza física está </w:t>
      </w:r>
      <w:r w:rsidRPr="00DE27A1">
        <w:rPr>
          <w:lang w:val="pt-BR"/>
        </w:rPr>
        <w:lastRenderedPageBreak/>
        <w:t>diretamente relacionada com a nossa perceção subjetiva do volume ou da sonoridade de um som: quanto maior a intensidade, mais alto percebemos o som.</w:t>
      </w:r>
    </w:p>
    <w:p w14:paraId="04EAAAB3" w14:textId="77777777" w:rsidR="007F0FBF" w:rsidRPr="00DE27A1" w:rsidRDefault="00000000">
      <w:pPr>
        <w:rPr>
          <w:lang w:val="pt-BR"/>
        </w:rPr>
      </w:pPr>
      <w:r w:rsidRPr="00DE27A1">
        <w:rPr>
          <w:lang w:val="pt-BR"/>
        </w:rPr>
        <w:t>A intensidade sonora (I) é definida como a potência (P) da onda sonora que atravessa uma área (A) perpendicular à direção de propagação da onda:</w:t>
      </w:r>
    </w:p>
    <w:p w14:paraId="39A35744" w14:textId="77777777" w:rsidR="007F0FBF" w:rsidRPr="00DE27A1" w:rsidRDefault="00000000">
      <w:pPr>
        <w:rPr>
          <w:lang w:val="pt-BR"/>
        </w:rPr>
      </w:pPr>
      <w:r w:rsidRPr="00DE27A1">
        <w:rPr>
          <w:lang w:val="pt-BR"/>
        </w:rPr>
        <w:t>I = P / A</w:t>
      </w:r>
    </w:p>
    <w:p w14:paraId="4A57950F" w14:textId="77777777" w:rsidR="007F0FBF" w:rsidRPr="00DE27A1" w:rsidRDefault="00000000">
      <w:pPr>
        <w:rPr>
          <w:lang w:val="pt-BR"/>
        </w:rPr>
      </w:pPr>
      <w:r w:rsidRPr="00DE27A1">
        <w:rPr>
          <w:lang w:val="pt-BR"/>
        </w:rPr>
        <w:t>A unidade de medida da intensidade sonora no Sistema Internacional (SI) é o watt por metro quadrado (W/m²).</w:t>
      </w:r>
    </w:p>
    <w:p w14:paraId="1CFE339F" w14:textId="77777777" w:rsidR="007F0FBF" w:rsidRPr="00DE27A1" w:rsidRDefault="00000000">
      <w:pPr>
        <w:rPr>
          <w:lang w:val="pt-BR"/>
        </w:rPr>
      </w:pPr>
      <w:r w:rsidRPr="00DE27A1">
        <w:rPr>
          <w:lang w:val="pt-BR"/>
        </w:rPr>
        <w:t>É importante distinguir a intensidade sonora da pressão sonora. A pressão sonora é a variação na pressão do ar causada pela passagem da onda sonora, enquanto a intensidade sonora está relacionada com a energia que essa onda transporta. Ambas estão interligadas, mas representam aspetos diferentes da onda sonora.</w:t>
      </w:r>
    </w:p>
    <w:p w14:paraId="5F0F2610" w14:textId="77777777" w:rsidR="007F0FBF" w:rsidRPr="00DE27A1" w:rsidRDefault="00000000">
      <w:pPr>
        <w:pStyle w:val="Ttulo2"/>
        <w:rPr>
          <w:lang w:val="pt-BR"/>
        </w:rPr>
      </w:pPr>
      <w:r w:rsidRPr="00DE27A1">
        <w:rPr>
          <w:lang w:val="pt-BR"/>
        </w:rPr>
        <w:t>8.2. Escala de Decibéis (dB)</w:t>
      </w:r>
    </w:p>
    <w:p w14:paraId="633422B4" w14:textId="77777777" w:rsidR="007F0FBF" w:rsidRPr="00DE27A1" w:rsidRDefault="00000000">
      <w:pPr>
        <w:rPr>
          <w:lang w:val="pt-BR"/>
        </w:rPr>
      </w:pPr>
      <w:r w:rsidRPr="00DE27A1">
        <w:rPr>
          <w:lang w:val="pt-BR"/>
        </w:rPr>
        <w:t>Apesar de a intensidade sonora ser uma grandeza mensurável em W/m², a variação das intensidades sonoras que o ouvido humano consegue detetar é enorme. Para simplificar a representação e facilitar a compreensão, utiliza-se a escala de decibéis (dB), uma escala logarítmica que relaciona a intensidade de um som com a intensidade de um som de referência.</w:t>
      </w:r>
    </w:p>
    <w:p w14:paraId="62244CFF" w14:textId="77777777" w:rsidR="007F0FBF" w:rsidRPr="00DE27A1" w:rsidRDefault="00000000">
      <w:pPr>
        <w:rPr>
          <w:lang w:val="pt-BR"/>
        </w:rPr>
      </w:pPr>
      <w:r w:rsidRPr="00DE27A1">
        <w:rPr>
          <w:lang w:val="pt-BR"/>
        </w:rPr>
        <w:t>O nível de intensidade sonora (</w:t>
      </w:r>
      <w:r>
        <w:t>β</w:t>
      </w:r>
      <w:r w:rsidRPr="00DE27A1">
        <w:rPr>
          <w:lang w:val="pt-BR"/>
        </w:rPr>
        <w:t>) em decibéis é definido como:</w:t>
      </w:r>
    </w:p>
    <w:p w14:paraId="25AACB46" w14:textId="77777777" w:rsidR="007F0FBF" w:rsidRPr="00DE27A1" w:rsidRDefault="00000000">
      <w:pPr>
        <w:rPr>
          <w:lang w:val="pt-BR"/>
        </w:rPr>
      </w:pPr>
      <w:r>
        <w:t>β</w:t>
      </w:r>
      <w:r w:rsidRPr="00DE27A1">
        <w:rPr>
          <w:lang w:val="pt-BR"/>
        </w:rPr>
        <w:t xml:space="preserve"> = 10 log₁₀ (I / I₀)</w:t>
      </w:r>
    </w:p>
    <w:p w14:paraId="244500D7" w14:textId="77777777" w:rsidR="007F0FBF" w:rsidRPr="00DE27A1" w:rsidRDefault="00000000">
      <w:pPr>
        <w:rPr>
          <w:lang w:val="pt-BR"/>
        </w:rPr>
      </w:pPr>
      <w:r w:rsidRPr="00DE27A1">
        <w:rPr>
          <w:lang w:val="pt-BR"/>
        </w:rPr>
        <w:t>Onde:</w:t>
      </w:r>
    </w:p>
    <w:p w14:paraId="063E0BBB" w14:textId="77777777" w:rsidR="007F0FBF" w:rsidRPr="00DE27A1" w:rsidRDefault="00000000">
      <w:pPr>
        <w:pStyle w:val="Commarcadores"/>
        <w:rPr>
          <w:lang w:val="pt-BR"/>
        </w:rPr>
      </w:pPr>
      <w:r w:rsidRPr="00DE27A1">
        <w:rPr>
          <w:lang w:val="pt-BR"/>
        </w:rPr>
        <w:t xml:space="preserve">  </w:t>
      </w:r>
      <w:r>
        <w:t>β</w:t>
      </w:r>
      <w:r w:rsidRPr="00DE27A1">
        <w:rPr>
          <w:lang w:val="pt-BR"/>
        </w:rPr>
        <w:t xml:space="preserve"> é o nível de intensidade sonora em decibéis (dB);</w:t>
      </w:r>
    </w:p>
    <w:p w14:paraId="1554AD53" w14:textId="77777777" w:rsidR="007F0FBF" w:rsidRPr="00DE27A1" w:rsidRDefault="00000000">
      <w:pPr>
        <w:pStyle w:val="Commarcadores"/>
        <w:rPr>
          <w:lang w:val="pt-BR"/>
        </w:rPr>
      </w:pPr>
      <w:r w:rsidRPr="00DE27A1">
        <w:rPr>
          <w:lang w:val="pt-BR"/>
        </w:rPr>
        <w:t xml:space="preserve">  I é a intensidade sonora a ser medida em W/m²;</w:t>
      </w:r>
    </w:p>
    <w:p w14:paraId="6C89F8F4" w14:textId="77777777" w:rsidR="007F0FBF" w:rsidRPr="00DE27A1" w:rsidRDefault="00000000">
      <w:pPr>
        <w:pStyle w:val="Commarcadores"/>
        <w:rPr>
          <w:lang w:val="pt-BR"/>
        </w:rPr>
      </w:pPr>
      <w:r w:rsidRPr="00DE27A1">
        <w:rPr>
          <w:lang w:val="pt-BR"/>
        </w:rPr>
        <w:t xml:space="preserve">  I₀ é a intensidade sonora de referência, considerada o limiar da audição humana, e tem o valor de 10⁻¹² W/m².</w:t>
      </w:r>
    </w:p>
    <w:p w14:paraId="0420A480" w14:textId="77777777" w:rsidR="007F0FBF" w:rsidRPr="00DE27A1" w:rsidRDefault="00000000">
      <w:pPr>
        <w:rPr>
          <w:lang w:val="pt-BR"/>
        </w:rPr>
      </w:pPr>
      <w:r w:rsidRPr="00DE27A1">
        <w:rPr>
          <w:lang w:val="pt-BR"/>
        </w:rPr>
        <w:t>Esta escala logarítmica significa que um aumento de 10 dB corresponde a um aumento de um fator de 10 na intensidade sonora. Por exemplo, um som com 20 dB é 10 vezes mais intenso que um som com 10 dB, e 100 vezes mais intenso que o limiar da audição (0 dB).</w:t>
      </w:r>
    </w:p>
    <w:p w14:paraId="73537FB7" w14:textId="77777777" w:rsidR="007F0FBF" w:rsidRPr="00DE27A1" w:rsidRDefault="00000000">
      <w:pPr>
        <w:rPr>
          <w:lang w:val="pt-BR"/>
        </w:rPr>
      </w:pPr>
      <w:r w:rsidRPr="00DE27A1">
        <w:rPr>
          <w:lang w:val="pt-BR"/>
        </w:rPr>
        <w:t>A escala de decibéis é crucial porque se aproxima da forma como o ouvido humano percebe a sonoridade. O nosso ouvido não responde linearmente à intensidade sonora; a sua resposta é mais próxima de uma função logarítmica.</w:t>
      </w:r>
    </w:p>
    <w:p w14:paraId="655778AE" w14:textId="77777777" w:rsidR="007F0FBF" w:rsidRPr="00DE27A1" w:rsidRDefault="00000000">
      <w:pPr>
        <w:pStyle w:val="Ttulo2"/>
        <w:rPr>
          <w:lang w:val="pt-BR"/>
        </w:rPr>
      </w:pPr>
      <w:r w:rsidRPr="00DE27A1">
        <w:rPr>
          <w:lang w:val="pt-BR"/>
        </w:rPr>
        <w:t>8.3. Exemplos de Níveis de Intensidade Sonora</w:t>
      </w:r>
    </w:p>
    <w:p w14:paraId="67BD85F2" w14:textId="77777777" w:rsidR="007F0FBF" w:rsidRPr="00DE27A1" w:rsidRDefault="00000000">
      <w:pPr>
        <w:rPr>
          <w:lang w:val="pt-BR"/>
        </w:rPr>
      </w:pPr>
      <w:r w:rsidRPr="00DE27A1">
        <w:rPr>
          <w:lang w:val="pt-BR"/>
        </w:rPr>
        <w:t>Para ter uma ideia da escala de decibéis, apresentamos alguns exemplos de níveis de intensidade sonora associados a diferentes fontes sonoras:</w:t>
      </w:r>
    </w:p>
    <w:p w14:paraId="6CC893D7" w14:textId="77777777" w:rsidR="007F0FBF" w:rsidRDefault="00000000">
      <w:pPr>
        <w:pStyle w:val="Commarcadores"/>
      </w:pPr>
      <w:r w:rsidRPr="00DE27A1">
        <w:rPr>
          <w:lang w:val="pt-BR"/>
        </w:rPr>
        <w:t xml:space="preserve">  </w:t>
      </w:r>
      <w:r>
        <w:t>Limiar da audição: 0 dB</w:t>
      </w:r>
    </w:p>
    <w:p w14:paraId="65DC93C4" w14:textId="77777777" w:rsidR="007F0FBF" w:rsidRDefault="00000000">
      <w:pPr>
        <w:pStyle w:val="Commarcadores"/>
      </w:pPr>
      <w:r>
        <w:t xml:space="preserve">  Sussurro suave: 30 dB</w:t>
      </w:r>
    </w:p>
    <w:p w14:paraId="5A1DBF5C" w14:textId="77777777" w:rsidR="007F0FBF" w:rsidRDefault="00000000">
      <w:pPr>
        <w:pStyle w:val="Commarcadores"/>
      </w:pPr>
      <w:r>
        <w:t xml:space="preserve">  Conversa normal: 60 dB</w:t>
      </w:r>
    </w:p>
    <w:p w14:paraId="4243219C" w14:textId="77777777" w:rsidR="007F0FBF" w:rsidRDefault="00000000">
      <w:pPr>
        <w:pStyle w:val="Commarcadores"/>
      </w:pPr>
      <w:r>
        <w:t xml:space="preserve">  Trânsito intenso: 85 dB</w:t>
      </w:r>
    </w:p>
    <w:p w14:paraId="246D3ACF" w14:textId="77777777" w:rsidR="007F0FBF" w:rsidRDefault="00000000">
      <w:pPr>
        <w:pStyle w:val="Commarcadores"/>
      </w:pPr>
      <w:r>
        <w:t xml:space="preserve">  Concerto de rock: 120 dB</w:t>
      </w:r>
    </w:p>
    <w:p w14:paraId="0D75E893" w14:textId="77777777" w:rsidR="007F0FBF" w:rsidRPr="00DE27A1" w:rsidRDefault="00000000">
      <w:pPr>
        <w:pStyle w:val="Commarcadores"/>
        <w:rPr>
          <w:lang w:val="pt-BR"/>
        </w:rPr>
      </w:pPr>
      <w:r w:rsidRPr="00DE27A1">
        <w:rPr>
          <w:lang w:val="pt-BR"/>
        </w:rPr>
        <w:lastRenderedPageBreak/>
        <w:t xml:space="preserve">  Avião a jato na descolagem (próximo): 140 dB</w:t>
      </w:r>
    </w:p>
    <w:p w14:paraId="7F680CEA" w14:textId="77777777" w:rsidR="007F0FBF" w:rsidRPr="00DE27A1" w:rsidRDefault="00000000">
      <w:pPr>
        <w:rPr>
          <w:lang w:val="pt-BR"/>
        </w:rPr>
      </w:pPr>
      <w:r w:rsidRPr="00DE27A1">
        <w:rPr>
          <w:lang w:val="pt-BR"/>
        </w:rPr>
        <w:t>É importante notar que a exposição prolongada a sons com níveis de intensidade sonora acima de 85 dB pode causar danos à audição.</w:t>
      </w:r>
    </w:p>
    <w:p w14:paraId="55C47214" w14:textId="77777777" w:rsidR="007F0FBF" w:rsidRPr="00DE27A1" w:rsidRDefault="00000000">
      <w:pPr>
        <w:pStyle w:val="Ttulo2"/>
        <w:rPr>
          <w:lang w:val="pt-BR"/>
        </w:rPr>
      </w:pPr>
      <w:r w:rsidRPr="00DE27A1">
        <w:rPr>
          <w:lang w:val="pt-BR"/>
        </w:rPr>
        <w:t>8.4. Audição Humana: Sensibilidade e Limiares</w:t>
      </w:r>
    </w:p>
    <w:p w14:paraId="6C5959E1" w14:textId="77777777" w:rsidR="007F0FBF" w:rsidRDefault="00000000">
      <w:r w:rsidRPr="00DE27A1">
        <w:rPr>
          <w:lang w:val="pt-BR"/>
        </w:rPr>
        <w:t xml:space="preserve">O ouvido humano é um órgão complexo e extremamente sensível, capaz de detetar uma vasta gama de frequências e intensidades sonoras. </w:t>
      </w:r>
      <w:r>
        <w:t>No entanto, a nossa perceção sonora tem limites.</w:t>
      </w:r>
    </w:p>
    <w:p w14:paraId="3ADA0D2A" w14:textId="77777777" w:rsidR="007F0FBF" w:rsidRPr="00DE27A1" w:rsidRDefault="00000000">
      <w:pPr>
        <w:pStyle w:val="Commarcadores"/>
        <w:rPr>
          <w:lang w:val="pt-BR"/>
        </w:rPr>
      </w:pPr>
      <w:r w:rsidRPr="00DE27A1">
        <w:rPr>
          <w:lang w:val="pt-BR"/>
        </w:rPr>
        <w:t xml:space="preserve">  </w:t>
      </w:r>
      <w:r w:rsidRPr="00DE27A1">
        <w:rPr>
          <w:b/>
          <w:lang w:val="pt-BR"/>
        </w:rPr>
        <w:t>Limiar da Audição:</w:t>
      </w:r>
      <w:r w:rsidRPr="00DE27A1">
        <w:rPr>
          <w:lang w:val="pt-BR"/>
        </w:rPr>
        <w:t xml:space="preserve"> Como já mencionado, o limiar da audição é a menor intensidade sonora que o ouvido humano consegue detetar numa determinada frequência. Este valor é convencionalmente definido como 0 dB, correspondendo a uma intensidade de 10⁻¹² W/m².</w:t>
      </w:r>
    </w:p>
    <w:p w14:paraId="5A37EAD5" w14:textId="77777777" w:rsidR="007F0FBF" w:rsidRDefault="00000000">
      <w:pPr>
        <w:pStyle w:val="Commarcadores"/>
      </w:pPr>
      <w:r w:rsidRPr="00DE27A1">
        <w:rPr>
          <w:lang w:val="pt-BR"/>
        </w:rPr>
        <w:t xml:space="preserve">  </w:t>
      </w:r>
      <w:r w:rsidRPr="00DE27A1">
        <w:rPr>
          <w:b/>
          <w:lang w:val="pt-BR"/>
        </w:rPr>
        <w:t>Limiar da Dor:</w:t>
      </w:r>
      <w:r w:rsidRPr="00DE27A1">
        <w:rPr>
          <w:lang w:val="pt-BR"/>
        </w:rPr>
        <w:t xml:space="preserve"> O limiar da dor é a intensidade sonora a partir da qual o som se torna doloroso e pode causar danos imediatos ao ouvido. </w:t>
      </w:r>
      <w:r>
        <w:t>Este valor situa-se geralmente entre 120 dB e 140 dB.</w:t>
      </w:r>
    </w:p>
    <w:p w14:paraId="2E38E0C5" w14:textId="77777777" w:rsidR="007F0FBF" w:rsidRPr="00DE27A1" w:rsidRDefault="00000000">
      <w:pPr>
        <w:rPr>
          <w:lang w:val="pt-BR"/>
        </w:rPr>
      </w:pPr>
      <w:r w:rsidRPr="00DE27A1">
        <w:rPr>
          <w:lang w:val="pt-BR"/>
        </w:rPr>
        <w:t>A sensibilidade do ouvido humano não é uniforme em todas as frequências. Somos mais sensíveis a sons com frequências entre 1 kHz e 4 kHz, a faixa de frequências da fala humana. Fora desta faixa, a nossa sensibilidade diminui, o que significa que necessitamos de uma intensidade sonora maior para detetar sons de baixa ou alta frequência.</w:t>
      </w:r>
    </w:p>
    <w:p w14:paraId="5713B4EA" w14:textId="77777777" w:rsidR="007F0FBF" w:rsidRPr="00DE27A1" w:rsidRDefault="00000000">
      <w:pPr>
        <w:pStyle w:val="Ttulo2"/>
        <w:rPr>
          <w:lang w:val="pt-BR"/>
        </w:rPr>
      </w:pPr>
      <w:r w:rsidRPr="00DE27A1">
        <w:rPr>
          <w:lang w:val="pt-BR"/>
        </w:rPr>
        <w:t>8.5. Efeitos da Exposição Prolongada a Ruído</w:t>
      </w:r>
    </w:p>
    <w:p w14:paraId="2A105C8F" w14:textId="77777777" w:rsidR="007F0FBF" w:rsidRPr="00DE27A1" w:rsidRDefault="00000000">
      <w:pPr>
        <w:rPr>
          <w:lang w:val="pt-BR"/>
        </w:rPr>
      </w:pPr>
      <w:r w:rsidRPr="00DE27A1">
        <w:rPr>
          <w:lang w:val="pt-BR"/>
        </w:rPr>
        <w:t>A exposição prolongada a ruído, mesmo em níveis de intensidade sonora que não causem dor imediata, pode ter efeitos prejudiciais à audição e à saúde em geral.</w:t>
      </w:r>
    </w:p>
    <w:p w14:paraId="50BBB4D6" w14:textId="77777777" w:rsidR="007F0FBF" w:rsidRDefault="00000000">
      <w:pPr>
        <w:pStyle w:val="Commarcadores"/>
      </w:pPr>
      <w:r w:rsidRPr="00DE27A1">
        <w:rPr>
          <w:lang w:val="pt-BR"/>
        </w:rPr>
        <w:t xml:space="preserve">  </w:t>
      </w:r>
      <w:r w:rsidRPr="00DE27A1">
        <w:rPr>
          <w:b/>
          <w:lang w:val="pt-BR"/>
        </w:rPr>
        <w:t>Perda Auditiva Induzida por Ruído (PAIR):</w:t>
      </w:r>
      <w:r w:rsidRPr="00DE27A1">
        <w:rPr>
          <w:lang w:val="pt-BR"/>
        </w:rPr>
        <w:t xml:space="preserve"> É a forma mais comum de perda auditiva. Ocorre quando as células ciliadas do ouvido interno, responsáveis por converter as vibrações sonoras em sinais elétricos que o cérebro interpreta como som, são danificadas pela exposição repetida a sons altos. </w:t>
      </w:r>
      <w:r>
        <w:t>A PAIR é geralmente irreversível.</w:t>
      </w:r>
    </w:p>
    <w:p w14:paraId="4C155C3E" w14:textId="77777777" w:rsidR="007F0FBF" w:rsidRPr="00DE27A1" w:rsidRDefault="00000000">
      <w:pPr>
        <w:pStyle w:val="Commarcadores"/>
        <w:rPr>
          <w:lang w:val="pt-BR"/>
        </w:rPr>
      </w:pPr>
      <w:r w:rsidRPr="00DE27A1">
        <w:rPr>
          <w:lang w:val="pt-BR"/>
        </w:rPr>
        <w:t xml:space="preserve">  </w:t>
      </w:r>
      <w:r w:rsidRPr="00DE27A1">
        <w:rPr>
          <w:b/>
          <w:lang w:val="pt-BR"/>
        </w:rPr>
        <w:t>Zumbido (Tinnitus):</w:t>
      </w:r>
      <w:r w:rsidRPr="00DE27A1">
        <w:rPr>
          <w:lang w:val="pt-BR"/>
        </w:rPr>
        <w:t xml:space="preserve"> É a perceção de um som (como um zumbido, assobio ou clique) nos ouvidos ou na cabeça, mesmo quando não há uma fonte sonora externa. O zumbido pode ser causado por danos nas células ciliadas do ouvido interno.</w:t>
      </w:r>
    </w:p>
    <w:p w14:paraId="6A80A2F1" w14:textId="77777777" w:rsidR="007F0FBF" w:rsidRPr="00DE27A1" w:rsidRDefault="00000000">
      <w:pPr>
        <w:pStyle w:val="Commarcadores"/>
        <w:rPr>
          <w:lang w:val="pt-BR"/>
        </w:rPr>
      </w:pPr>
      <w:r w:rsidRPr="00DE27A1">
        <w:rPr>
          <w:lang w:val="pt-BR"/>
        </w:rPr>
        <w:t xml:space="preserve">  </w:t>
      </w:r>
      <w:r w:rsidRPr="00DE27A1">
        <w:rPr>
          <w:b/>
          <w:lang w:val="pt-BR"/>
        </w:rPr>
        <w:t>Hiperacusia:</w:t>
      </w:r>
      <w:r w:rsidRPr="00DE27A1">
        <w:rPr>
          <w:lang w:val="pt-BR"/>
        </w:rPr>
        <w:t xml:space="preserve"> É uma sensibilidade anormalmente alta a sons, mesmo a sons de intensidade normal.</w:t>
      </w:r>
    </w:p>
    <w:p w14:paraId="63F7F162" w14:textId="77777777" w:rsidR="007F0FBF" w:rsidRPr="00DE27A1" w:rsidRDefault="00000000">
      <w:pPr>
        <w:pStyle w:val="Commarcadores"/>
        <w:rPr>
          <w:lang w:val="pt-BR"/>
        </w:rPr>
      </w:pPr>
      <w:r w:rsidRPr="00DE27A1">
        <w:rPr>
          <w:lang w:val="pt-BR"/>
        </w:rPr>
        <w:t xml:space="preserve">  </w:t>
      </w:r>
      <w:r w:rsidRPr="00DE27A1">
        <w:rPr>
          <w:b/>
          <w:lang w:val="pt-BR"/>
        </w:rPr>
        <w:t>Outros efeitos na saúde:</w:t>
      </w:r>
      <w:r w:rsidRPr="00DE27A1">
        <w:rPr>
          <w:lang w:val="pt-BR"/>
        </w:rPr>
        <w:t xml:space="preserve"> A exposição prolongada a ruído também pode causar stress, ansiedade, insónia, hipertensão arterial e problemas cardíacos.</w:t>
      </w:r>
    </w:p>
    <w:p w14:paraId="39F423C7" w14:textId="77777777" w:rsidR="007F0FBF" w:rsidRPr="00DE27A1" w:rsidRDefault="00000000">
      <w:pPr>
        <w:pStyle w:val="Ttulo2"/>
        <w:rPr>
          <w:lang w:val="pt-BR"/>
        </w:rPr>
      </w:pPr>
      <w:r w:rsidRPr="00DE27A1">
        <w:rPr>
          <w:lang w:val="pt-BR"/>
        </w:rPr>
        <w:t>8.6. Medidas de Proteção Auditiva</w:t>
      </w:r>
    </w:p>
    <w:p w14:paraId="660D67B3" w14:textId="77777777" w:rsidR="007F0FBF" w:rsidRPr="00DE27A1" w:rsidRDefault="00000000">
      <w:pPr>
        <w:rPr>
          <w:lang w:val="pt-BR"/>
        </w:rPr>
      </w:pPr>
      <w:r w:rsidRPr="00DE27A1">
        <w:rPr>
          <w:lang w:val="pt-BR"/>
        </w:rPr>
        <w:t>Para proteger a audição, é fundamental adotar medidas preventivas, especialmente em ambientes ruidosos.</w:t>
      </w:r>
    </w:p>
    <w:p w14:paraId="2B503923" w14:textId="77777777" w:rsidR="007F0FBF" w:rsidRPr="00DE27A1" w:rsidRDefault="00000000">
      <w:pPr>
        <w:pStyle w:val="Commarcadores"/>
        <w:rPr>
          <w:lang w:val="pt-BR"/>
        </w:rPr>
      </w:pPr>
      <w:r w:rsidRPr="00DE27A1">
        <w:rPr>
          <w:lang w:val="pt-BR"/>
        </w:rPr>
        <w:t xml:space="preserve">  </w:t>
      </w:r>
      <w:r w:rsidRPr="00DE27A1">
        <w:rPr>
          <w:b/>
          <w:lang w:val="pt-BR"/>
        </w:rPr>
        <w:t>Utilizar proteção auricular:</w:t>
      </w:r>
      <w:r w:rsidRPr="00DE27A1">
        <w:rPr>
          <w:lang w:val="pt-BR"/>
        </w:rPr>
        <w:t xml:space="preserve"> Em ambientes de trabalho ruidosos ou em eventos musicais com volumes elevados, usar protetores auriculares (como tampões ou auriculares com cancelamento de ruído) é crucial para reduzir a exposição ao som.</w:t>
      </w:r>
    </w:p>
    <w:p w14:paraId="3FACB7E6" w14:textId="77777777" w:rsidR="007F0FBF" w:rsidRPr="00DE27A1" w:rsidRDefault="00000000">
      <w:pPr>
        <w:pStyle w:val="Commarcadores"/>
        <w:rPr>
          <w:lang w:val="pt-BR"/>
        </w:rPr>
      </w:pPr>
      <w:r w:rsidRPr="00DE27A1">
        <w:rPr>
          <w:lang w:val="pt-BR"/>
        </w:rPr>
        <w:t xml:space="preserve">  </w:t>
      </w:r>
      <w:r w:rsidRPr="00DE27A1">
        <w:rPr>
          <w:b/>
          <w:lang w:val="pt-BR"/>
        </w:rPr>
        <w:t>Limitar o tempo de exposição:</w:t>
      </w:r>
      <w:r w:rsidRPr="00DE27A1">
        <w:rPr>
          <w:lang w:val="pt-BR"/>
        </w:rPr>
        <w:t xml:space="preserve"> Reduzir o tempo de permanência em ambientes ruidosos ajuda a minimizar os danos à audição.</w:t>
      </w:r>
    </w:p>
    <w:p w14:paraId="6017D7A2" w14:textId="77777777" w:rsidR="007F0FBF" w:rsidRPr="00DE27A1" w:rsidRDefault="00000000">
      <w:pPr>
        <w:pStyle w:val="Commarcadores"/>
        <w:rPr>
          <w:lang w:val="pt-BR"/>
        </w:rPr>
      </w:pPr>
      <w:r w:rsidRPr="00DE27A1">
        <w:rPr>
          <w:lang w:val="pt-BR"/>
        </w:rPr>
        <w:lastRenderedPageBreak/>
        <w:t xml:space="preserve">  </w:t>
      </w:r>
      <w:r w:rsidRPr="00DE27A1">
        <w:rPr>
          <w:b/>
          <w:lang w:val="pt-BR"/>
        </w:rPr>
        <w:t>Ajustar o volume:</w:t>
      </w:r>
      <w:r w:rsidRPr="00DE27A1">
        <w:rPr>
          <w:lang w:val="pt-BR"/>
        </w:rPr>
        <w:t xml:space="preserve"> Ao ouvir música com auscultadores ou em sistemas de som, manter o volume num nível seguro é essencial. A regra geral é que se deve conseguir ouvir uma conversa normal enquanto se ouve música.</w:t>
      </w:r>
    </w:p>
    <w:p w14:paraId="0DB83CF8" w14:textId="77777777" w:rsidR="007F0FBF" w:rsidRPr="00DE27A1" w:rsidRDefault="00000000">
      <w:pPr>
        <w:pStyle w:val="Commarcadores"/>
        <w:rPr>
          <w:lang w:val="pt-BR"/>
        </w:rPr>
      </w:pPr>
      <w:r w:rsidRPr="00DE27A1">
        <w:rPr>
          <w:lang w:val="pt-BR"/>
        </w:rPr>
        <w:t xml:space="preserve">  </w:t>
      </w:r>
      <w:r w:rsidRPr="00DE27A1">
        <w:rPr>
          <w:b/>
          <w:lang w:val="pt-BR"/>
        </w:rPr>
        <w:t>Fazer exames auditivos regulares:</w:t>
      </w:r>
      <w:r w:rsidRPr="00DE27A1">
        <w:rPr>
          <w:lang w:val="pt-BR"/>
        </w:rPr>
        <w:t xml:space="preserve"> Consultar um otorrinolaringologista para exames auditivos periódicos ajuda a detetar precocemente problemas de audição e a tomar medidas preventivas.</w:t>
      </w:r>
    </w:p>
    <w:p w14:paraId="7007A4C5" w14:textId="77777777" w:rsidR="007F0FBF" w:rsidRPr="00DE27A1" w:rsidRDefault="00000000">
      <w:pPr>
        <w:rPr>
          <w:lang w:val="pt-BR"/>
        </w:rPr>
      </w:pPr>
      <w:r w:rsidRPr="00DE27A1">
        <w:rPr>
          <w:lang w:val="pt-BR"/>
        </w:rPr>
        <w:t>A consciencialização sobre os efeitos nocivos do ruído e a adoção de medidas de proteção auditiva são essenciais para preservar a audição e garantir uma melhor qualidade de vida.</w:t>
      </w:r>
    </w:p>
    <w:p w14:paraId="70491FFC" w14:textId="77777777" w:rsidR="007F0FBF" w:rsidRPr="00DE27A1" w:rsidRDefault="00000000">
      <w:pPr>
        <w:pStyle w:val="Ttulo1"/>
        <w:rPr>
          <w:lang w:val="pt-BR"/>
        </w:rPr>
      </w:pPr>
      <w:r w:rsidRPr="00DE27A1">
        <w:rPr>
          <w:lang w:val="pt-BR"/>
        </w:rPr>
        <w:t>9. Som e Música</w:t>
      </w:r>
    </w:p>
    <w:p w14:paraId="405D0181" w14:textId="77777777" w:rsidR="007F0FBF" w:rsidRPr="00DE27A1" w:rsidRDefault="00000000">
      <w:pPr>
        <w:rPr>
          <w:lang w:val="pt-BR"/>
        </w:rPr>
      </w:pPr>
      <w:r w:rsidRPr="00DE27A1">
        <w:rPr>
          <w:lang w:val="pt-BR"/>
        </w:rPr>
        <w:t>Este capítulo aborda o fenómeno do som, desde a sua natureza física até à sua perceção e utilização na música. Exploraremos as propriedades do som, a sua propagação, a ressonância, os instrumentos musicais e a forma como a música é percebida e produzida, focando-nos nos aspetos relevantes para a disciplina de Física no 11º ano.</w:t>
      </w:r>
    </w:p>
    <w:p w14:paraId="4B0F8E8D" w14:textId="77777777" w:rsidR="007F0FBF" w:rsidRPr="00DE27A1" w:rsidRDefault="00000000">
      <w:pPr>
        <w:pStyle w:val="Ttulo2"/>
        <w:rPr>
          <w:lang w:val="pt-BR"/>
        </w:rPr>
      </w:pPr>
      <w:r w:rsidRPr="00DE27A1">
        <w:rPr>
          <w:lang w:val="pt-BR"/>
        </w:rPr>
        <w:t>9.1. Natureza do Som</w:t>
      </w:r>
    </w:p>
    <w:p w14:paraId="2EDC8526" w14:textId="77777777" w:rsidR="007F0FBF" w:rsidRPr="00DE27A1" w:rsidRDefault="00000000">
      <w:pPr>
        <w:rPr>
          <w:lang w:val="pt-BR"/>
        </w:rPr>
      </w:pPr>
      <w:r w:rsidRPr="00DE27A1">
        <w:rPr>
          <w:lang w:val="pt-BR"/>
        </w:rPr>
        <w:t>O som é uma onda mecânica longitudinal que se propaga através de um meio material.  Em contraste com as ondas eletromagnéticas, o som necessita de um meio (sólido, líquido ou gasoso) para se propagar. A propagação do som ocorre devido às vibrações das partículas do meio, que se comprimem e expandem sequencialmente, transmitindo a energia da onda.</w:t>
      </w:r>
    </w:p>
    <w:p w14:paraId="5CECD90C" w14:textId="77777777" w:rsidR="007F0FBF" w:rsidRPr="00DE27A1" w:rsidRDefault="00000000">
      <w:pPr>
        <w:rPr>
          <w:lang w:val="pt-BR"/>
        </w:rPr>
      </w:pPr>
      <w:r w:rsidRPr="00DE27A1">
        <w:rPr>
          <w:lang w:val="pt-BR"/>
        </w:rPr>
        <w:t>A ausência de matéria, como no vácuo, impede a propagação do som.  É por isso que não conseguimos ouvir sons no espaço.</w:t>
      </w:r>
    </w:p>
    <w:p w14:paraId="054F7DD3" w14:textId="77777777" w:rsidR="007F0FBF" w:rsidRPr="00DE27A1" w:rsidRDefault="00000000">
      <w:pPr>
        <w:pStyle w:val="Ttulo2"/>
        <w:rPr>
          <w:lang w:val="pt-BR"/>
        </w:rPr>
      </w:pPr>
      <w:r w:rsidRPr="00DE27A1">
        <w:rPr>
          <w:lang w:val="pt-BR"/>
        </w:rPr>
        <w:t>9.2. Propriedades do Som</w:t>
      </w:r>
    </w:p>
    <w:p w14:paraId="559AC0AC" w14:textId="77777777" w:rsidR="007F0FBF" w:rsidRPr="00DE27A1" w:rsidRDefault="00000000">
      <w:pPr>
        <w:rPr>
          <w:lang w:val="pt-BR"/>
        </w:rPr>
      </w:pPr>
      <w:r w:rsidRPr="00DE27A1">
        <w:rPr>
          <w:lang w:val="pt-BR"/>
        </w:rPr>
        <w:t>As principais propriedades que caracterizam o som são a frequência, o comprimento de onda, a amplitude, a velocidade e a intensidade.</w:t>
      </w:r>
    </w:p>
    <w:p w14:paraId="2CDE6917" w14:textId="77777777" w:rsidR="007F0FBF" w:rsidRPr="00DE27A1" w:rsidRDefault="00000000">
      <w:pPr>
        <w:pStyle w:val="Commarcadores"/>
        <w:rPr>
          <w:lang w:val="pt-BR"/>
        </w:rPr>
      </w:pPr>
      <w:r w:rsidRPr="00DE27A1">
        <w:rPr>
          <w:lang w:val="pt-BR"/>
        </w:rPr>
        <w:t xml:space="preserve">  </w:t>
      </w:r>
      <w:r w:rsidRPr="00DE27A1">
        <w:rPr>
          <w:b/>
          <w:lang w:val="pt-BR"/>
        </w:rPr>
        <w:t>Frequência (f):</w:t>
      </w:r>
      <w:r w:rsidRPr="00DE27A1">
        <w:rPr>
          <w:lang w:val="pt-BR"/>
        </w:rPr>
        <w:t xml:space="preserve"> Medida em Hertz (Hz), representa o número de ciclos completos de vibração por segundo.  A frequência determina o tom do som: sons de alta frequência são percebidos como agudos, enquanto sons de baixa frequência são percebidos como graves.</w:t>
      </w:r>
    </w:p>
    <w:p w14:paraId="6B7272B1" w14:textId="77777777" w:rsidR="007F0FBF" w:rsidRPr="00DE27A1" w:rsidRDefault="00000000">
      <w:pPr>
        <w:pStyle w:val="Commarcadores"/>
        <w:rPr>
          <w:lang w:val="pt-BR"/>
        </w:rPr>
      </w:pPr>
      <w:r w:rsidRPr="00DE27A1">
        <w:rPr>
          <w:lang w:val="pt-BR"/>
        </w:rPr>
        <w:t xml:space="preserve">  </w:t>
      </w:r>
      <w:r w:rsidRPr="00DE27A1">
        <w:rPr>
          <w:b/>
          <w:lang w:val="pt-BR"/>
        </w:rPr>
        <w:t>Comprimento de Onda (</w:t>
      </w:r>
      <w:r>
        <w:rPr>
          <w:b/>
        </w:rPr>
        <w:t>λ</w:t>
      </w:r>
      <w:r w:rsidRPr="00DE27A1">
        <w:rPr>
          <w:b/>
          <w:lang w:val="pt-BR"/>
        </w:rPr>
        <w:t>):</w:t>
      </w:r>
      <w:r w:rsidRPr="00DE27A1">
        <w:rPr>
          <w:lang w:val="pt-BR"/>
        </w:rPr>
        <w:t xml:space="preserve"> É a distância entre dois pontos consecutivos na onda que estão na mesma fase (por exemplo, entre dois picos ou dois vales).  O comprimento de onda está inversamente relacionado com a frequência: </w:t>
      </w:r>
      <w:r>
        <w:t>λ</w:t>
      </w:r>
      <w:r w:rsidRPr="00DE27A1">
        <w:rPr>
          <w:lang w:val="pt-BR"/>
        </w:rPr>
        <w:t xml:space="preserve"> = v/f, onde v é a velocidade do som.</w:t>
      </w:r>
    </w:p>
    <w:p w14:paraId="20A6DA40" w14:textId="77777777" w:rsidR="007F0FBF" w:rsidRPr="00DE27A1" w:rsidRDefault="00000000">
      <w:pPr>
        <w:pStyle w:val="Commarcadores"/>
        <w:rPr>
          <w:lang w:val="pt-BR"/>
        </w:rPr>
      </w:pPr>
      <w:r w:rsidRPr="00DE27A1">
        <w:rPr>
          <w:lang w:val="pt-BR"/>
        </w:rPr>
        <w:t xml:space="preserve">  </w:t>
      </w:r>
      <w:r w:rsidRPr="00DE27A1">
        <w:rPr>
          <w:b/>
          <w:lang w:val="pt-BR"/>
        </w:rPr>
        <w:t>Amplitude (A):</w:t>
      </w:r>
      <w:r w:rsidRPr="00DE27A1">
        <w:rPr>
          <w:lang w:val="pt-BR"/>
        </w:rPr>
        <w:t xml:space="preserve"> Representa a máxima deslocação das partículas do meio em relação à sua posição de equilíbrio.  A amplitude está relacionada com a intensidade do som: sons de grande amplitude são percebidos como mais altos (mais intensos).</w:t>
      </w:r>
    </w:p>
    <w:p w14:paraId="3C0F9CF2" w14:textId="77777777" w:rsidR="007F0FBF" w:rsidRPr="00DE27A1" w:rsidRDefault="00000000">
      <w:pPr>
        <w:pStyle w:val="Commarcadores"/>
        <w:rPr>
          <w:lang w:val="pt-BR"/>
        </w:rPr>
      </w:pPr>
      <w:r w:rsidRPr="00DE27A1">
        <w:rPr>
          <w:lang w:val="pt-BR"/>
        </w:rPr>
        <w:t xml:space="preserve">  </w:t>
      </w:r>
      <w:r w:rsidRPr="00DE27A1">
        <w:rPr>
          <w:b/>
          <w:lang w:val="pt-BR"/>
        </w:rPr>
        <w:t>Velocidade (v):</w:t>
      </w:r>
      <w:r w:rsidRPr="00DE27A1">
        <w:rPr>
          <w:lang w:val="pt-BR"/>
        </w:rPr>
        <w:t xml:space="preserve"> A velocidade do som depende do meio em que se propaga.  Em geral, o som propaga-se mais rapidamente em sólidos do que em líquidos, e mais rapidamente em líquidos do que em gases.  A temperatura também influencia a velocidade do som, sendo maior em temperaturas mais altas.  No ar, a velocidade do som à temperatura ambiente (aproximadamente 20ºC) é de cerca de 343 m/s.</w:t>
      </w:r>
    </w:p>
    <w:p w14:paraId="3E04C5A2" w14:textId="77777777" w:rsidR="007F0FBF" w:rsidRPr="00DE27A1" w:rsidRDefault="00000000">
      <w:pPr>
        <w:pStyle w:val="Commarcadores"/>
        <w:rPr>
          <w:lang w:val="pt-BR"/>
        </w:rPr>
      </w:pPr>
      <w:r w:rsidRPr="00DE27A1">
        <w:rPr>
          <w:lang w:val="pt-BR"/>
        </w:rPr>
        <w:t xml:space="preserve">  </w:t>
      </w:r>
      <w:r w:rsidRPr="00DE27A1">
        <w:rPr>
          <w:b/>
          <w:lang w:val="pt-BR"/>
        </w:rPr>
        <w:t>Intensidade (I):</w:t>
      </w:r>
      <w:r w:rsidRPr="00DE27A1">
        <w:rPr>
          <w:lang w:val="pt-BR"/>
        </w:rPr>
        <w:t xml:space="preserve"> A intensidade do som é a potência da onda sonora por unidade de área. Mede-se em watts por metro quadrado (W/m²). A intensidade está relacionada com a amplitude da onda e é crucial para determinar o volume percebido. A intensidade sonora é </w:t>
      </w:r>
      <w:r w:rsidRPr="00DE27A1">
        <w:rPr>
          <w:lang w:val="pt-BR"/>
        </w:rPr>
        <w:lastRenderedPageBreak/>
        <w:t>frequentemente expressa em decibéis (dB), uma escala logarítmica que facilita a comparação da intensidade de diferentes sons.</w:t>
      </w:r>
    </w:p>
    <w:p w14:paraId="581EA9E6" w14:textId="77777777" w:rsidR="007F0FBF" w:rsidRPr="00DE27A1" w:rsidRDefault="00000000">
      <w:pPr>
        <w:pStyle w:val="Ttulo2"/>
        <w:rPr>
          <w:lang w:val="pt-BR"/>
        </w:rPr>
      </w:pPr>
      <w:r w:rsidRPr="00DE27A1">
        <w:rPr>
          <w:lang w:val="pt-BR"/>
        </w:rPr>
        <w:t>9.3. Propagação do Som</w:t>
      </w:r>
    </w:p>
    <w:p w14:paraId="2B68B26D" w14:textId="77777777" w:rsidR="007F0FBF" w:rsidRPr="00DE27A1" w:rsidRDefault="00000000">
      <w:pPr>
        <w:rPr>
          <w:lang w:val="pt-BR"/>
        </w:rPr>
      </w:pPr>
      <w:r w:rsidRPr="00DE27A1">
        <w:rPr>
          <w:lang w:val="pt-BR"/>
        </w:rPr>
        <w:t>A propagação do som é afetada por diversos fatores, incluindo a densidade do meio, a temperatura e a humidade.  Em meios mais densos, as partículas estão mais próximas, facilitando a transmissão das vibrações e aumentando a velocidade do som.</w:t>
      </w:r>
    </w:p>
    <w:p w14:paraId="6A91B937" w14:textId="77777777" w:rsidR="007F0FBF" w:rsidRPr="00DE27A1" w:rsidRDefault="00000000">
      <w:pPr>
        <w:rPr>
          <w:lang w:val="pt-BR"/>
        </w:rPr>
      </w:pPr>
      <w:r w:rsidRPr="00DE27A1">
        <w:rPr>
          <w:lang w:val="pt-BR"/>
        </w:rPr>
        <w:t>A refração e a difração também influenciam a propagação do som. A refração ocorre quando o som passa de um meio para outro, alterando a sua velocidade e direção. A difração ocorre quando o som contorna um obstáculo ou se espalha através de uma abertura, permitindo que ele alcance áreas que estariam teoricamente na "sombra sonora".</w:t>
      </w:r>
    </w:p>
    <w:p w14:paraId="737B66F7" w14:textId="77777777" w:rsidR="007F0FBF" w:rsidRPr="00DE27A1" w:rsidRDefault="00000000">
      <w:pPr>
        <w:pStyle w:val="Ttulo2"/>
        <w:rPr>
          <w:lang w:val="pt-BR"/>
        </w:rPr>
      </w:pPr>
      <w:r w:rsidRPr="00DE27A1">
        <w:rPr>
          <w:lang w:val="pt-BR"/>
        </w:rPr>
        <w:t>9.4. Ressonância</w:t>
      </w:r>
    </w:p>
    <w:p w14:paraId="602A18D3" w14:textId="77777777" w:rsidR="007F0FBF" w:rsidRPr="00DE27A1" w:rsidRDefault="00000000">
      <w:pPr>
        <w:rPr>
          <w:lang w:val="pt-BR"/>
        </w:rPr>
      </w:pPr>
      <w:r w:rsidRPr="00DE27A1">
        <w:rPr>
          <w:lang w:val="pt-BR"/>
        </w:rPr>
        <w:t>A ressonância ocorre quando um sistema oscilante (como um instrumento musical ou um objeto) é excitado por uma força externa cuja frequência coincide com uma das suas frequências naturais de vibração.  Neste caso, a amplitude da vibração aumenta significativamente, produzindo um som mais intenso.</w:t>
      </w:r>
    </w:p>
    <w:p w14:paraId="4A0743AC" w14:textId="77777777" w:rsidR="007F0FBF" w:rsidRPr="00DE27A1" w:rsidRDefault="00000000">
      <w:pPr>
        <w:rPr>
          <w:lang w:val="pt-BR"/>
        </w:rPr>
      </w:pPr>
      <w:r w:rsidRPr="00DE27A1">
        <w:rPr>
          <w:lang w:val="pt-BR"/>
        </w:rPr>
        <w:t>A ressonância é fundamental para o funcionamento de muitos instrumentos musicais, como as caixas de ressonância de violinos e guitarras, que amplificam o som produzido pelas cordas vibrantes.</w:t>
      </w:r>
    </w:p>
    <w:p w14:paraId="13BC0257" w14:textId="77777777" w:rsidR="007F0FBF" w:rsidRPr="00DE27A1" w:rsidRDefault="00000000">
      <w:pPr>
        <w:pStyle w:val="Ttulo2"/>
        <w:rPr>
          <w:lang w:val="pt-BR"/>
        </w:rPr>
      </w:pPr>
      <w:r w:rsidRPr="00DE27A1">
        <w:rPr>
          <w:lang w:val="pt-BR"/>
        </w:rPr>
        <w:t>9.5. Instrumentos Musicais</w:t>
      </w:r>
    </w:p>
    <w:p w14:paraId="2EB289D1" w14:textId="77777777" w:rsidR="007F0FBF" w:rsidRDefault="00000000">
      <w:r w:rsidRPr="00DE27A1">
        <w:rPr>
          <w:lang w:val="pt-BR"/>
        </w:rPr>
        <w:t xml:space="preserve">Os instrumentos musicais utilizam diferentes mecanismos para produzir som.  </w:t>
      </w:r>
      <w:r>
        <w:t>Podem ser classificados em diversas categorias, como:</w:t>
      </w:r>
    </w:p>
    <w:p w14:paraId="125DD1F9" w14:textId="77777777" w:rsidR="007F0FBF" w:rsidRPr="00DE27A1" w:rsidRDefault="00000000">
      <w:pPr>
        <w:pStyle w:val="Commarcadores"/>
        <w:rPr>
          <w:lang w:val="pt-BR"/>
        </w:rPr>
      </w:pPr>
      <w:r w:rsidRPr="00DE27A1">
        <w:rPr>
          <w:lang w:val="pt-BR"/>
        </w:rPr>
        <w:t xml:space="preserve">  </w:t>
      </w:r>
      <w:r w:rsidRPr="00DE27A1">
        <w:rPr>
          <w:b/>
          <w:lang w:val="pt-BR"/>
        </w:rPr>
        <w:t>Instrumentos de corda:</w:t>
      </w:r>
      <w:r w:rsidRPr="00DE27A1">
        <w:rPr>
          <w:lang w:val="pt-BR"/>
        </w:rPr>
        <w:t xml:space="preserve"> Produzem som através da vibração de cordas tensionadas (ex: violino, guitarra, piano). A frequência da vibração da corda depende do seu comprimento, tensão e densidade linear.</w:t>
      </w:r>
    </w:p>
    <w:p w14:paraId="344CF607" w14:textId="77777777" w:rsidR="007F0FBF" w:rsidRPr="00DE27A1" w:rsidRDefault="00000000">
      <w:pPr>
        <w:pStyle w:val="Commarcadores"/>
        <w:rPr>
          <w:lang w:val="pt-BR"/>
        </w:rPr>
      </w:pPr>
      <w:r w:rsidRPr="00DE27A1">
        <w:rPr>
          <w:lang w:val="pt-BR"/>
        </w:rPr>
        <w:t xml:space="preserve">  </w:t>
      </w:r>
      <w:r w:rsidRPr="00DE27A1">
        <w:rPr>
          <w:b/>
          <w:lang w:val="pt-BR"/>
        </w:rPr>
        <w:t>Instrumentos de sopro:</w:t>
      </w:r>
      <w:r w:rsidRPr="00DE27A1">
        <w:rPr>
          <w:lang w:val="pt-BR"/>
        </w:rPr>
        <w:t xml:space="preserve"> Produzem som através da vibração de uma coluna de ar (ex: flauta, trompete, clarinete). A frequência do som produzido depende do comprimento da coluna de ar e das características do instrumento.</w:t>
      </w:r>
    </w:p>
    <w:p w14:paraId="078749B5" w14:textId="77777777" w:rsidR="007F0FBF" w:rsidRPr="00DE27A1" w:rsidRDefault="00000000">
      <w:pPr>
        <w:pStyle w:val="Commarcadores"/>
        <w:rPr>
          <w:lang w:val="pt-BR"/>
        </w:rPr>
      </w:pPr>
      <w:r w:rsidRPr="00DE27A1">
        <w:rPr>
          <w:lang w:val="pt-BR"/>
        </w:rPr>
        <w:t xml:space="preserve">  </w:t>
      </w:r>
      <w:r w:rsidRPr="00DE27A1">
        <w:rPr>
          <w:b/>
          <w:lang w:val="pt-BR"/>
        </w:rPr>
        <w:t>Instrumentos de percussão:</w:t>
      </w:r>
      <w:r w:rsidRPr="00DE27A1">
        <w:rPr>
          <w:lang w:val="pt-BR"/>
        </w:rPr>
        <w:t xml:space="preserve"> Produzem som através da vibração de um material sólido quando é percutido, raspado ou agitado (ex: bateria, xilofone, tambor).</w:t>
      </w:r>
    </w:p>
    <w:p w14:paraId="6C234C17" w14:textId="77777777" w:rsidR="007F0FBF" w:rsidRPr="00DE27A1" w:rsidRDefault="00000000">
      <w:pPr>
        <w:rPr>
          <w:lang w:val="pt-BR"/>
        </w:rPr>
      </w:pPr>
      <w:r w:rsidRPr="00DE27A1">
        <w:rPr>
          <w:lang w:val="pt-BR"/>
        </w:rPr>
        <w:t>Cada instrumento possui características únicas que determinam o seu timbre, ou seja, a qualidade do som que o distingue de outros instrumentos, mesmo quando tocam a mesma nota. O timbre é influenciado pela presença de harmónicos, que são frequências múltiplas da frequência fundamental.</w:t>
      </w:r>
    </w:p>
    <w:p w14:paraId="212AF60F" w14:textId="77777777" w:rsidR="007F0FBF" w:rsidRPr="00DE27A1" w:rsidRDefault="00000000">
      <w:pPr>
        <w:pStyle w:val="Ttulo2"/>
        <w:rPr>
          <w:lang w:val="pt-BR"/>
        </w:rPr>
      </w:pPr>
      <w:r w:rsidRPr="00DE27A1">
        <w:rPr>
          <w:lang w:val="pt-BR"/>
        </w:rPr>
        <w:t>9.6. Percepção do Som e Música</w:t>
      </w:r>
    </w:p>
    <w:p w14:paraId="082E5FEA" w14:textId="77777777" w:rsidR="007F0FBF" w:rsidRPr="00DE27A1" w:rsidRDefault="00000000">
      <w:pPr>
        <w:rPr>
          <w:lang w:val="pt-BR"/>
        </w:rPr>
      </w:pPr>
      <w:r w:rsidRPr="00DE27A1">
        <w:rPr>
          <w:lang w:val="pt-BR"/>
        </w:rPr>
        <w:t>O ouvido humano é o órgão responsável pela perceção do som.  O som entra no ouvido externo, passa pelo canal auditivo e atinge o tímpano, uma membrana que vibra em resposta às ondas sonoras.  As vibrações do tímpano são transmitidas através de três pequenos ossos (martelo, bigorna e estribo) para a cóclea, um órgão em forma de espiral cheio de líquido.</w:t>
      </w:r>
    </w:p>
    <w:p w14:paraId="76224BE7" w14:textId="77777777" w:rsidR="007F0FBF" w:rsidRPr="00DE27A1" w:rsidRDefault="00000000">
      <w:pPr>
        <w:rPr>
          <w:lang w:val="pt-BR"/>
        </w:rPr>
      </w:pPr>
      <w:r w:rsidRPr="00DE27A1">
        <w:rPr>
          <w:lang w:val="pt-BR"/>
        </w:rPr>
        <w:lastRenderedPageBreak/>
        <w:t>Dentro da cóclea, as vibrações estimulam células ciliadas sensoriais, que convertem as vibrações em sinais elétricos.  Estes sinais são enviados ao cérebro através do nervo auditivo, onde são interpretados como som.</w:t>
      </w:r>
    </w:p>
    <w:p w14:paraId="1CC6CA17" w14:textId="77777777" w:rsidR="007F0FBF" w:rsidRPr="00DE27A1" w:rsidRDefault="00000000">
      <w:pPr>
        <w:rPr>
          <w:lang w:val="pt-BR"/>
        </w:rPr>
      </w:pPr>
      <w:r w:rsidRPr="00DE27A1">
        <w:rPr>
          <w:lang w:val="pt-BR"/>
        </w:rPr>
        <w:t>A música é uma forma de arte que utiliza o som de forma organizada e expressiva.  Envolve elementos como melodia, harmonia, ritmo e timbre, que se combinam para criar uma experiência estética e emocional. A perceção da música é subjetiva e influenciada por fatores culturais, emocionais e pessoais.</w:t>
      </w:r>
    </w:p>
    <w:p w14:paraId="1143A0DC" w14:textId="1B9E19E9" w:rsidR="00DE27A1" w:rsidRDefault="00000000">
      <w:pPr>
        <w:rPr>
          <w:lang w:val="pt-BR"/>
        </w:rPr>
      </w:pPr>
      <w:r w:rsidRPr="00DE27A1">
        <w:rPr>
          <w:lang w:val="pt-BR"/>
        </w:rPr>
        <w:t>Os princípios físicos que regem o som são, portanto, fundamentais para a compreensão da música, desde a produção do som pelos instrumentos até à sua perceção pelo ouvinte. A manipulação consciente destes princípios permite aos compositores e músicos criar obras que exploram a vasta gama de possibilidades sonoras e expressivas que o som oferece.</w:t>
      </w:r>
    </w:p>
    <w:p w14:paraId="1B54C21C" w14:textId="77777777" w:rsidR="00DE27A1" w:rsidRDefault="00DE27A1">
      <w:pPr>
        <w:rPr>
          <w:lang w:val="pt-BR"/>
        </w:rPr>
      </w:pPr>
      <w:r>
        <w:rPr>
          <w:lang w:val="pt-BR"/>
        </w:rPr>
        <w:br w:type="page"/>
      </w:r>
    </w:p>
    <w:p w14:paraId="32E1CDBA" w14:textId="1F7CD8E7" w:rsidR="007F0FBF" w:rsidRPr="00DE27A1" w:rsidRDefault="00294C43" w:rsidP="00294C43">
      <w:pPr>
        <w:pStyle w:val="Ttulo1"/>
        <w:rPr>
          <w:lang w:val="pt-BR"/>
        </w:rPr>
      </w:pPr>
      <w:r>
        <w:rPr>
          <w:lang w:val="pt-BR"/>
        </w:rPr>
        <w:lastRenderedPageBreak/>
        <w:t>Conclusão</w:t>
      </w:r>
    </w:p>
    <w:p w14:paraId="0ECFCDDB" w14:textId="77777777" w:rsidR="00294C43" w:rsidRDefault="00294C43"/>
    <w:p w14:paraId="6A7EDCDB" w14:textId="62A6FBD8" w:rsidR="009109DB" w:rsidRPr="00294C43" w:rsidRDefault="00294C43" w:rsidP="00294C43">
      <w:r w:rsidRPr="00294C43">
        <w:rPr>
          <w:lang w:val="pt-BR"/>
        </w:rPr>
        <w:t xml:space="preserve">Em suma, o estudo do som revela-se crucial para a compreensão de um dos aspectos mais significativos da nossa experiência sensorial. </w:t>
      </w:r>
      <w:r w:rsidRPr="00294C43">
        <w:t>Através da análise dos sistemas vibratórios e das ondas mecânicas, conseguimos desvendar os mecanismos que permitem a produção e a propagação do som. As características do som, como a sua amplitude e frequência, não apenas definem a qualidade do que ouvimos, mas também influenciam a nossa percepção auditiva. Os fenómenos ondulatórios, como a reflexão e a difração, demonstram a complexidade do comportamento do som em diferentes meios. As aplicações práticas deste conhecimento são vastas, abrangendo desde a música até a medicina e a tecnologia. Portanto, a compreensão do som não é apenas uma questão de interesse científico, mas também uma ferramenta valiosa que enriquece a nossa vida e a nossa interação com o mundo ao nosso redor.</w:t>
      </w:r>
      <w:r w:rsidR="00000000" w:rsidRPr="00294C43">
        <w:fldChar w:fldCharType="begin"/>
      </w:r>
      <w:r w:rsidR="00000000" w:rsidRPr="00294C43">
        <w:instrText>TOC \o "1-3" \h \z \u</w:instrText>
      </w:r>
      <w:r w:rsidR="00000000" w:rsidRPr="00294C43">
        <w:fldChar w:fldCharType="separate"/>
      </w:r>
      <w:r w:rsidR="00000000" w:rsidRPr="00294C43">
        <w:fldChar w:fldCharType="end"/>
      </w:r>
    </w:p>
    <w:sectPr w:rsidR="009109DB" w:rsidRPr="00294C43" w:rsidSect="00DE27A1">
      <w:headerReference w:type="default" r:id="rId9"/>
      <w:footerReference w:type="default" r:id="rId10"/>
      <w:pgSz w:w="11909" w:h="16834"/>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6CCD6" w14:textId="77777777" w:rsidR="009109DB" w:rsidRDefault="009109DB">
      <w:pPr>
        <w:spacing w:after="0" w:line="240" w:lineRule="auto"/>
      </w:pPr>
      <w:r>
        <w:separator/>
      </w:r>
    </w:p>
  </w:endnote>
  <w:endnote w:type="continuationSeparator" w:id="0">
    <w:p w14:paraId="266CE69A" w14:textId="77777777" w:rsidR="009109DB" w:rsidRDefault="0091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F1F7C" w14:textId="5B978458" w:rsidR="00DE27A1" w:rsidRDefault="00DE27A1">
    <w:pPr>
      <w:pStyle w:val="Rodap"/>
    </w:pPr>
    <w:r>
      <w:rPr>
        <w:noProof/>
      </w:rPr>
      <w:drawing>
        <wp:inline distT="0" distB="0" distL="0" distR="0" wp14:anchorId="5EBD139C" wp14:editId="16A63A3D">
          <wp:extent cx="5431316" cy="726497"/>
          <wp:effectExtent l="0" t="0" r="0" b="0"/>
          <wp:docPr id="1286583874" name="Imagem 8"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83874" name="Imagem 8" descr="Logotipo, nome da empresa&#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7140" cy="74065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73891" w14:textId="77777777" w:rsidR="009109DB" w:rsidRDefault="009109DB">
      <w:pPr>
        <w:spacing w:after="0" w:line="240" w:lineRule="auto"/>
      </w:pPr>
      <w:r>
        <w:separator/>
      </w:r>
    </w:p>
  </w:footnote>
  <w:footnote w:type="continuationSeparator" w:id="0">
    <w:p w14:paraId="2F03C9BA" w14:textId="77777777" w:rsidR="009109DB" w:rsidRDefault="00910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28C1B" w14:textId="5A2960E2" w:rsidR="007F0FBF" w:rsidRDefault="00DE27A1">
    <w:pPr>
      <w:pStyle w:val="Cabealho"/>
      <w:jc w:val="center"/>
    </w:pPr>
    <w:r>
      <w:rPr>
        <w:noProof/>
      </w:rPr>
      <w:drawing>
        <wp:inline distT="114300" distB="114300" distL="114300" distR="114300" wp14:anchorId="0076AC2D" wp14:editId="69447601">
          <wp:extent cx="5733415" cy="773120"/>
          <wp:effectExtent l="0" t="0" r="0" b="1905"/>
          <wp:docPr id="2" name="image3.png" descr="Gráfic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2" name="image3.png" descr="Gráfico&#10;&#10;O conteúdo gerado por IA pode estar incorreto."/>
                  <pic:cNvPicPr preferRelativeResize="0"/>
                </pic:nvPicPr>
                <pic:blipFill>
                  <a:blip r:embed="rId1"/>
                  <a:srcRect/>
                  <a:stretch>
                    <a:fillRect/>
                  </a:stretch>
                </pic:blipFill>
                <pic:spPr>
                  <a:xfrm>
                    <a:off x="0" y="0"/>
                    <a:ext cx="5733415" cy="7731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721130350">
    <w:abstractNumId w:val="8"/>
  </w:num>
  <w:num w:numId="2" w16cid:durableId="754475289">
    <w:abstractNumId w:val="6"/>
  </w:num>
  <w:num w:numId="3" w16cid:durableId="2033648049">
    <w:abstractNumId w:val="5"/>
  </w:num>
  <w:num w:numId="4" w16cid:durableId="293025733">
    <w:abstractNumId w:val="4"/>
  </w:num>
  <w:num w:numId="5" w16cid:durableId="1499928252">
    <w:abstractNumId w:val="7"/>
  </w:num>
  <w:num w:numId="6" w16cid:durableId="280577646">
    <w:abstractNumId w:val="3"/>
  </w:num>
  <w:num w:numId="7" w16cid:durableId="1742480818">
    <w:abstractNumId w:val="2"/>
  </w:num>
  <w:num w:numId="8" w16cid:durableId="750657875">
    <w:abstractNumId w:val="1"/>
  </w:num>
  <w:num w:numId="9" w16cid:durableId="154313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519"/>
    <w:rsid w:val="00294C43"/>
    <w:rsid w:val="0029639D"/>
    <w:rsid w:val="00326F90"/>
    <w:rsid w:val="007F0FBF"/>
    <w:rsid w:val="009109DB"/>
    <w:rsid w:val="00AA1D8D"/>
    <w:rsid w:val="00B47730"/>
    <w:rsid w:val="00CB0664"/>
    <w:rsid w:val="00DE2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B9EB8"/>
  <w14:defaultImageDpi w14:val="300"/>
  <w15:docId w15:val="{9890E119-3C4C-3F4C-8CBF-67678DF7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after="0"/>
    </w:pPr>
    <w:rPr>
      <w:rFonts w:ascii="Courier New" w:hAnsi="Courier New"/>
      <w:sz w:val="20"/>
    </w:rPr>
  </w:style>
  <w:style w:type="paragraph" w:styleId="Sumrio1">
    <w:name w:val="toc 1"/>
    <w:basedOn w:val="Normal"/>
    <w:next w:val="Normal"/>
    <w:autoRedefine/>
    <w:uiPriority w:val="39"/>
    <w:unhideWhenUsed/>
    <w:rsid w:val="00DE27A1"/>
    <w:pPr>
      <w:spacing w:before="120" w:after="0"/>
    </w:pPr>
    <w:rPr>
      <w:b/>
      <w:bCs/>
      <w:i/>
      <w:iCs/>
      <w:sz w:val="24"/>
      <w:szCs w:val="24"/>
    </w:rPr>
  </w:style>
  <w:style w:type="paragraph" w:styleId="Sumrio2">
    <w:name w:val="toc 2"/>
    <w:basedOn w:val="Normal"/>
    <w:next w:val="Normal"/>
    <w:autoRedefine/>
    <w:uiPriority w:val="39"/>
    <w:unhideWhenUsed/>
    <w:rsid w:val="00DE27A1"/>
    <w:pPr>
      <w:spacing w:before="120" w:after="0"/>
      <w:ind w:left="220"/>
    </w:pPr>
    <w:rPr>
      <w:b/>
      <w:bCs/>
    </w:rPr>
  </w:style>
  <w:style w:type="character" w:styleId="Hyperlink">
    <w:name w:val="Hyperlink"/>
    <w:basedOn w:val="Fontepargpadro"/>
    <w:uiPriority w:val="99"/>
    <w:unhideWhenUsed/>
    <w:rsid w:val="00DE27A1"/>
    <w:rPr>
      <w:color w:val="0000FF" w:themeColor="hyperlink"/>
      <w:u w:val="single"/>
    </w:rPr>
  </w:style>
  <w:style w:type="paragraph" w:styleId="Sumrio3">
    <w:name w:val="toc 3"/>
    <w:basedOn w:val="Normal"/>
    <w:next w:val="Normal"/>
    <w:autoRedefine/>
    <w:uiPriority w:val="39"/>
    <w:semiHidden/>
    <w:unhideWhenUsed/>
    <w:rsid w:val="00DE27A1"/>
    <w:pPr>
      <w:spacing w:after="0"/>
      <w:ind w:left="440"/>
    </w:pPr>
    <w:rPr>
      <w:sz w:val="20"/>
      <w:szCs w:val="20"/>
    </w:rPr>
  </w:style>
  <w:style w:type="paragraph" w:styleId="Sumrio4">
    <w:name w:val="toc 4"/>
    <w:basedOn w:val="Normal"/>
    <w:next w:val="Normal"/>
    <w:autoRedefine/>
    <w:uiPriority w:val="39"/>
    <w:semiHidden/>
    <w:unhideWhenUsed/>
    <w:rsid w:val="00DE27A1"/>
    <w:pPr>
      <w:spacing w:after="0"/>
      <w:ind w:left="660"/>
    </w:pPr>
    <w:rPr>
      <w:sz w:val="20"/>
      <w:szCs w:val="20"/>
    </w:rPr>
  </w:style>
  <w:style w:type="paragraph" w:styleId="Sumrio5">
    <w:name w:val="toc 5"/>
    <w:basedOn w:val="Normal"/>
    <w:next w:val="Normal"/>
    <w:autoRedefine/>
    <w:uiPriority w:val="39"/>
    <w:semiHidden/>
    <w:unhideWhenUsed/>
    <w:rsid w:val="00DE27A1"/>
    <w:pPr>
      <w:spacing w:after="0"/>
      <w:ind w:left="880"/>
    </w:pPr>
    <w:rPr>
      <w:sz w:val="20"/>
      <w:szCs w:val="20"/>
    </w:rPr>
  </w:style>
  <w:style w:type="paragraph" w:styleId="Sumrio6">
    <w:name w:val="toc 6"/>
    <w:basedOn w:val="Normal"/>
    <w:next w:val="Normal"/>
    <w:autoRedefine/>
    <w:uiPriority w:val="39"/>
    <w:semiHidden/>
    <w:unhideWhenUsed/>
    <w:rsid w:val="00DE27A1"/>
    <w:pPr>
      <w:spacing w:after="0"/>
      <w:ind w:left="1100"/>
    </w:pPr>
    <w:rPr>
      <w:sz w:val="20"/>
      <w:szCs w:val="20"/>
    </w:rPr>
  </w:style>
  <w:style w:type="paragraph" w:styleId="Sumrio7">
    <w:name w:val="toc 7"/>
    <w:basedOn w:val="Normal"/>
    <w:next w:val="Normal"/>
    <w:autoRedefine/>
    <w:uiPriority w:val="39"/>
    <w:semiHidden/>
    <w:unhideWhenUsed/>
    <w:rsid w:val="00DE27A1"/>
    <w:pPr>
      <w:spacing w:after="0"/>
      <w:ind w:left="1320"/>
    </w:pPr>
    <w:rPr>
      <w:sz w:val="20"/>
      <w:szCs w:val="20"/>
    </w:rPr>
  </w:style>
  <w:style w:type="paragraph" w:styleId="Sumrio8">
    <w:name w:val="toc 8"/>
    <w:basedOn w:val="Normal"/>
    <w:next w:val="Normal"/>
    <w:autoRedefine/>
    <w:uiPriority w:val="39"/>
    <w:semiHidden/>
    <w:unhideWhenUsed/>
    <w:rsid w:val="00DE27A1"/>
    <w:pPr>
      <w:spacing w:after="0"/>
      <w:ind w:left="1540"/>
    </w:pPr>
    <w:rPr>
      <w:sz w:val="20"/>
      <w:szCs w:val="20"/>
    </w:rPr>
  </w:style>
  <w:style w:type="paragraph" w:styleId="Sumrio9">
    <w:name w:val="toc 9"/>
    <w:basedOn w:val="Normal"/>
    <w:next w:val="Normal"/>
    <w:autoRedefine/>
    <w:uiPriority w:val="39"/>
    <w:semiHidden/>
    <w:unhideWhenUsed/>
    <w:rsid w:val="00DE27A1"/>
    <w:pPr>
      <w:spacing w:after="0"/>
      <w:ind w:left="1760"/>
    </w:pPr>
    <w:rPr>
      <w:sz w:val="20"/>
      <w:szCs w:val="20"/>
    </w:rPr>
  </w:style>
  <w:style w:type="paragraph" w:customStyle="1" w:styleId="mb-2">
    <w:name w:val="mb-2"/>
    <w:basedOn w:val="Normal"/>
    <w:rsid w:val="00294C43"/>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410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9457</Words>
  <Characters>51073</Characters>
  <Application>Microsoft Office Word</Application>
  <DocSecurity>0</DocSecurity>
  <Lines>425</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Gomes Pinto</cp:lastModifiedBy>
  <cp:revision>3</cp:revision>
  <dcterms:created xsi:type="dcterms:W3CDTF">2025-05-02T09:25:00Z</dcterms:created>
  <dcterms:modified xsi:type="dcterms:W3CDTF">2025-05-02T09:28:00Z</dcterms:modified>
  <cp:category/>
</cp:coreProperties>
</file>