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0BF65" w14:textId="77777777" w:rsidR="007B10A6" w:rsidRPr="00E42970" w:rsidRDefault="007B10A6" w:rsidP="007B10A6">
      <w:pPr>
        <w:pStyle w:val="Ttulo"/>
        <w:jc w:val="center"/>
        <w:rPr>
          <w:lang w:val="pt-PT"/>
        </w:rPr>
      </w:pPr>
      <w:r>
        <w:fldChar w:fldCharType="begin"/>
      </w:r>
      <w:r>
        <w:instrText xml:space="preserve"> INCLUDEPICTURE "https://www.site.pt/wp-content/uploads/2022/01/o-que-e-php-845x480.jpg" \* MERGEFORMATINET </w:instrText>
      </w:r>
      <w:r>
        <w:fldChar w:fldCharType="separate"/>
      </w:r>
      <w:r>
        <w:rPr>
          <w:noProof/>
        </w:rPr>
        <w:drawing>
          <wp:inline distT="0" distB="0" distL="0" distR="0" wp14:anchorId="0913A701" wp14:editId="51FA98C5">
            <wp:extent cx="5943600" cy="3378835"/>
            <wp:effectExtent l="0" t="0" r="0" b="0"/>
            <wp:docPr id="758341298" name="Imagem 2" descr="O que é o PHP? - SIT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O que é o PHP? - SITE.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78835"/>
                    </a:xfrm>
                    <a:prstGeom prst="rect">
                      <a:avLst/>
                    </a:prstGeom>
                    <a:noFill/>
                    <a:ln>
                      <a:noFill/>
                    </a:ln>
                  </pic:spPr>
                </pic:pic>
              </a:graphicData>
            </a:graphic>
          </wp:inline>
        </w:drawing>
      </w:r>
      <w:r>
        <w:fldChar w:fldCharType="end"/>
      </w:r>
    </w:p>
    <w:p w14:paraId="186B7004" w14:textId="77777777" w:rsidR="007B10A6" w:rsidRDefault="007B10A6" w:rsidP="007B10A6">
      <w:pPr>
        <w:pStyle w:val="Ttulo"/>
        <w:rPr>
          <w:lang w:val="pt-PT"/>
        </w:rPr>
      </w:pPr>
    </w:p>
    <w:p w14:paraId="6CB519B3" w14:textId="77777777" w:rsidR="007B10A6" w:rsidRDefault="007B10A6" w:rsidP="007B10A6">
      <w:pPr>
        <w:pStyle w:val="Ttulo"/>
        <w:rPr>
          <w:lang w:val="pt-PT"/>
        </w:rPr>
      </w:pPr>
    </w:p>
    <w:p w14:paraId="7AA7D678" w14:textId="77777777" w:rsidR="007B10A6" w:rsidRPr="00E42970" w:rsidRDefault="007B10A6" w:rsidP="007B10A6">
      <w:pPr>
        <w:pStyle w:val="Ttulo"/>
        <w:rPr>
          <w:lang w:val="pt-PT"/>
        </w:rPr>
      </w:pPr>
      <w:r w:rsidRPr="00E42970">
        <w:rPr>
          <w:lang w:val="pt-PT"/>
        </w:rPr>
        <w:t xml:space="preserve">Manual de </w:t>
      </w:r>
      <w:r>
        <w:rPr>
          <w:lang w:val="pt-PT"/>
        </w:rPr>
        <w:t>PHP</w:t>
      </w:r>
    </w:p>
    <w:p w14:paraId="13DBAFC2" w14:textId="77777777" w:rsidR="007B10A6" w:rsidRPr="00E42970" w:rsidRDefault="007B10A6" w:rsidP="007B10A6">
      <w:pPr>
        <w:pStyle w:val="Ttulo1"/>
        <w:rPr>
          <w:lang w:val="pt-PT"/>
        </w:rPr>
      </w:pPr>
      <w:r w:rsidRPr="00E42970">
        <w:rPr>
          <w:lang w:val="pt-PT"/>
        </w:rPr>
        <w:t>Caleb Gomes Pinto – 2GPSI – nº 01</w:t>
      </w:r>
    </w:p>
    <w:p w14:paraId="6DF26A2F" w14:textId="77777777" w:rsidR="007B10A6" w:rsidRPr="00E42970" w:rsidRDefault="007B10A6" w:rsidP="007B10A6">
      <w:pPr>
        <w:pBdr>
          <w:top w:val="nil"/>
          <w:left w:val="nil"/>
          <w:bottom w:val="nil"/>
          <w:right w:val="nil"/>
          <w:between w:val="nil"/>
        </w:pBdr>
        <w:spacing w:line="240" w:lineRule="auto"/>
        <w:rPr>
          <w:color w:val="666666"/>
          <w:sz w:val="24"/>
          <w:szCs w:val="24"/>
          <w:lang w:val="pt-PT"/>
        </w:rPr>
      </w:pPr>
      <w:r w:rsidRPr="00E42970">
        <w:rPr>
          <w:b/>
          <w:bCs/>
          <w:color w:val="666666"/>
          <w:sz w:val="24"/>
          <w:szCs w:val="24"/>
          <w:lang w:val="pt-PT"/>
        </w:rPr>
        <w:t>Professor:</w:t>
      </w:r>
      <w:r w:rsidRPr="00E42970">
        <w:rPr>
          <w:color w:val="666666"/>
          <w:sz w:val="24"/>
          <w:szCs w:val="24"/>
          <w:lang w:val="pt-PT"/>
        </w:rPr>
        <w:t xml:space="preserve"> </w:t>
      </w:r>
      <w:r>
        <w:rPr>
          <w:color w:val="666666"/>
          <w:sz w:val="24"/>
          <w:szCs w:val="24"/>
          <w:lang w:val="pt-PT"/>
        </w:rPr>
        <w:t>Domingos Oliveira</w:t>
      </w:r>
    </w:p>
    <w:p w14:paraId="07E07C92" w14:textId="77777777" w:rsidR="007B10A6" w:rsidRPr="00E42970" w:rsidRDefault="007B10A6" w:rsidP="007B10A6">
      <w:pPr>
        <w:pBdr>
          <w:top w:val="nil"/>
          <w:left w:val="nil"/>
          <w:bottom w:val="nil"/>
          <w:right w:val="nil"/>
          <w:between w:val="nil"/>
        </w:pBdr>
        <w:spacing w:line="240" w:lineRule="auto"/>
        <w:rPr>
          <w:color w:val="666666"/>
          <w:sz w:val="24"/>
          <w:szCs w:val="24"/>
          <w:lang w:val="pt-PT"/>
        </w:rPr>
      </w:pPr>
      <w:r w:rsidRPr="00E42970">
        <w:rPr>
          <w:b/>
          <w:bCs/>
          <w:color w:val="666666"/>
          <w:sz w:val="24"/>
          <w:szCs w:val="24"/>
          <w:lang w:val="pt-PT"/>
        </w:rPr>
        <w:t>Disciplina:</w:t>
      </w:r>
      <w:r>
        <w:rPr>
          <w:color w:val="666666"/>
          <w:sz w:val="24"/>
          <w:szCs w:val="24"/>
          <w:lang w:val="pt-PT"/>
        </w:rPr>
        <w:t xml:space="preserve"> Redes de Comunicação</w:t>
      </w:r>
    </w:p>
    <w:p w14:paraId="4A17AB4E" w14:textId="115D1957" w:rsidR="007B10A6" w:rsidRDefault="007B10A6" w:rsidP="007B10A6">
      <w:pPr>
        <w:pBdr>
          <w:top w:val="nil"/>
          <w:left w:val="nil"/>
          <w:bottom w:val="nil"/>
          <w:right w:val="nil"/>
          <w:between w:val="nil"/>
        </w:pBdr>
        <w:spacing w:line="240" w:lineRule="auto"/>
        <w:rPr>
          <w:color w:val="666666"/>
          <w:sz w:val="24"/>
          <w:szCs w:val="24"/>
          <w:lang w:val="pt-PT"/>
        </w:rPr>
      </w:pPr>
      <w:r w:rsidRPr="00E42970">
        <w:rPr>
          <w:b/>
          <w:bCs/>
          <w:color w:val="666666"/>
          <w:sz w:val="24"/>
          <w:szCs w:val="24"/>
          <w:lang w:val="pt-PT"/>
        </w:rPr>
        <w:t>Data de Entrega</w:t>
      </w:r>
      <w:r w:rsidRPr="00E42970">
        <w:rPr>
          <w:color w:val="666666"/>
          <w:sz w:val="24"/>
          <w:szCs w:val="24"/>
          <w:lang w:val="pt-PT"/>
        </w:rPr>
        <w:t xml:space="preserve">: </w:t>
      </w:r>
      <w:r>
        <w:rPr>
          <w:color w:val="666666"/>
          <w:sz w:val="24"/>
          <w:szCs w:val="24"/>
          <w:lang w:val="pt-PT"/>
        </w:rPr>
        <w:t>10</w:t>
      </w:r>
      <w:r>
        <w:rPr>
          <w:color w:val="666666"/>
          <w:sz w:val="24"/>
          <w:szCs w:val="24"/>
          <w:lang w:val="pt-PT"/>
        </w:rPr>
        <w:t xml:space="preserve"> de abril </w:t>
      </w:r>
      <w:r w:rsidRPr="00E42970">
        <w:rPr>
          <w:color w:val="666666"/>
          <w:sz w:val="24"/>
          <w:szCs w:val="24"/>
          <w:lang w:val="pt-PT"/>
        </w:rPr>
        <w:t>de 2025</w:t>
      </w:r>
    </w:p>
    <w:p w14:paraId="23C26D6B" w14:textId="77777777" w:rsidR="001C1AED" w:rsidRPr="008E65CD" w:rsidRDefault="00000000">
      <w:pPr>
        <w:rPr>
          <w:lang w:val="pt-BR"/>
        </w:rPr>
      </w:pPr>
      <w:r w:rsidRPr="008E65CD">
        <w:rPr>
          <w:lang w:val="pt-BR"/>
        </w:rPr>
        <w:br w:type="page"/>
      </w:r>
    </w:p>
    <w:p w14:paraId="74EC59FD" w14:textId="433A5CBC" w:rsidR="001C1AED" w:rsidRPr="008E65CD" w:rsidRDefault="001C1AED">
      <w:pPr>
        <w:pStyle w:val="Ttulo1"/>
        <w:rPr>
          <w:lang w:val="pt-BR"/>
        </w:rPr>
      </w:pPr>
    </w:p>
    <w:sdt>
      <w:sdtPr>
        <w:rPr>
          <w:lang w:val="pt-BR"/>
        </w:rPr>
        <w:id w:val="886530619"/>
        <w:docPartObj>
          <w:docPartGallery w:val="Table of Contents"/>
          <w:docPartUnique/>
        </w:docPartObj>
      </w:sdtPr>
      <w:sdtEndPr>
        <w:rPr>
          <w:rFonts w:asciiTheme="minorHAnsi" w:eastAsiaTheme="minorEastAsia" w:hAnsiTheme="minorHAnsi" w:cstheme="minorBidi"/>
          <w:noProof/>
          <w:color w:val="auto"/>
          <w:sz w:val="22"/>
          <w:szCs w:val="22"/>
          <w:lang w:val="en-US"/>
        </w:rPr>
      </w:sdtEndPr>
      <w:sdtContent>
        <w:p w14:paraId="12B255C2" w14:textId="0B60C4D4" w:rsidR="008E65CD" w:rsidRDefault="008E65CD">
          <w:pPr>
            <w:pStyle w:val="CabealhodoSumrio"/>
          </w:pPr>
          <w:r>
            <w:rPr>
              <w:lang w:val="pt-BR"/>
            </w:rPr>
            <w:t>Sumário</w:t>
          </w:r>
        </w:p>
        <w:p w14:paraId="0D456C4D" w14:textId="22B1BA3B" w:rsidR="008E65CD" w:rsidRDefault="008E65CD">
          <w:pPr>
            <w:pStyle w:val="Sumrio1"/>
            <w:tabs>
              <w:tab w:val="right" w:leader="dot" w:pos="9019"/>
            </w:tabs>
            <w:rPr>
              <w:b w:val="0"/>
              <w:bCs w:val="0"/>
              <w:i/>
              <w:iCs/>
              <w:noProof/>
              <w:kern w:val="2"/>
              <w:lang w:val="pt-BR" w:eastAsia="pt-BR"/>
              <w14:ligatures w14:val="standardContextual"/>
            </w:rPr>
          </w:pPr>
          <w:r>
            <w:rPr>
              <w:b w:val="0"/>
              <w:bCs w:val="0"/>
            </w:rPr>
            <w:fldChar w:fldCharType="begin"/>
          </w:r>
          <w:r>
            <w:instrText>TOC \o "1-3" \h \z \u</w:instrText>
          </w:r>
          <w:r>
            <w:rPr>
              <w:b w:val="0"/>
              <w:bCs w:val="0"/>
            </w:rPr>
            <w:fldChar w:fldCharType="separate"/>
          </w:r>
          <w:hyperlink w:anchor="_Toc195354275" w:history="1">
            <w:r w:rsidRPr="00A21C17">
              <w:rPr>
                <w:rStyle w:val="Hyperlink"/>
                <w:noProof/>
                <w:lang w:val="pt-BR"/>
              </w:rPr>
              <w:t>1. Introdução ao PHP: Aprenda o Básico do PHP</w:t>
            </w:r>
            <w:r>
              <w:rPr>
                <w:noProof/>
                <w:webHidden/>
              </w:rPr>
              <w:tab/>
            </w:r>
            <w:r>
              <w:rPr>
                <w:noProof/>
                <w:webHidden/>
              </w:rPr>
              <w:fldChar w:fldCharType="begin"/>
            </w:r>
            <w:r>
              <w:rPr>
                <w:noProof/>
                <w:webHidden/>
              </w:rPr>
              <w:instrText xml:space="preserve"> PAGEREF _Toc195354275 \h </w:instrText>
            </w:r>
            <w:r>
              <w:rPr>
                <w:noProof/>
                <w:webHidden/>
              </w:rPr>
            </w:r>
            <w:r>
              <w:rPr>
                <w:noProof/>
                <w:webHidden/>
              </w:rPr>
              <w:fldChar w:fldCharType="separate"/>
            </w:r>
            <w:r>
              <w:rPr>
                <w:noProof/>
                <w:webHidden/>
              </w:rPr>
              <w:t>18</w:t>
            </w:r>
            <w:r>
              <w:rPr>
                <w:noProof/>
                <w:webHidden/>
              </w:rPr>
              <w:fldChar w:fldCharType="end"/>
            </w:r>
          </w:hyperlink>
        </w:p>
        <w:p w14:paraId="3B586DFC" w14:textId="6540DF8D" w:rsidR="008E65CD" w:rsidRDefault="008E65CD">
          <w:pPr>
            <w:pStyle w:val="Sumrio2"/>
            <w:tabs>
              <w:tab w:val="right" w:leader="dot" w:pos="9019"/>
            </w:tabs>
            <w:rPr>
              <w:i/>
              <w:iCs/>
              <w:noProof/>
              <w:kern w:val="2"/>
              <w:sz w:val="24"/>
              <w:szCs w:val="24"/>
              <w:lang w:val="pt-BR" w:eastAsia="pt-BR"/>
              <w14:ligatures w14:val="standardContextual"/>
            </w:rPr>
          </w:pPr>
          <w:hyperlink w:anchor="_Toc195354276" w:history="1">
            <w:r w:rsidRPr="00A21C17">
              <w:rPr>
                <w:rStyle w:val="Hyperlink"/>
                <w:noProof/>
                <w:lang w:val="pt-BR"/>
              </w:rPr>
              <w:t>1.1. O Que é PHP?</w:t>
            </w:r>
            <w:r>
              <w:rPr>
                <w:noProof/>
                <w:webHidden/>
              </w:rPr>
              <w:tab/>
            </w:r>
            <w:r>
              <w:rPr>
                <w:noProof/>
                <w:webHidden/>
              </w:rPr>
              <w:fldChar w:fldCharType="begin"/>
            </w:r>
            <w:r>
              <w:rPr>
                <w:noProof/>
                <w:webHidden/>
              </w:rPr>
              <w:instrText xml:space="preserve"> PAGEREF _Toc195354276 \h </w:instrText>
            </w:r>
            <w:r>
              <w:rPr>
                <w:noProof/>
                <w:webHidden/>
              </w:rPr>
            </w:r>
            <w:r>
              <w:rPr>
                <w:noProof/>
                <w:webHidden/>
              </w:rPr>
              <w:fldChar w:fldCharType="separate"/>
            </w:r>
            <w:r>
              <w:rPr>
                <w:noProof/>
                <w:webHidden/>
              </w:rPr>
              <w:t>18</w:t>
            </w:r>
            <w:r>
              <w:rPr>
                <w:noProof/>
                <w:webHidden/>
              </w:rPr>
              <w:fldChar w:fldCharType="end"/>
            </w:r>
          </w:hyperlink>
        </w:p>
        <w:p w14:paraId="4A80363C" w14:textId="634EC013" w:rsidR="008E65CD" w:rsidRDefault="008E65CD">
          <w:pPr>
            <w:pStyle w:val="Sumrio2"/>
            <w:tabs>
              <w:tab w:val="right" w:leader="dot" w:pos="9019"/>
            </w:tabs>
            <w:rPr>
              <w:i/>
              <w:iCs/>
              <w:noProof/>
              <w:kern w:val="2"/>
              <w:sz w:val="24"/>
              <w:szCs w:val="24"/>
              <w:lang w:val="pt-BR" w:eastAsia="pt-BR"/>
              <w14:ligatures w14:val="standardContextual"/>
            </w:rPr>
          </w:pPr>
          <w:hyperlink w:anchor="_Toc195354277" w:history="1">
            <w:r w:rsidRPr="00A21C17">
              <w:rPr>
                <w:rStyle w:val="Hyperlink"/>
                <w:noProof/>
                <w:lang w:val="pt-BR"/>
              </w:rPr>
              <w:t>1.2. Por Que Escolher PHP?</w:t>
            </w:r>
            <w:r>
              <w:rPr>
                <w:noProof/>
                <w:webHidden/>
              </w:rPr>
              <w:tab/>
            </w:r>
            <w:r>
              <w:rPr>
                <w:noProof/>
                <w:webHidden/>
              </w:rPr>
              <w:fldChar w:fldCharType="begin"/>
            </w:r>
            <w:r>
              <w:rPr>
                <w:noProof/>
                <w:webHidden/>
              </w:rPr>
              <w:instrText xml:space="preserve"> PAGEREF _Toc195354277 \h </w:instrText>
            </w:r>
            <w:r>
              <w:rPr>
                <w:noProof/>
                <w:webHidden/>
              </w:rPr>
            </w:r>
            <w:r>
              <w:rPr>
                <w:noProof/>
                <w:webHidden/>
              </w:rPr>
              <w:fldChar w:fldCharType="separate"/>
            </w:r>
            <w:r>
              <w:rPr>
                <w:noProof/>
                <w:webHidden/>
              </w:rPr>
              <w:t>18</w:t>
            </w:r>
            <w:r>
              <w:rPr>
                <w:noProof/>
                <w:webHidden/>
              </w:rPr>
              <w:fldChar w:fldCharType="end"/>
            </w:r>
          </w:hyperlink>
        </w:p>
        <w:p w14:paraId="33AD85E5" w14:textId="68650022" w:rsidR="008E65CD" w:rsidRDefault="008E65CD">
          <w:pPr>
            <w:pStyle w:val="Sumrio2"/>
            <w:tabs>
              <w:tab w:val="right" w:leader="dot" w:pos="9019"/>
            </w:tabs>
            <w:rPr>
              <w:i/>
              <w:iCs/>
              <w:noProof/>
              <w:kern w:val="2"/>
              <w:sz w:val="24"/>
              <w:szCs w:val="24"/>
              <w:lang w:val="pt-BR" w:eastAsia="pt-BR"/>
              <w14:ligatures w14:val="standardContextual"/>
            </w:rPr>
          </w:pPr>
          <w:hyperlink w:anchor="_Toc195354278" w:history="1">
            <w:r w:rsidRPr="00A21C17">
              <w:rPr>
                <w:rStyle w:val="Hyperlink"/>
                <w:noProof/>
                <w:lang w:val="pt-BR"/>
              </w:rPr>
              <w:t>1.3. Instalação e Configuração do Ambiente PHP</w:t>
            </w:r>
            <w:r>
              <w:rPr>
                <w:noProof/>
                <w:webHidden/>
              </w:rPr>
              <w:tab/>
            </w:r>
            <w:r>
              <w:rPr>
                <w:noProof/>
                <w:webHidden/>
              </w:rPr>
              <w:fldChar w:fldCharType="begin"/>
            </w:r>
            <w:r>
              <w:rPr>
                <w:noProof/>
                <w:webHidden/>
              </w:rPr>
              <w:instrText xml:space="preserve"> PAGEREF _Toc195354278 \h </w:instrText>
            </w:r>
            <w:r>
              <w:rPr>
                <w:noProof/>
                <w:webHidden/>
              </w:rPr>
            </w:r>
            <w:r>
              <w:rPr>
                <w:noProof/>
                <w:webHidden/>
              </w:rPr>
              <w:fldChar w:fldCharType="separate"/>
            </w:r>
            <w:r>
              <w:rPr>
                <w:noProof/>
                <w:webHidden/>
              </w:rPr>
              <w:t>19</w:t>
            </w:r>
            <w:r>
              <w:rPr>
                <w:noProof/>
                <w:webHidden/>
              </w:rPr>
              <w:fldChar w:fldCharType="end"/>
            </w:r>
          </w:hyperlink>
        </w:p>
        <w:p w14:paraId="22F683D3" w14:textId="6F8733B4" w:rsidR="008E65CD" w:rsidRDefault="008E65CD">
          <w:pPr>
            <w:pStyle w:val="Sumrio2"/>
            <w:tabs>
              <w:tab w:val="right" w:leader="dot" w:pos="9019"/>
            </w:tabs>
            <w:rPr>
              <w:i/>
              <w:iCs/>
              <w:noProof/>
              <w:kern w:val="2"/>
              <w:sz w:val="24"/>
              <w:szCs w:val="24"/>
              <w:lang w:val="pt-BR" w:eastAsia="pt-BR"/>
              <w14:ligatures w14:val="standardContextual"/>
            </w:rPr>
          </w:pPr>
          <w:hyperlink w:anchor="_Toc195354279" w:history="1">
            <w:r w:rsidRPr="00A21C17">
              <w:rPr>
                <w:rStyle w:val="Hyperlink"/>
                <w:noProof/>
              </w:rPr>
              <w:t>1.4. Sintaxe Básica do PHP</w:t>
            </w:r>
            <w:r>
              <w:rPr>
                <w:noProof/>
                <w:webHidden/>
              </w:rPr>
              <w:tab/>
            </w:r>
            <w:r>
              <w:rPr>
                <w:noProof/>
                <w:webHidden/>
              </w:rPr>
              <w:fldChar w:fldCharType="begin"/>
            </w:r>
            <w:r>
              <w:rPr>
                <w:noProof/>
                <w:webHidden/>
              </w:rPr>
              <w:instrText xml:space="preserve"> PAGEREF _Toc195354279 \h </w:instrText>
            </w:r>
            <w:r>
              <w:rPr>
                <w:noProof/>
                <w:webHidden/>
              </w:rPr>
            </w:r>
            <w:r>
              <w:rPr>
                <w:noProof/>
                <w:webHidden/>
              </w:rPr>
              <w:fldChar w:fldCharType="separate"/>
            </w:r>
            <w:r>
              <w:rPr>
                <w:noProof/>
                <w:webHidden/>
              </w:rPr>
              <w:t>19</w:t>
            </w:r>
            <w:r>
              <w:rPr>
                <w:noProof/>
                <w:webHidden/>
              </w:rPr>
              <w:fldChar w:fldCharType="end"/>
            </w:r>
          </w:hyperlink>
        </w:p>
        <w:p w14:paraId="662C0320" w14:textId="36CA15E1" w:rsidR="008E65CD" w:rsidRDefault="008E65CD">
          <w:pPr>
            <w:pStyle w:val="Sumrio2"/>
            <w:tabs>
              <w:tab w:val="right" w:leader="dot" w:pos="9019"/>
            </w:tabs>
            <w:rPr>
              <w:i/>
              <w:iCs/>
              <w:noProof/>
              <w:kern w:val="2"/>
              <w:sz w:val="24"/>
              <w:szCs w:val="24"/>
              <w:lang w:val="pt-BR" w:eastAsia="pt-BR"/>
              <w14:ligatures w14:val="standardContextual"/>
            </w:rPr>
          </w:pPr>
          <w:hyperlink w:anchor="_Toc195354280" w:history="1">
            <w:r w:rsidRPr="00A21C17">
              <w:rPr>
                <w:rStyle w:val="Hyperlink"/>
                <w:noProof/>
              </w:rPr>
              <w:t>1.5. Variáveis em PHP</w:t>
            </w:r>
            <w:r>
              <w:rPr>
                <w:noProof/>
                <w:webHidden/>
              </w:rPr>
              <w:tab/>
            </w:r>
            <w:r>
              <w:rPr>
                <w:noProof/>
                <w:webHidden/>
              </w:rPr>
              <w:fldChar w:fldCharType="begin"/>
            </w:r>
            <w:r>
              <w:rPr>
                <w:noProof/>
                <w:webHidden/>
              </w:rPr>
              <w:instrText xml:space="preserve"> PAGEREF _Toc195354280 \h </w:instrText>
            </w:r>
            <w:r>
              <w:rPr>
                <w:noProof/>
                <w:webHidden/>
              </w:rPr>
            </w:r>
            <w:r>
              <w:rPr>
                <w:noProof/>
                <w:webHidden/>
              </w:rPr>
              <w:fldChar w:fldCharType="separate"/>
            </w:r>
            <w:r>
              <w:rPr>
                <w:noProof/>
                <w:webHidden/>
              </w:rPr>
              <w:t>20</w:t>
            </w:r>
            <w:r>
              <w:rPr>
                <w:noProof/>
                <w:webHidden/>
              </w:rPr>
              <w:fldChar w:fldCharType="end"/>
            </w:r>
          </w:hyperlink>
        </w:p>
        <w:p w14:paraId="4180DBC9" w14:textId="498D8265" w:rsidR="008E65CD" w:rsidRDefault="008E65CD">
          <w:pPr>
            <w:pStyle w:val="Sumrio2"/>
            <w:tabs>
              <w:tab w:val="right" w:leader="dot" w:pos="9019"/>
            </w:tabs>
            <w:rPr>
              <w:i/>
              <w:iCs/>
              <w:noProof/>
              <w:kern w:val="2"/>
              <w:sz w:val="24"/>
              <w:szCs w:val="24"/>
              <w:lang w:val="pt-BR" w:eastAsia="pt-BR"/>
              <w14:ligatures w14:val="standardContextual"/>
            </w:rPr>
          </w:pPr>
          <w:hyperlink w:anchor="_Toc195354281" w:history="1">
            <w:r w:rsidRPr="00A21C17">
              <w:rPr>
                <w:rStyle w:val="Hyperlink"/>
                <w:noProof/>
              </w:rPr>
              <w:t>1.6. Tipos de Dados em PHP</w:t>
            </w:r>
            <w:r>
              <w:rPr>
                <w:noProof/>
                <w:webHidden/>
              </w:rPr>
              <w:tab/>
            </w:r>
            <w:r>
              <w:rPr>
                <w:noProof/>
                <w:webHidden/>
              </w:rPr>
              <w:fldChar w:fldCharType="begin"/>
            </w:r>
            <w:r>
              <w:rPr>
                <w:noProof/>
                <w:webHidden/>
              </w:rPr>
              <w:instrText xml:space="preserve"> PAGEREF _Toc195354281 \h </w:instrText>
            </w:r>
            <w:r>
              <w:rPr>
                <w:noProof/>
                <w:webHidden/>
              </w:rPr>
            </w:r>
            <w:r>
              <w:rPr>
                <w:noProof/>
                <w:webHidden/>
              </w:rPr>
              <w:fldChar w:fldCharType="separate"/>
            </w:r>
            <w:r>
              <w:rPr>
                <w:noProof/>
                <w:webHidden/>
              </w:rPr>
              <w:t>20</w:t>
            </w:r>
            <w:r>
              <w:rPr>
                <w:noProof/>
                <w:webHidden/>
              </w:rPr>
              <w:fldChar w:fldCharType="end"/>
            </w:r>
          </w:hyperlink>
        </w:p>
        <w:p w14:paraId="077C7CD9" w14:textId="418CC59A" w:rsidR="008E65CD" w:rsidRDefault="008E65CD">
          <w:pPr>
            <w:pStyle w:val="Sumrio2"/>
            <w:tabs>
              <w:tab w:val="right" w:leader="dot" w:pos="9019"/>
            </w:tabs>
            <w:rPr>
              <w:i/>
              <w:iCs/>
              <w:noProof/>
              <w:kern w:val="2"/>
              <w:sz w:val="24"/>
              <w:szCs w:val="24"/>
              <w:lang w:val="pt-BR" w:eastAsia="pt-BR"/>
              <w14:ligatures w14:val="standardContextual"/>
            </w:rPr>
          </w:pPr>
          <w:hyperlink w:anchor="_Toc195354282" w:history="1">
            <w:r w:rsidRPr="00A21C17">
              <w:rPr>
                <w:rStyle w:val="Hyperlink"/>
                <w:noProof/>
              </w:rPr>
              <w:t>1.7. Operadores em PHP</w:t>
            </w:r>
            <w:r>
              <w:rPr>
                <w:noProof/>
                <w:webHidden/>
              </w:rPr>
              <w:tab/>
            </w:r>
            <w:r>
              <w:rPr>
                <w:noProof/>
                <w:webHidden/>
              </w:rPr>
              <w:fldChar w:fldCharType="begin"/>
            </w:r>
            <w:r>
              <w:rPr>
                <w:noProof/>
                <w:webHidden/>
              </w:rPr>
              <w:instrText xml:space="preserve"> PAGEREF _Toc195354282 \h </w:instrText>
            </w:r>
            <w:r>
              <w:rPr>
                <w:noProof/>
                <w:webHidden/>
              </w:rPr>
            </w:r>
            <w:r>
              <w:rPr>
                <w:noProof/>
                <w:webHidden/>
              </w:rPr>
              <w:fldChar w:fldCharType="separate"/>
            </w:r>
            <w:r>
              <w:rPr>
                <w:noProof/>
                <w:webHidden/>
              </w:rPr>
              <w:t>20</w:t>
            </w:r>
            <w:r>
              <w:rPr>
                <w:noProof/>
                <w:webHidden/>
              </w:rPr>
              <w:fldChar w:fldCharType="end"/>
            </w:r>
          </w:hyperlink>
        </w:p>
        <w:p w14:paraId="4DCE479B" w14:textId="1A7BD055" w:rsidR="008E65CD" w:rsidRDefault="008E65CD">
          <w:pPr>
            <w:pStyle w:val="Sumrio2"/>
            <w:tabs>
              <w:tab w:val="right" w:leader="dot" w:pos="9019"/>
            </w:tabs>
            <w:rPr>
              <w:i/>
              <w:iCs/>
              <w:noProof/>
              <w:kern w:val="2"/>
              <w:sz w:val="24"/>
              <w:szCs w:val="24"/>
              <w:lang w:val="pt-BR" w:eastAsia="pt-BR"/>
              <w14:ligatures w14:val="standardContextual"/>
            </w:rPr>
          </w:pPr>
          <w:hyperlink w:anchor="_Toc195354283" w:history="1">
            <w:r w:rsidRPr="00A21C17">
              <w:rPr>
                <w:rStyle w:val="Hyperlink"/>
                <w:noProof/>
              </w:rPr>
              <w:t>1.8. Estruturas de Controlo</w:t>
            </w:r>
            <w:r>
              <w:rPr>
                <w:noProof/>
                <w:webHidden/>
              </w:rPr>
              <w:tab/>
            </w:r>
            <w:r>
              <w:rPr>
                <w:noProof/>
                <w:webHidden/>
              </w:rPr>
              <w:fldChar w:fldCharType="begin"/>
            </w:r>
            <w:r>
              <w:rPr>
                <w:noProof/>
                <w:webHidden/>
              </w:rPr>
              <w:instrText xml:space="preserve"> PAGEREF _Toc195354283 \h </w:instrText>
            </w:r>
            <w:r>
              <w:rPr>
                <w:noProof/>
                <w:webHidden/>
              </w:rPr>
            </w:r>
            <w:r>
              <w:rPr>
                <w:noProof/>
                <w:webHidden/>
              </w:rPr>
              <w:fldChar w:fldCharType="separate"/>
            </w:r>
            <w:r>
              <w:rPr>
                <w:noProof/>
                <w:webHidden/>
              </w:rPr>
              <w:t>20</w:t>
            </w:r>
            <w:r>
              <w:rPr>
                <w:noProof/>
                <w:webHidden/>
              </w:rPr>
              <w:fldChar w:fldCharType="end"/>
            </w:r>
          </w:hyperlink>
        </w:p>
        <w:p w14:paraId="7D9DD6AD" w14:textId="501D4B7A" w:rsidR="008E65CD" w:rsidRDefault="008E65CD">
          <w:pPr>
            <w:pStyle w:val="Sumrio2"/>
            <w:tabs>
              <w:tab w:val="right" w:leader="dot" w:pos="9019"/>
            </w:tabs>
            <w:rPr>
              <w:i/>
              <w:iCs/>
              <w:noProof/>
              <w:kern w:val="2"/>
              <w:sz w:val="24"/>
              <w:szCs w:val="24"/>
              <w:lang w:val="pt-BR" w:eastAsia="pt-BR"/>
              <w14:ligatures w14:val="standardContextual"/>
            </w:rPr>
          </w:pPr>
          <w:hyperlink w:anchor="_Toc195354284" w:history="1">
            <w:r w:rsidRPr="00A21C17">
              <w:rPr>
                <w:rStyle w:val="Hyperlink"/>
                <w:noProof/>
              </w:rPr>
              <w:t>1.9. Funções em PHP</w:t>
            </w:r>
            <w:r>
              <w:rPr>
                <w:noProof/>
                <w:webHidden/>
              </w:rPr>
              <w:tab/>
            </w:r>
            <w:r>
              <w:rPr>
                <w:noProof/>
                <w:webHidden/>
              </w:rPr>
              <w:fldChar w:fldCharType="begin"/>
            </w:r>
            <w:r>
              <w:rPr>
                <w:noProof/>
                <w:webHidden/>
              </w:rPr>
              <w:instrText xml:space="preserve"> PAGEREF _Toc195354284 \h </w:instrText>
            </w:r>
            <w:r>
              <w:rPr>
                <w:noProof/>
                <w:webHidden/>
              </w:rPr>
            </w:r>
            <w:r>
              <w:rPr>
                <w:noProof/>
                <w:webHidden/>
              </w:rPr>
              <w:fldChar w:fldCharType="separate"/>
            </w:r>
            <w:r>
              <w:rPr>
                <w:noProof/>
                <w:webHidden/>
              </w:rPr>
              <w:t>21</w:t>
            </w:r>
            <w:r>
              <w:rPr>
                <w:noProof/>
                <w:webHidden/>
              </w:rPr>
              <w:fldChar w:fldCharType="end"/>
            </w:r>
          </w:hyperlink>
        </w:p>
        <w:p w14:paraId="2B41B518" w14:textId="1B2F2ECF" w:rsidR="008E65CD" w:rsidRDefault="008E65CD">
          <w:pPr>
            <w:pStyle w:val="Sumrio1"/>
            <w:tabs>
              <w:tab w:val="right" w:leader="dot" w:pos="9019"/>
            </w:tabs>
            <w:rPr>
              <w:b w:val="0"/>
              <w:bCs w:val="0"/>
              <w:i/>
              <w:iCs/>
              <w:noProof/>
              <w:kern w:val="2"/>
              <w:lang w:val="pt-BR" w:eastAsia="pt-BR"/>
              <w14:ligatures w14:val="standardContextual"/>
            </w:rPr>
          </w:pPr>
          <w:hyperlink w:anchor="_Toc195354285" w:history="1">
            <w:r w:rsidRPr="00A21C17">
              <w:rPr>
                <w:rStyle w:val="Hyperlink"/>
                <w:noProof/>
              </w:rPr>
              <w:t>2. Instalação PHP: Configure o PHP no seu sistema</w:t>
            </w:r>
            <w:r>
              <w:rPr>
                <w:noProof/>
                <w:webHidden/>
              </w:rPr>
              <w:tab/>
            </w:r>
            <w:r>
              <w:rPr>
                <w:noProof/>
                <w:webHidden/>
              </w:rPr>
              <w:fldChar w:fldCharType="begin"/>
            </w:r>
            <w:r>
              <w:rPr>
                <w:noProof/>
                <w:webHidden/>
              </w:rPr>
              <w:instrText xml:space="preserve"> PAGEREF _Toc195354285 \h </w:instrText>
            </w:r>
            <w:r>
              <w:rPr>
                <w:noProof/>
                <w:webHidden/>
              </w:rPr>
            </w:r>
            <w:r>
              <w:rPr>
                <w:noProof/>
                <w:webHidden/>
              </w:rPr>
              <w:fldChar w:fldCharType="separate"/>
            </w:r>
            <w:r>
              <w:rPr>
                <w:noProof/>
                <w:webHidden/>
              </w:rPr>
              <w:t>22</w:t>
            </w:r>
            <w:r>
              <w:rPr>
                <w:noProof/>
                <w:webHidden/>
              </w:rPr>
              <w:fldChar w:fldCharType="end"/>
            </w:r>
          </w:hyperlink>
        </w:p>
        <w:p w14:paraId="12CD1225" w14:textId="48A4A956" w:rsidR="008E65CD" w:rsidRDefault="008E65CD">
          <w:pPr>
            <w:pStyle w:val="Sumrio2"/>
            <w:tabs>
              <w:tab w:val="right" w:leader="dot" w:pos="9019"/>
            </w:tabs>
            <w:rPr>
              <w:i/>
              <w:iCs/>
              <w:noProof/>
              <w:kern w:val="2"/>
              <w:sz w:val="24"/>
              <w:szCs w:val="24"/>
              <w:lang w:val="pt-BR" w:eastAsia="pt-BR"/>
              <w14:ligatures w14:val="standardContextual"/>
            </w:rPr>
          </w:pPr>
          <w:hyperlink w:anchor="_Toc195354286" w:history="1">
            <w:r w:rsidRPr="00A21C17">
              <w:rPr>
                <w:rStyle w:val="Hyperlink"/>
                <w:noProof/>
              </w:rPr>
              <w:t>2.1 Pré-requisitos</w:t>
            </w:r>
            <w:r>
              <w:rPr>
                <w:noProof/>
                <w:webHidden/>
              </w:rPr>
              <w:tab/>
            </w:r>
            <w:r>
              <w:rPr>
                <w:noProof/>
                <w:webHidden/>
              </w:rPr>
              <w:fldChar w:fldCharType="begin"/>
            </w:r>
            <w:r>
              <w:rPr>
                <w:noProof/>
                <w:webHidden/>
              </w:rPr>
              <w:instrText xml:space="preserve"> PAGEREF _Toc195354286 \h </w:instrText>
            </w:r>
            <w:r>
              <w:rPr>
                <w:noProof/>
                <w:webHidden/>
              </w:rPr>
            </w:r>
            <w:r>
              <w:rPr>
                <w:noProof/>
                <w:webHidden/>
              </w:rPr>
              <w:fldChar w:fldCharType="separate"/>
            </w:r>
            <w:r>
              <w:rPr>
                <w:noProof/>
                <w:webHidden/>
              </w:rPr>
              <w:t>22</w:t>
            </w:r>
            <w:r>
              <w:rPr>
                <w:noProof/>
                <w:webHidden/>
              </w:rPr>
              <w:fldChar w:fldCharType="end"/>
            </w:r>
          </w:hyperlink>
        </w:p>
        <w:p w14:paraId="603DC04C" w14:textId="6768C956" w:rsidR="008E65CD" w:rsidRDefault="008E65CD">
          <w:pPr>
            <w:pStyle w:val="Sumrio2"/>
            <w:tabs>
              <w:tab w:val="right" w:leader="dot" w:pos="9019"/>
            </w:tabs>
            <w:rPr>
              <w:i/>
              <w:iCs/>
              <w:noProof/>
              <w:kern w:val="2"/>
              <w:sz w:val="24"/>
              <w:szCs w:val="24"/>
              <w:lang w:val="pt-BR" w:eastAsia="pt-BR"/>
              <w14:ligatures w14:val="standardContextual"/>
            </w:rPr>
          </w:pPr>
          <w:hyperlink w:anchor="_Toc195354287" w:history="1">
            <w:r w:rsidRPr="00A21C17">
              <w:rPr>
                <w:rStyle w:val="Hyperlink"/>
                <w:noProof/>
              </w:rPr>
              <w:t>2.2 Instalação em Windows</w:t>
            </w:r>
            <w:r>
              <w:rPr>
                <w:noProof/>
                <w:webHidden/>
              </w:rPr>
              <w:tab/>
            </w:r>
            <w:r>
              <w:rPr>
                <w:noProof/>
                <w:webHidden/>
              </w:rPr>
              <w:fldChar w:fldCharType="begin"/>
            </w:r>
            <w:r>
              <w:rPr>
                <w:noProof/>
                <w:webHidden/>
              </w:rPr>
              <w:instrText xml:space="preserve"> PAGEREF _Toc195354287 \h </w:instrText>
            </w:r>
            <w:r>
              <w:rPr>
                <w:noProof/>
                <w:webHidden/>
              </w:rPr>
            </w:r>
            <w:r>
              <w:rPr>
                <w:noProof/>
                <w:webHidden/>
              </w:rPr>
              <w:fldChar w:fldCharType="separate"/>
            </w:r>
            <w:r>
              <w:rPr>
                <w:noProof/>
                <w:webHidden/>
              </w:rPr>
              <w:t>22</w:t>
            </w:r>
            <w:r>
              <w:rPr>
                <w:noProof/>
                <w:webHidden/>
              </w:rPr>
              <w:fldChar w:fldCharType="end"/>
            </w:r>
          </w:hyperlink>
        </w:p>
        <w:p w14:paraId="3C071FEA" w14:textId="067DD210" w:rsidR="008E65CD" w:rsidRDefault="008E65CD">
          <w:pPr>
            <w:pStyle w:val="Sumrio2"/>
            <w:tabs>
              <w:tab w:val="right" w:leader="dot" w:pos="9019"/>
            </w:tabs>
            <w:rPr>
              <w:i/>
              <w:iCs/>
              <w:noProof/>
              <w:kern w:val="2"/>
              <w:sz w:val="24"/>
              <w:szCs w:val="24"/>
              <w:lang w:val="pt-BR" w:eastAsia="pt-BR"/>
              <w14:ligatures w14:val="standardContextual"/>
            </w:rPr>
          </w:pPr>
          <w:hyperlink w:anchor="_Toc195354288" w:history="1">
            <w:r w:rsidRPr="00A21C17">
              <w:rPr>
                <w:rStyle w:val="Hyperlink"/>
                <w:noProof/>
              </w:rPr>
              <w:t>2.3 Instalação em macOS</w:t>
            </w:r>
            <w:r>
              <w:rPr>
                <w:noProof/>
                <w:webHidden/>
              </w:rPr>
              <w:tab/>
            </w:r>
            <w:r>
              <w:rPr>
                <w:noProof/>
                <w:webHidden/>
              </w:rPr>
              <w:fldChar w:fldCharType="begin"/>
            </w:r>
            <w:r>
              <w:rPr>
                <w:noProof/>
                <w:webHidden/>
              </w:rPr>
              <w:instrText xml:space="preserve"> PAGEREF _Toc195354288 \h </w:instrText>
            </w:r>
            <w:r>
              <w:rPr>
                <w:noProof/>
                <w:webHidden/>
              </w:rPr>
            </w:r>
            <w:r>
              <w:rPr>
                <w:noProof/>
                <w:webHidden/>
              </w:rPr>
              <w:fldChar w:fldCharType="separate"/>
            </w:r>
            <w:r>
              <w:rPr>
                <w:noProof/>
                <w:webHidden/>
              </w:rPr>
              <w:t>23</w:t>
            </w:r>
            <w:r>
              <w:rPr>
                <w:noProof/>
                <w:webHidden/>
              </w:rPr>
              <w:fldChar w:fldCharType="end"/>
            </w:r>
          </w:hyperlink>
        </w:p>
        <w:p w14:paraId="78603AF5" w14:textId="0F5A5F5D" w:rsidR="008E65CD" w:rsidRDefault="008E65CD">
          <w:pPr>
            <w:pStyle w:val="Sumrio2"/>
            <w:tabs>
              <w:tab w:val="right" w:leader="dot" w:pos="9019"/>
            </w:tabs>
            <w:rPr>
              <w:i/>
              <w:iCs/>
              <w:noProof/>
              <w:kern w:val="2"/>
              <w:sz w:val="24"/>
              <w:szCs w:val="24"/>
              <w:lang w:val="pt-BR" w:eastAsia="pt-BR"/>
              <w14:ligatures w14:val="standardContextual"/>
            </w:rPr>
          </w:pPr>
          <w:hyperlink w:anchor="_Toc195354289" w:history="1">
            <w:r w:rsidRPr="00A21C17">
              <w:rPr>
                <w:rStyle w:val="Hyperlink"/>
                <w:noProof/>
              </w:rPr>
              <w:t>2.4 Instalação em Linux (Debian/Ubuntu)</w:t>
            </w:r>
            <w:r>
              <w:rPr>
                <w:noProof/>
                <w:webHidden/>
              </w:rPr>
              <w:tab/>
            </w:r>
            <w:r>
              <w:rPr>
                <w:noProof/>
                <w:webHidden/>
              </w:rPr>
              <w:fldChar w:fldCharType="begin"/>
            </w:r>
            <w:r>
              <w:rPr>
                <w:noProof/>
                <w:webHidden/>
              </w:rPr>
              <w:instrText xml:space="preserve"> PAGEREF _Toc195354289 \h </w:instrText>
            </w:r>
            <w:r>
              <w:rPr>
                <w:noProof/>
                <w:webHidden/>
              </w:rPr>
            </w:r>
            <w:r>
              <w:rPr>
                <w:noProof/>
                <w:webHidden/>
              </w:rPr>
              <w:fldChar w:fldCharType="separate"/>
            </w:r>
            <w:r>
              <w:rPr>
                <w:noProof/>
                <w:webHidden/>
              </w:rPr>
              <w:t>23</w:t>
            </w:r>
            <w:r>
              <w:rPr>
                <w:noProof/>
                <w:webHidden/>
              </w:rPr>
              <w:fldChar w:fldCharType="end"/>
            </w:r>
          </w:hyperlink>
        </w:p>
        <w:p w14:paraId="1EC2B8E0" w14:textId="7A9AAA63" w:rsidR="008E65CD" w:rsidRDefault="008E65CD">
          <w:pPr>
            <w:pStyle w:val="Sumrio2"/>
            <w:tabs>
              <w:tab w:val="right" w:leader="dot" w:pos="9019"/>
            </w:tabs>
            <w:rPr>
              <w:i/>
              <w:iCs/>
              <w:noProof/>
              <w:kern w:val="2"/>
              <w:sz w:val="24"/>
              <w:szCs w:val="24"/>
              <w:lang w:val="pt-BR" w:eastAsia="pt-BR"/>
              <w14:ligatures w14:val="standardContextual"/>
            </w:rPr>
          </w:pPr>
          <w:hyperlink w:anchor="_Toc195354290" w:history="1">
            <w:r w:rsidRPr="00A21C17">
              <w:rPr>
                <w:rStyle w:val="Hyperlink"/>
                <w:noProof/>
              </w:rPr>
              <w:t>2.5 Configuração Adicional</w:t>
            </w:r>
            <w:r>
              <w:rPr>
                <w:noProof/>
                <w:webHidden/>
              </w:rPr>
              <w:tab/>
            </w:r>
            <w:r>
              <w:rPr>
                <w:noProof/>
                <w:webHidden/>
              </w:rPr>
              <w:fldChar w:fldCharType="begin"/>
            </w:r>
            <w:r>
              <w:rPr>
                <w:noProof/>
                <w:webHidden/>
              </w:rPr>
              <w:instrText xml:space="preserve"> PAGEREF _Toc195354290 \h </w:instrText>
            </w:r>
            <w:r>
              <w:rPr>
                <w:noProof/>
                <w:webHidden/>
              </w:rPr>
            </w:r>
            <w:r>
              <w:rPr>
                <w:noProof/>
                <w:webHidden/>
              </w:rPr>
              <w:fldChar w:fldCharType="separate"/>
            </w:r>
            <w:r>
              <w:rPr>
                <w:noProof/>
                <w:webHidden/>
              </w:rPr>
              <w:t>24</w:t>
            </w:r>
            <w:r>
              <w:rPr>
                <w:noProof/>
                <w:webHidden/>
              </w:rPr>
              <w:fldChar w:fldCharType="end"/>
            </w:r>
          </w:hyperlink>
        </w:p>
        <w:p w14:paraId="2F3B2432" w14:textId="3506EC1C" w:rsidR="008E65CD" w:rsidRDefault="008E65CD">
          <w:pPr>
            <w:pStyle w:val="Sumrio2"/>
            <w:tabs>
              <w:tab w:val="right" w:leader="dot" w:pos="9019"/>
            </w:tabs>
            <w:rPr>
              <w:i/>
              <w:iCs/>
              <w:noProof/>
              <w:kern w:val="2"/>
              <w:sz w:val="24"/>
              <w:szCs w:val="24"/>
              <w:lang w:val="pt-BR" w:eastAsia="pt-BR"/>
              <w14:ligatures w14:val="standardContextual"/>
            </w:rPr>
          </w:pPr>
          <w:hyperlink w:anchor="_Toc195354291" w:history="1">
            <w:r w:rsidRPr="00A21C17">
              <w:rPr>
                <w:rStyle w:val="Hyperlink"/>
                <w:noProof/>
              </w:rPr>
              <w:t>2.6 Verificação da Instalação</w:t>
            </w:r>
            <w:r>
              <w:rPr>
                <w:noProof/>
                <w:webHidden/>
              </w:rPr>
              <w:tab/>
            </w:r>
            <w:r>
              <w:rPr>
                <w:noProof/>
                <w:webHidden/>
              </w:rPr>
              <w:fldChar w:fldCharType="begin"/>
            </w:r>
            <w:r>
              <w:rPr>
                <w:noProof/>
                <w:webHidden/>
              </w:rPr>
              <w:instrText xml:space="preserve"> PAGEREF _Toc195354291 \h </w:instrText>
            </w:r>
            <w:r>
              <w:rPr>
                <w:noProof/>
                <w:webHidden/>
              </w:rPr>
            </w:r>
            <w:r>
              <w:rPr>
                <w:noProof/>
                <w:webHidden/>
              </w:rPr>
              <w:fldChar w:fldCharType="separate"/>
            </w:r>
            <w:r>
              <w:rPr>
                <w:noProof/>
                <w:webHidden/>
              </w:rPr>
              <w:t>24</w:t>
            </w:r>
            <w:r>
              <w:rPr>
                <w:noProof/>
                <w:webHidden/>
              </w:rPr>
              <w:fldChar w:fldCharType="end"/>
            </w:r>
          </w:hyperlink>
        </w:p>
        <w:p w14:paraId="0AE85C32" w14:textId="5A39C999" w:rsidR="008E65CD" w:rsidRDefault="008E65CD">
          <w:pPr>
            <w:pStyle w:val="Sumrio1"/>
            <w:tabs>
              <w:tab w:val="right" w:leader="dot" w:pos="9019"/>
            </w:tabs>
            <w:rPr>
              <w:b w:val="0"/>
              <w:bCs w:val="0"/>
              <w:i/>
              <w:iCs/>
              <w:noProof/>
              <w:kern w:val="2"/>
              <w:lang w:val="pt-BR" w:eastAsia="pt-BR"/>
              <w14:ligatures w14:val="standardContextual"/>
            </w:rPr>
          </w:pPr>
          <w:hyperlink w:anchor="_Toc195354292" w:history="1">
            <w:r w:rsidRPr="00A21C17">
              <w:rPr>
                <w:rStyle w:val="Hyperlink"/>
                <w:noProof/>
              </w:rPr>
              <w:t>3. Sintaxe PHP: Entenda as regras de sintaxe do PHP</w:t>
            </w:r>
            <w:r>
              <w:rPr>
                <w:noProof/>
                <w:webHidden/>
              </w:rPr>
              <w:tab/>
            </w:r>
            <w:r>
              <w:rPr>
                <w:noProof/>
                <w:webHidden/>
              </w:rPr>
              <w:fldChar w:fldCharType="begin"/>
            </w:r>
            <w:r>
              <w:rPr>
                <w:noProof/>
                <w:webHidden/>
              </w:rPr>
              <w:instrText xml:space="preserve"> PAGEREF _Toc195354292 \h </w:instrText>
            </w:r>
            <w:r>
              <w:rPr>
                <w:noProof/>
                <w:webHidden/>
              </w:rPr>
            </w:r>
            <w:r>
              <w:rPr>
                <w:noProof/>
                <w:webHidden/>
              </w:rPr>
              <w:fldChar w:fldCharType="separate"/>
            </w:r>
            <w:r>
              <w:rPr>
                <w:noProof/>
                <w:webHidden/>
              </w:rPr>
              <w:t>25</w:t>
            </w:r>
            <w:r>
              <w:rPr>
                <w:noProof/>
                <w:webHidden/>
              </w:rPr>
              <w:fldChar w:fldCharType="end"/>
            </w:r>
          </w:hyperlink>
        </w:p>
        <w:p w14:paraId="0F25AF54" w14:textId="5DE22596" w:rsidR="008E65CD" w:rsidRDefault="008E65CD">
          <w:pPr>
            <w:pStyle w:val="Sumrio2"/>
            <w:tabs>
              <w:tab w:val="right" w:leader="dot" w:pos="9019"/>
            </w:tabs>
            <w:rPr>
              <w:i/>
              <w:iCs/>
              <w:noProof/>
              <w:kern w:val="2"/>
              <w:sz w:val="24"/>
              <w:szCs w:val="24"/>
              <w:lang w:val="pt-BR" w:eastAsia="pt-BR"/>
              <w14:ligatures w14:val="standardContextual"/>
            </w:rPr>
          </w:pPr>
          <w:hyperlink w:anchor="_Toc195354293" w:history="1">
            <w:r w:rsidRPr="00A21C17">
              <w:rPr>
                <w:rStyle w:val="Hyperlink"/>
                <w:noProof/>
              </w:rPr>
              <w:t>3.1. Delimitadores PHP</w:t>
            </w:r>
            <w:r>
              <w:rPr>
                <w:noProof/>
                <w:webHidden/>
              </w:rPr>
              <w:tab/>
            </w:r>
            <w:r>
              <w:rPr>
                <w:noProof/>
                <w:webHidden/>
              </w:rPr>
              <w:fldChar w:fldCharType="begin"/>
            </w:r>
            <w:r>
              <w:rPr>
                <w:noProof/>
                <w:webHidden/>
              </w:rPr>
              <w:instrText xml:space="preserve"> PAGEREF _Toc195354293 \h </w:instrText>
            </w:r>
            <w:r>
              <w:rPr>
                <w:noProof/>
                <w:webHidden/>
              </w:rPr>
            </w:r>
            <w:r>
              <w:rPr>
                <w:noProof/>
                <w:webHidden/>
              </w:rPr>
              <w:fldChar w:fldCharType="separate"/>
            </w:r>
            <w:r>
              <w:rPr>
                <w:noProof/>
                <w:webHidden/>
              </w:rPr>
              <w:t>25</w:t>
            </w:r>
            <w:r>
              <w:rPr>
                <w:noProof/>
                <w:webHidden/>
              </w:rPr>
              <w:fldChar w:fldCharType="end"/>
            </w:r>
          </w:hyperlink>
        </w:p>
        <w:p w14:paraId="33C3CFBB" w14:textId="22010B8B" w:rsidR="008E65CD" w:rsidRDefault="008E65CD">
          <w:pPr>
            <w:pStyle w:val="Sumrio2"/>
            <w:tabs>
              <w:tab w:val="right" w:leader="dot" w:pos="9019"/>
            </w:tabs>
            <w:rPr>
              <w:i/>
              <w:iCs/>
              <w:noProof/>
              <w:kern w:val="2"/>
              <w:sz w:val="24"/>
              <w:szCs w:val="24"/>
              <w:lang w:val="pt-BR" w:eastAsia="pt-BR"/>
              <w14:ligatures w14:val="standardContextual"/>
            </w:rPr>
          </w:pPr>
          <w:hyperlink w:anchor="_Toc195354294" w:history="1">
            <w:r w:rsidRPr="00A21C17">
              <w:rPr>
                <w:rStyle w:val="Hyperlink"/>
                <w:noProof/>
              </w:rPr>
              <w:t>3.2. Comentários</w:t>
            </w:r>
            <w:r>
              <w:rPr>
                <w:noProof/>
                <w:webHidden/>
              </w:rPr>
              <w:tab/>
            </w:r>
            <w:r>
              <w:rPr>
                <w:noProof/>
                <w:webHidden/>
              </w:rPr>
              <w:fldChar w:fldCharType="begin"/>
            </w:r>
            <w:r>
              <w:rPr>
                <w:noProof/>
                <w:webHidden/>
              </w:rPr>
              <w:instrText xml:space="preserve"> PAGEREF _Toc195354294 \h </w:instrText>
            </w:r>
            <w:r>
              <w:rPr>
                <w:noProof/>
                <w:webHidden/>
              </w:rPr>
            </w:r>
            <w:r>
              <w:rPr>
                <w:noProof/>
                <w:webHidden/>
              </w:rPr>
              <w:fldChar w:fldCharType="separate"/>
            </w:r>
            <w:r>
              <w:rPr>
                <w:noProof/>
                <w:webHidden/>
              </w:rPr>
              <w:t>25</w:t>
            </w:r>
            <w:r>
              <w:rPr>
                <w:noProof/>
                <w:webHidden/>
              </w:rPr>
              <w:fldChar w:fldCharType="end"/>
            </w:r>
          </w:hyperlink>
        </w:p>
        <w:p w14:paraId="7A0504D5" w14:textId="0AA37BF2" w:rsidR="008E65CD" w:rsidRDefault="008E65CD">
          <w:pPr>
            <w:pStyle w:val="Sumrio2"/>
            <w:tabs>
              <w:tab w:val="right" w:leader="dot" w:pos="9019"/>
            </w:tabs>
            <w:rPr>
              <w:i/>
              <w:iCs/>
              <w:noProof/>
              <w:kern w:val="2"/>
              <w:sz w:val="24"/>
              <w:szCs w:val="24"/>
              <w:lang w:val="pt-BR" w:eastAsia="pt-BR"/>
              <w14:ligatures w14:val="standardContextual"/>
            </w:rPr>
          </w:pPr>
          <w:hyperlink w:anchor="_Toc195354295" w:history="1">
            <w:r w:rsidRPr="00A21C17">
              <w:rPr>
                <w:rStyle w:val="Hyperlink"/>
                <w:noProof/>
              </w:rPr>
              <w:t>3.3. Instruções</w:t>
            </w:r>
            <w:r>
              <w:rPr>
                <w:noProof/>
                <w:webHidden/>
              </w:rPr>
              <w:tab/>
            </w:r>
            <w:r>
              <w:rPr>
                <w:noProof/>
                <w:webHidden/>
              </w:rPr>
              <w:fldChar w:fldCharType="begin"/>
            </w:r>
            <w:r>
              <w:rPr>
                <w:noProof/>
                <w:webHidden/>
              </w:rPr>
              <w:instrText xml:space="preserve"> PAGEREF _Toc195354295 \h </w:instrText>
            </w:r>
            <w:r>
              <w:rPr>
                <w:noProof/>
                <w:webHidden/>
              </w:rPr>
            </w:r>
            <w:r>
              <w:rPr>
                <w:noProof/>
                <w:webHidden/>
              </w:rPr>
              <w:fldChar w:fldCharType="separate"/>
            </w:r>
            <w:r>
              <w:rPr>
                <w:noProof/>
                <w:webHidden/>
              </w:rPr>
              <w:t>26</w:t>
            </w:r>
            <w:r>
              <w:rPr>
                <w:noProof/>
                <w:webHidden/>
              </w:rPr>
              <w:fldChar w:fldCharType="end"/>
            </w:r>
          </w:hyperlink>
        </w:p>
        <w:p w14:paraId="2D975FA8" w14:textId="5CB38B29" w:rsidR="008E65CD" w:rsidRDefault="008E65CD">
          <w:pPr>
            <w:pStyle w:val="Sumrio2"/>
            <w:tabs>
              <w:tab w:val="right" w:leader="dot" w:pos="9019"/>
            </w:tabs>
            <w:rPr>
              <w:i/>
              <w:iCs/>
              <w:noProof/>
              <w:kern w:val="2"/>
              <w:sz w:val="24"/>
              <w:szCs w:val="24"/>
              <w:lang w:val="pt-BR" w:eastAsia="pt-BR"/>
              <w14:ligatures w14:val="standardContextual"/>
            </w:rPr>
          </w:pPr>
          <w:hyperlink w:anchor="_Toc195354296" w:history="1">
            <w:r w:rsidRPr="00A21C17">
              <w:rPr>
                <w:rStyle w:val="Hyperlink"/>
                <w:noProof/>
              </w:rPr>
              <w:t>3.4. Case Sensitivity</w:t>
            </w:r>
            <w:r>
              <w:rPr>
                <w:noProof/>
                <w:webHidden/>
              </w:rPr>
              <w:tab/>
            </w:r>
            <w:r>
              <w:rPr>
                <w:noProof/>
                <w:webHidden/>
              </w:rPr>
              <w:fldChar w:fldCharType="begin"/>
            </w:r>
            <w:r>
              <w:rPr>
                <w:noProof/>
                <w:webHidden/>
              </w:rPr>
              <w:instrText xml:space="preserve"> PAGEREF _Toc195354296 \h </w:instrText>
            </w:r>
            <w:r>
              <w:rPr>
                <w:noProof/>
                <w:webHidden/>
              </w:rPr>
            </w:r>
            <w:r>
              <w:rPr>
                <w:noProof/>
                <w:webHidden/>
              </w:rPr>
              <w:fldChar w:fldCharType="separate"/>
            </w:r>
            <w:r>
              <w:rPr>
                <w:noProof/>
                <w:webHidden/>
              </w:rPr>
              <w:t>26</w:t>
            </w:r>
            <w:r>
              <w:rPr>
                <w:noProof/>
                <w:webHidden/>
              </w:rPr>
              <w:fldChar w:fldCharType="end"/>
            </w:r>
          </w:hyperlink>
        </w:p>
        <w:p w14:paraId="233D88AC" w14:textId="2023C947" w:rsidR="008E65CD" w:rsidRDefault="008E65CD">
          <w:pPr>
            <w:pStyle w:val="Sumrio2"/>
            <w:tabs>
              <w:tab w:val="right" w:leader="dot" w:pos="9019"/>
            </w:tabs>
            <w:rPr>
              <w:i/>
              <w:iCs/>
              <w:noProof/>
              <w:kern w:val="2"/>
              <w:sz w:val="24"/>
              <w:szCs w:val="24"/>
              <w:lang w:val="pt-BR" w:eastAsia="pt-BR"/>
              <w14:ligatures w14:val="standardContextual"/>
            </w:rPr>
          </w:pPr>
          <w:hyperlink w:anchor="_Toc195354297" w:history="1">
            <w:r w:rsidRPr="00A21C17">
              <w:rPr>
                <w:rStyle w:val="Hyperlink"/>
                <w:noProof/>
              </w:rPr>
              <w:t>3.5. Espaços em Branco</w:t>
            </w:r>
            <w:r>
              <w:rPr>
                <w:noProof/>
                <w:webHidden/>
              </w:rPr>
              <w:tab/>
            </w:r>
            <w:r>
              <w:rPr>
                <w:noProof/>
                <w:webHidden/>
              </w:rPr>
              <w:fldChar w:fldCharType="begin"/>
            </w:r>
            <w:r>
              <w:rPr>
                <w:noProof/>
                <w:webHidden/>
              </w:rPr>
              <w:instrText xml:space="preserve"> PAGEREF _Toc195354297 \h </w:instrText>
            </w:r>
            <w:r>
              <w:rPr>
                <w:noProof/>
                <w:webHidden/>
              </w:rPr>
            </w:r>
            <w:r>
              <w:rPr>
                <w:noProof/>
                <w:webHidden/>
              </w:rPr>
              <w:fldChar w:fldCharType="separate"/>
            </w:r>
            <w:r>
              <w:rPr>
                <w:noProof/>
                <w:webHidden/>
              </w:rPr>
              <w:t>26</w:t>
            </w:r>
            <w:r>
              <w:rPr>
                <w:noProof/>
                <w:webHidden/>
              </w:rPr>
              <w:fldChar w:fldCharType="end"/>
            </w:r>
          </w:hyperlink>
        </w:p>
        <w:p w14:paraId="0AB103C2" w14:textId="5D53D9E9" w:rsidR="008E65CD" w:rsidRDefault="008E65CD">
          <w:pPr>
            <w:pStyle w:val="Sumrio2"/>
            <w:tabs>
              <w:tab w:val="right" w:leader="dot" w:pos="9019"/>
            </w:tabs>
            <w:rPr>
              <w:i/>
              <w:iCs/>
              <w:noProof/>
              <w:kern w:val="2"/>
              <w:sz w:val="24"/>
              <w:szCs w:val="24"/>
              <w:lang w:val="pt-BR" w:eastAsia="pt-BR"/>
              <w14:ligatures w14:val="standardContextual"/>
            </w:rPr>
          </w:pPr>
          <w:hyperlink w:anchor="_Toc195354298" w:history="1">
            <w:r w:rsidRPr="00A21C17">
              <w:rPr>
                <w:rStyle w:val="Hyperlink"/>
                <w:noProof/>
              </w:rPr>
              <w:t>3.6. Strings</w:t>
            </w:r>
            <w:r>
              <w:rPr>
                <w:noProof/>
                <w:webHidden/>
              </w:rPr>
              <w:tab/>
            </w:r>
            <w:r>
              <w:rPr>
                <w:noProof/>
                <w:webHidden/>
              </w:rPr>
              <w:fldChar w:fldCharType="begin"/>
            </w:r>
            <w:r>
              <w:rPr>
                <w:noProof/>
                <w:webHidden/>
              </w:rPr>
              <w:instrText xml:space="preserve"> PAGEREF _Toc195354298 \h </w:instrText>
            </w:r>
            <w:r>
              <w:rPr>
                <w:noProof/>
                <w:webHidden/>
              </w:rPr>
            </w:r>
            <w:r>
              <w:rPr>
                <w:noProof/>
                <w:webHidden/>
              </w:rPr>
              <w:fldChar w:fldCharType="separate"/>
            </w:r>
            <w:r>
              <w:rPr>
                <w:noProof/>
                <w:webHidden/>
              </w:rPr>
              <w:t>26</w:t>
            </w:r>
            <w:r>
              <w:rPr>
                <w:noProof/>
                <w:webHidden/>
              </w:rPr>
              <w:fldChar w:fldCharType="end"/>
            </w:r>
          </w:hyperlink>
        </w:p>
        <w:p w14:paraId="43E9D1B7" w14:textId="741A0F7F" w:rsidR="008E65CD" w:rsidRDefault="008E65CD">
          <w:pPr>
            <w:pStyle w:val="Sumrio2"/>
            <w:tabs>
              <w:tab w:val="right" w:leader="dot" w:pos="9019"/>
            </w:tabs>
            <w:rPr>
              <w:i/>
              <w:iCs/>
              <w:noProof/>
              <w:kern w:val="2"/>
              <w:sz w:val="24"/>
              <w:szCs w:val="24"/>
              <w:lang w:val="pt-BR" w:eastAsia="pt-BR"/>
              <w14:ligatures w14:val="standardContextual"/>
            </w:rPr>
          </w:pPr>
          <w:hyperlink w:anchor="_Toc195354299" w:history="1">
            <w:r w:rsidRPr="00A21C17">
              <w:rPr>
                <w:rStyle w:val="Hyperlink"/>
                <w:noProof/>
              </w:rPr>
              <w:t>3.7. Variáveis</w:t>
            </w:r>
            <w:r>
              <w:rPr>
                <w:noProof/>
                <w:webHidden/>
              </w:rPr>
              <w:tab/>
            </w:r>
            <w:r>
              <w:rPr>
                <w:noProof/>
                <w:webHidden/>
              </w:rPr>
              <w:fldChar w:fldCharType="begin"/>
            </w:r>
            <w:r>
              <w:rPr>
                <w:noProof/>
                <w:webHidden/>
              </w:rPr>
              <w:instrText xml:space="preserve"> PAGEREF _Toc195354299 \h </w:instrText>
            </w:r>
            <w:r>
              <w:rPr>
                <w:noProof/>
                <w:webHidden/>
              </w:rPr>
            </w:r>
            <w:r>
              <w:rPr>
                <w:noProof/>
                <w:webHidden/>
              </w:rPr>
              <w:fldChar w:fldCharType="separate"/>
            </w:r>
            <w:r>
              <w:rPr>
                <w:noProof/>
                <w:webHidden/>
              </w:rPr>
              <w:t>27</w:t>
            </w:r>
            <w:r>
              <w:rPr>
                <w:noProof/>
                <w:webHidden/>
              </w:rPr>
              <w:fldChar w:fldCharType="end"/>
            </w:r>
          </w:hyperlink>
        </w:p>
        <w:p w14:paraId="7C1F21B5" w14:textId="3F70A761" w:rsidR="008E65CD" w:rsidRDefault="008E65CD">
          <w:pPr>
            <w:pStyle w:val="Sumrio2"/>
            <w:tabs>
              <w:tab w:val="right" w:leader="dot" w:pos="9019"/>
            </w:tabs>
            <w:rPr>
              <w:i/>
              <w:iCs/>
              <w:noProof/>
              <w:kern w:val="2"/>
              <w:sz w:val="24"/>
              <w:szCs w:val="24"/>
              <w:lang w:val="pt-BR" w:eastAsia="pt-BR"/>
              <w14:ligatures w14:val="standardContextual"/>
            </w:rPr>
          </w:pPr>
          <w:hyperlink w:anchor="_Toc195354300" w:history="1">
            <w:r w:rsidRPr="00A21C17">
              <w:rPr>
                <w:rStyle w:val="Hyperlink"/>
                <w:noProof/>
              </w:rPr>
              <w:t>3.8. Operadores</w:t>
            </w:r>
            <w:r>
              <w:rPr>
                <w:noProof/>
                <w:webHidden/>
              </w:rPr>
              <w:tab/>
            </w:r>
            <w:r>
              <w:rPr>
                <w:noProof/>
                <w:webHidden/>
              </w:rPr>
              <w:fldChar w:fldCharType="begin"/>
            </w:r>
            <w:r>
              <w:rPr>
                <w:noProof/>
                <w:webHidden/>
              </w:rPr>
              <w:instrText xml:space="preserve"> PAGEREF _Toc195354300 \h </w:instrText>
            </w:r>
            <w:r>
              <w:rPr>
                <w:noProof/>
                <w:webHidden/>
              </w:rPr>
            </w:r>
            <w:r>
              <w:rPr>
                <w:noProof/>
                <w:webHidden/>
              </w:rPr>
              <w:fldChar w:fldCharType="separate"/>
            </w:r>
            <w:r>
              <w:rPr>
                <w:noProof/>
                <w:webHidden/>
              </w:rPr>
              <w:t>27</w:t>
            </w:r>
            <w:r>
              <w:rPr>
                <w:noProof/>
                <w:webHidden/>
              </w:rPr>
              <w:fldChar w:fldCharType="end"/>
            </w:r>
          </w:hyperlink>
        </w:p>
        <w:p w14:paraId="515D20DA" w14:textId="26E9FA8B" w:rsidR="008E65CD" w:rsidRDefault="008E65CD">
          <w:pPr>
            <w:pStyle w:val="Sumrio2"/>
            <w:tabs>
              <w:tab w:val="right" w:leader="dot" w:pos="9019"/>
            </w:tabs>
            <w:rPr>
              <w:i/>
              <w:iCs/>
              <w:noProof/>
              <w:kern w:val="2"/>
              <w:sz w:val="24"/>
              <w:szCs w:val="24"/>
              <w:lang w:val="pt-BR" w:eastAsia="pt-BR"/>
              <w14:ligatures w14:val="standardContextual"/>
            </w:rPr>
          </w:pPr>
          <w:hyperlink w:anchor="_Toc195354301" w:history="1">
            <w:r w:rsidRPr="00A21C17">
              <w:rPr>
                <w:rStyle w:val="Hyperlink"/>
                <w:noProof/>
              </w:rPr>
              <w:t>3.9. Estruturas de Controlo</w:t>
            </w:r>
            <w:r>
              <w:rPr>
                <w:noProof/>
                <w:webHidden/>
              </w:rPr>
              <w:tab/>
            </w:r>
            <w:r>
              <w:rPr>
                <w:noProof/>
                <w:webHidden/>
              </w:rPr>
              <w:fldChar w:fldCharType="begin"/>
            </w:r>
            <w:r>
              <w:rPr>
                <w:noProof/>
                <w:webHidden/>
              </w:rPr>
              <w:instrText xml:space="preserve"> PAGEREF _Toc195354301 \h </w:instrText>
            </w:r>
            <w:r>
              <w:rPr>
                <w:noProof/>
                <w:webHidden/>
              </w:rPr>
            </w:r>
            <w:r>
              <w:rPr>
                <w:noProof/>
                <w:webHidden/>
              </w:rPr>
              <w:fldChar w:fldCharType="separate"/>
            </w:r>
            <w:r>
              <w:rPr>
                <w:noProof/>
                <w:webHidden/>
              </w:rPr>
              <w:t>27</w:t>
            </w:r>
            <w:r>
              <w:rPr>
                <w:noProof/>
                <w:webHidden/>
              </w:rPr>
              <w:fldChar w:fldCharType="end"/>
            </w:r>
          </w:hyperlink>
        </w:p>
        <w:p w14:paraId="7CC22E06" w14:textId="306F8542" w:rsidR="008E65CD" w:rsidRDefault="008E65CD">
          <w:pPr>
            <w:pStyle w:val="Sumrio1"/>
            <w:tabs>
              <w:tab w:val="right" w:leader="dot" w:pos="9019"/>
            </w:tabs>
            <w:rPr>
              <w:b w:val="0"/>
              <w:bCs w:val="0"/>
              <w:i/>
              <w:iCs/>
              <w:noProof/>
              <w:kern w:val="2"/>
              <w:lang w:val="pt-BR" w:eastAsia="pt-BR"/>
              <w14:ligatures w14:val="standardContextual"/>
            </w:rPr>
          </w:pPr>
          <w:hyperlink w:anchor="_Toc195354302" w:history="1">
            <w:r w:rsidRPr="00A21C17">
              <w:rPr>
                <w:rStyle w:val="Hyperlink"/>
                <w:noProof/>
              </w:rPr>
              <w:t>4. Comentários PHP: Adicionar Comentários em PHP</w:t>
            </w:r>
            <w:r>
              <w:rPr>
                <w:noProof/>
                <w:webHidden/>
              </w:rPr>
              <w:tab/>
            </w:r>
            <w:r>
              <w:rPr>
                <w:noProof/>
                <w:webHidden/>
              </w:rPr>
              <w:fldChar w:fldCharType="begin"/>
            </w:r>
            <w:r>
              <w:rPr>
                <w:noProof/>
                <w:webHidden/>
              </w:rPr>
              <w:instrText xml:space="preserve"> PAGEREF _Toc195354302 \h </w:instrText>
            </w:r>
            <w:r>
              <w:rPr>
                <w:noProof/>
                <w:webHidden/>
              </w:rPr>
            </w:r>
            <w:r>
              <w:rPr>
                <w:noProof/>
                <w:webHidden/>
              </w:rPr>
              <w:fldChar w:fldCharType="separate"/>
            </w:r>
            <w:r>
              <w:rPr>
                <w:noProof/>
                <w:webHidden/>
              </w:rPr>
              <w:t>29</w:t>
            </w:r>
            <w:r>
              <w:rPr>
                <w:noProof/>
                <w:webHidden/>
              </w:rPr>
              <w:fldChar w:fldCharType="end"/>
            </w:r>
          </w:hyperlink>
        </w:p>
        <w:p w14:paraId="406C8C6C" w14:textId="5C4BC0B9" w:rsidR="008E65CD" w:rsidRDefault="008E65CD">
          <w:pPr>
            <w:pStyle w:val="Sumrio2"/>
            <w:tabs>
              <w:tab w:val="right" w:leader="dot" w:pos="9019"/>
            </w:tabs>
            <w:rPr>
              <w:i/>
              <w:iCs/>
              <w:noProof/>
              <w:kern w:val="2"/>
              <w:sz w:val="24"/>
              <w:szCs w:val="24"/>
              <w:lang w:val="pt-BR" w:eastAsia="pt-BR"/>
              <w14:ligatures w14:val="standardContextual"/>
            </w:rPr>
          </w:pPr>
          <w:hyperlink w:anchor="_Toc195354303" w:history="1">
            <w:r w:rsidRPr="00A21C17">
              <w:rPr>
                <w:rStyle w:val="Hyperlink"/>
                <w:noProof/>
              </w:rPr>
              <w:t>4.1. Tipos de Comentários em PHP</w:t>
            </w:r>
            <w:r>
              <w:rPr>
                <w:noProof/>
                <w:webHidden/>
              </w:rPr>
              <w:tab/>
            </w:r>
            <w:r>
              <w:rPr>
                <w:noProof/>
                <w:webHidden/>
              </w:rPr>
              <w:fldChar w:fldCharType="begin"/>
            </w:r>
            <w:r>
              <w:rPr>
                <w:noProof/>
                <w:webHidden/>
              </w:rPr>
              <w:instrText xml:space="preserve"> PAGEREF _Toc195354303 \h </w:instrText>
            </w:r>
            <w:r>
              <w:rPr>
                <w:noProof/>
                <w:webHidden/>
              </w:rPr>
            </w:r>
            <w:r>
              <w:rPr>
                <w:noProof/>
                <w:webHidden/>
              </w:rPr>
              <w:fldChar w:fldCharType="separate"/>
            </w:r>
            <w:r>
              <w:rPr>
                <w:noProof/>
                <w:webHidden/>
              </w:rPr>
              <w:t>29</w:t>
            </w:r>
            <w:r>
              <w:rPr>
                <w:noProof/>
                <w:webHidden/>
              </w:rPr>
              <w:fldChar w:fldCharType="end"/>
            </w:r>
          </w:hyperlink>
        </w:p>
        <w:p w14:paraId="1F53E8D2" w14:textId="15A0F814" w:rsidR="008E65CD" w:rsidRDefault="008E65CD">
          <w:pPr>
            <w:pStyle w:val="Sumrio2"/>
            <w:tabs>
              <w:tab w:val="right" w:leader="dot" w:pos="9019"/>
            </w:tabs>
            <w:rPr>
              <w:i/>
              <w:iCs/>
              <w:noProof/>
              <w:kern w:val="2"/>
              <w:sz w:val="24"/>
              <w:szCs w:val="24"/>
              <w:lang w:val="pt-BR" w:eastAsia="pt-BR"/>
              <w14:ligatures w14:val="standardContextual"/>
            </w:rPr>
          </w:pPr>
          <w:hyperlink w:anchor="_Toc195354304" w:history="1">
            <w:r w:rsidRPr="00A21C17">
              <w:rPr>
                <w:rStyle w:val="Hyperlink"/>
                <w:noProof/>
              </w:rPr>
              <w:t>4.2. Comentários de Linha Única (//)</w:t>
            </w:r>
            <w:r>
              <w:rPr>
                <w:noProof/>
                <w:webHidden/>
              </w:rPr>
              <w:tab/>
            </w:r>
            <w:r>
              <w:rPr>
                <w:noProof/>
                <w:webHidden/>
              </w:rPr>
              <w:fldChar w:fldCharType="begin"/>
            </w:r>
            <w:r>
              <w:rPr>
                <w:noProof/>
                <w:webHidden/>
              </w:rPr>
              <w:instrText xml:space="preserve"> PAGEREF _Toc195354304 \h </w:instrText>
            </w:r>
            <w:r>
              <w:rPr>
                <w:noProof/>
                <w:webHidden/>
              </w:rPr>
            </w:r>
            <w:r>
              <w:rPr>
                <w:noProof/>
                <w:webHidden/>
              </w:rPr>
              <w:fldChar w:fldCharType="separate"/>
            </w:r>
            <w:r>
              <w:rPr>
                <w:noProof/>
                <w:webHidden/>
              </w:rPr>
              <w:t>29</w:t>
            </w:r>
            <w:r>
              <w:rPr>
                <w:noProof/>
                <w:webHidden/>
              </w:rPr>
              <w:fldChar w:fldCharType="end"/>
            </w:r>
          </w:hyperlink>
        </w:p>
        <w:p w14:paraId="7117951B" w14:textId="12B272EB" w:rsidR="008E65CD" w:rsidRDefault="008E65CD">
          <w:pPr>
            <w:pStyle w:val="Sumrio2"/>
            <w:tabs>
              <w:tab w:val="right" w:leader="dot" w:pos="9019"/>
            </w:tabs>
            <w:rPr>
              <w:i/>
              <w:iCs/>
              <w:noProof/>
              <w:kern w:val="2"/>
              <w:sz w:val="24"/>
              <w:szCs w:val="24"/>
              <w:lang w:val="pt-BR" w:eastAsia="pt-BR"/>
              <w14:ligatures w14:val="standardContextual"/>
            </w:rPr>
          </w:pPr>
          <w:hyperlink w:anchor="_Toc195354305" w:history="1">
            <w:r w:rsidRPr="00A21C17">
              <w:rPr>
                <w:rStyle w:val="Hyperlink"/>
                <w:noProof/>
              </w:rPr>
              <w:t>4.3. Shebang ou Comentários de Execução (#! /usr/bin/php)</w:t>
            </w:r>
            <w:r>
              <w:rPr>
                <w:noProof/>
                <w:webHidden/>
              </w:rPr>
              <w:tab/>
            </w:r>
            <w:r>
              <w:rPr>
                <w:noProof/>
                <w:webHidden/>
              </w:rPr>
              <w:fldChar w:fldCharType="begin"/>
            </w:r>
            <w:r>
              <w:rPr>
                <w:noProof/>
                <w:webHidden/>
              </w:rPr>
              <w:instrText xml:space="preserve"> PAGEREF _Toc195354305 \h </w:instrText>
            </w:r>
            <w:r>
              <w:rPr>
                <w:noProof/>
                <w:webHidden/>
              </w:rPr>
            </w:r>
            <w:r>
              <w:rPr>
                <w:noProof/>
                <w:webHidden/>
              </w:rPr>
              <w:fldChar w:fldCharType="separate"/>
            </w:r>
            <w:r>
              <w:rPr>
                <w:noProof/>
                <w:webHidden/>
              </w:rPr>
              <w:t>29</w:t>
            </w:r>
            <w:r>
              <w:rPr>
                <w:noProof/>
                <w:webHidden/>
              </w:rPr>
              <w:fldChar w:fldCharType="end"/>
            </w:r>
          </w:hyperlink>
        </w:p>
        <w:p w14:paraId="30C01E54" w14:textId="364A7782" w:rsidR="008E65CD" w:rsidRDefault="008E65CD">
          <w:pPr>
            <w:pStyle w:val="Sumrio2"/>
            <w:tabs>
              <w:tab w:val="right" w:leader="dot" w:pos="9019"/>
            </w:tabs>
            <w:rPr>
              <w:i/>
              <w:iCs/>
              <w:noProof/>
              <w:kern w:val="2"/>
              <w:sz w:val="24"/>
              <w:szCs w:val="24"/>
              <w:lang w:val="pt-BR" w:eastAsia="pt-BR"/>
              <w14:ligatures w14:val="standardContextual"/>
            </w:rPr>
          </w:pPr>
          <w:hyperlink w:anchor="_Toc195354306" w:history="1">
            <w:r w:rsidRPr="00A21C17">
              <w:rPr>
                <w:rStyle w:val="Hyperlink"/>
                <w:noProof/>
              </w:rPr>
              <w:t>4.4. Comentários de Várias Linhas (/\* \*/)</w:t>
            </w:r>
            <w:r>
              <w:rPr>
                <w:noProof/>
                <w:webHidden/>
              </w:rPr>
              <w:tab/>
            </w:r>
            <w:r>
              <w:rPr>
                <w:noProof/>
                <w:webHidden/>
              </w:rPr>
              <w:fldChar w:fldCharType="begin"/>
            </w:r>
            <w:r>
              <w:rPr>
                <w:noProof/>
                <w:webHidden/>
              </w:rPr>
              <w:instrText xml:space="preserve"> PAGEREF _Toc195354306 \h </w:instrText>
            </w:r>
            <w:r>
              <w:rPr>
                <w:noProof/>
                <w:webHidden/>
              </w:rPr>
            </w:r>
            <w:r>
              <w:rPr>
                <w:noProof/>
                <w:webHidden/>
              </w:rPr>
              <w:fldChar w:fldCharType="separate"/>
            </w:r>
            <w:r>
              <w:rPr>
                <w:noProof/>
                <w:webHidden/>
              </w:rPr>
              <w:t>30</w:t>
            </w:r>
            <w:r>
              <w:rPr>
                <w:noProof/>
                <w:webHidden/>
              </w:rPr>
              <w:fldChar w:fldCharType="end"/>
            </w:r>
          </w:hyperlink>
        </w:p>
        <w:p w14:paraId="5558372F" w14:textId="1BAFC66B" w:rsidR="008E65CD" w:rsidRDefault="008E65CD">
          <w:pPr>
            <w:pStyle w:val="Sumrio2"/>
            <w:tabs>
              <w:tab w:val="right" w:leader="dot" w:pos="9019"/>
            </w:tabs>
            <w:rPr>
              <w:i/>
              <w:iCs/>
              <w:noProof/>
              <w:kern w:val="2"/>
              <w:sz w:val="24"/>
              <w:szCs w:val="24"/>
              <w:lang w:val="pt-BR" w:eastAsia="pt-BR"/>
              <w14:ligatures w14:val="standardContextual"/>
            </w:rPr>
          </w:pPr>
          <w:hyperlink w:anchor="_Toc195354307" w:history="1">
            <w:r w:rsidRPr="00A21C17">
              <w:rPr>
                <w:rStyle w:val="Hyperlink"/>
                <w:noProof/>
              </w:rPr>
              <w:t>4.5. Melhores Práticas para Comentar Código PHP</w:t>
            </w:r>
            <w:r>
              <w:rPr>
                <w:noProof/>
                <w:webHidden/>
              </w:rPr>
              <w:tab/>
            </w:r>
            <w:r>
              <w:rPr>
                <w:noProof/>
                <w:webHidden/>
              </w:rPr>
              <w:fldChar w:fldCharType="begin"/>
            </w:r>
            <w:r>
              <w:rPr>
                <w:noProof/>
                <w:webHidden/>
              </w:rPr>
              <w:instrText xml:space="preserve"> PAGEREF _Toc195354307 \h </w:instrText>
            </w:r>
            <w:r>
              <w:rPr>
                <w:noProof/>
                <w:webHidden/>
              </w:rPr>
            </w:r>
            <w:r>
              <w:rPr>
                <w:noProof/>
                <w:webHidden/>
              </w:rPr>
              <w:fldChar w:fldCharType="separate"/>
            </w:r>
            <w:r>
              <w:rPr>
                <w:noProof/>
                <w:webHidden/>
              </w:rPr>
              <w:t>30</w:t>
            </w:r>
            <w:r>
              <w:rPr>
                <w:noProof/>
                <w:webHidden/>
              </w:rPr>
              <w:fldChar w:fldCharType="end"/>
            </w:r>
          </w:hyperlink>
        </w:p>
        <w:p w14:paraId="3449E888" w14:textId="799F08B8" w:rsidR="008E65CD" w:rsidRDefault="008E65CD">
          <w:pPr>
            <w:pStyle w:val="Sumrio2"/>
            <w:tabs>
              <w:tab w:val="right" w:leader="dot" w:pos="9019"/>
            </w:tabs>
            <w:rPr>
              <w:i/>
              <w:iCs/>
              <w:noProof/>
              <w:kern w:val="2"/>
              <w:sz w:val="24"/>
              <w:szCs w:val="24"/>
              <w:lang w:val="pt-BR" w:eastAsia="pt-BR"/>
              <w14:ligatures w14:val="standardContextual"/>
            </w:rPr>
          </w:pPr>
          <w:hyperlink w:anchor="_Toc195354308" w:history="1">
            <w:r w:rsidRPr="00A21C17">
              <w:rPr>
                <w:rStyle w:val="Hyperlink"/>
                <w:noProof/>
              </w:rPr>
              <w:t>4.6. Exemplo de Documentação de Função com Comentários</w:t>
            </w:r>
            <w:r>
              <w:rPr>
                <w:noProof/>
                <w:webHidden/>
              </w:rPr>
              <w:tab/>
            </w:r>
            <w:r>
              <w:rPr>
                <w:noProof/>
                <w:webHidden/>
              </w:rPr>
              <w:fldChar w:fldCharType="begin"/>
            </w:r>
            <w:r>
              <w:rPr>
                <w:noProof/>
                <w:webHidden/>
              </w:rPr>
              <w:instrText xml:space="preserve"> PAGEREF _Toc195354308 \h </w:instrText>
            </w:r>
            <w:r>
              <w:rPr>
                <w:noProof/>
                <w:webHidden/>
              </w:rPr>
            </w:r>
            <w:r>
              <w:rPr>
                <w:noProof/>
                <w:webHidden/>
              </w:rPr>
              <w:fldChar w:fldCharType="separate"/>
            </w:r>
            <w:r>
              <w:rPr>
                <w:noProof/>
                <w:webHidden/>
              </w:rPr>
              <w:t>31</w:t>
            </w:r>
            <w:r>
              <w:rPr>
                <w:noProof/>
                <w:webHidden/>
              </w:rPr>
              <w:fldChar w:fldCharType="end"/>
            </w:r>
          </w:hyperlink>
        </w:p>
        <w:p w14:paraId="126A76CF" w14:textId="027954DC" w:rsidR="008E65CD" w:rsidRDefault="008E65CD">
          <w:pPr>
            <w:pStyle w:val="Sumrio1"/>
            <w:tabs>
              <w:tab w:val="right" w:leader="dot" w:pos="9019"/>
            </w:tabs>
            <w:rPr>
              <w:b w:val="0"/>
              <w:bCs w:val="0"/>
              <w:i/>
              <w:iCs/>
              <w:noProof/>
              <w:kern w:val="2"/>
              <w:lang w:val="pt-BR" w:eastAsia="pt-BR"/>
              <w14:ligatures w14:val="standardContextual"/>
            </w:rPr>
          </w:pPr>
          <w:hyperlink w:anchor="_Toc195354309" w:history="1">
            <w:r w:rsidRPr="00A21C17">
              <w:rPr>
                <w:rStyle w:val="Hyperlink"/>
                <w:noProof/>
              </w:rPr>
              <w:t>5. Comentários Multilinha</w:t>
            </w:r>
            <w:r>
              <w:rPr>
                <w:noProof/>
                <w:webHidden/>
              </w:rPr>
              <w:tab/>
            </w:r>
            <w:r>
              <w:rPr>
                <w:noProof/>
                <w:webHidden/>
              </w:rPr>
              <w:fldChar w:fldCharType="begin"/>
            </w:r>
            <w:r>
              <w:rPr>
                <w:noProof/>
                <w:webHidden/>
              </w:rPr>
              <w:instrText xml:space="preserve"> PAGEREF _Toc195354309 \h </w:instrText>
            </w:r>
            <w:r>
              <w:rPr>
                <w:noProof/>
                <w:webHidden/>
              </w:rPr>
            </w:r>
            <w:r>
              <w:rPr>
                <w:noProof/>
                <w:webHidden/>
              </w:rPr>
              <w:fldChar w:fldCharType="separate"/>
            </w:r>
            <w:r>
              <w:rPr>
                <w:noProof/>
                <w:webHidden/>
              </w:rPr>
              <w:t>32</w:t>
            </w:r>
            <w:r>
              <w:rPr>
                <w:noProof/>
                <w:webHidden/>
              </w:rPr>
              <w:fldChar w:fldCharType="end"/>
            </w:r>
          </w:hyperlink>
        </w:p>
        <w:p w14:paraId="195CAF08" w14:textId="10157A60" w:rsidR="008E65CD" w:rsidRDefault="008E65CD">
          <w:pPr>
            <w:pStyle w:val="Sumrio2"/>
            <w:tabs>
              <w:tab w:val="right" w:leader="dot" w:pos="9019"/>
            </w:tabs>
            <w:rPr>
              <w:i/>
              <w:iCs/>
              <w:noProof/>
              <w:kern w:val="2"/>
              <w:sz w:val="24"/>
              <w:szCs w:val="24"/>
              <w:lang w:val="pt-BR" w:eastAsia="pt-BR"/>
              <w14:ligatures w14:val="standardContextual"/>
            </w:rPr>
          </w:pPr>
          <w:hyperlink w:anchor="_Toc195354310" w:history="1">
            <w:r w:rsidRPr="00A21C17">
              <w:rPr>
                <w:rStyle w:val="Hyperlink"/>
                <w:noProof/>
              </w:rPr>
              <w:t>5.1. Sintaxe dos Comentários Multilinha</w:t>
            </w:r>
            <w:r>
              <w:rPr>
                <w:noProof/>
                <w:webHidden/>
              </w:rPr>
              <w:tab/>
            </w:r>
            <w:r>
              <w:rPr>
                <w:noProof/>
                <w:webHidden/>
              </w:rPr>
              <w:fldChar w:fldCharType="begin"/>
            </w:r>
            <w:r>
              <w:rPr>
                <w:noProof/>
                <w:webHidden/>
              </w:rPr>
              <w:instrText xml:space="preserve"> PAGEREF _Toc195354310 \h </w:instrText>
            </w:r>
            <w:r>
              <w:rPr>
                <w:noProof/>
                <w:webHidden/>
              </w:rPr>
            </w:r>
            <w:r>
              <w:rPr>
                <w:noProof/>
                <w:webHidden/>
              </w:rPr>
              <w:fldChar w:fldCharType="separate"/>
            </w:r>
            <w:r>
              <w:rPr>
                <w:noProof/>
                <w:webHidden/>
              </w:rPr>
              <w:t>32</w:t>
            </w:r>
            <w:r>
              <w:rPr>
                <w:noProof/>
                <w:webHidden/>
              </w:rPr>
              <w:fldChar w:fldCharType="end"/>
            </w:r>
          </w:hyperlink>
        </w:p>
        <w:p w14:paraId="13B3727E" w14:textId="777A61E9" w:rsidR="008E65CD" w:rsidRDefault="008E65CD">
          <w:pPr>
            <w:pStyle w:val="Sumrio2"/>
            <w:tabs>
              <w:tab w:val="right" w:leader="dot" w:pos="9019"/>
            </w:tabs>
            <w:rPr>
              <w:i/>
              <w:iCs/>
              <w:noProof/>
              <w:kern w:val="2"/>
              <w:sz w:val="24"/>
              <w:szCs w:val="24"/>
              <w:lang w:val="pt-BR" w:eastAsia="pt-BR"/>
              <w14:ligatures w14:val="standardContextual"/>
            </w:rPr>
          </w:pPr>
          <w:hyperlink w:anchor="_Toc195354311" w:history="1">
            <w:r w:rsidRPr="00A21C17">
              <w:rPr>
                <w:rStyle w:val="Hyperlink"/>
                <w:noProof/>
              </w:rPr>
              <w:t>5.2. Utilização Prática dos Comentários Multilinha</w:t>
            </w:r>
            <w:r>
              <w:rPr>
                <w:noProof/>
                <w:webHidden/>
              </w:rPr>
              <w:tab/>
            </w:r>
            <w:r>
              <w:rPr>
                <w:noProof/>
                <w:webHidden/>
              </w:rPr>
              <w:fldChar w:fldCharType="begin"/>
            </w:r>
            <w:r>
              <w:rPr>
                <w:noProof/>
                <w:webHidden/>
              </w:rPr>
              <w:instrText xml:space="preserve"> PAGEREF _Toc195354311 \h </w:instrText>
            </w:r>
            <w:r>
              <w:rPr>
                <w:noProof/>
                <w:webHidden/>
              </w:rPr>
            </w:r>
            <w:r>
              <w:rPr>
                <w:noProof/>
                <w:webHidden/>
              </w:rPr>
              <w:fldChar w:fldCharType="separate"/>
            </w:r>
            <w:r>
              <w:rPr>
                <w:noProof/>
                <w:webHidden/>
              </w:rPr>
              <w:t>32</w:t>
            </w:r>
            <w:r>
              <w:rPr>
                <w:noProof/>
                <w:webHidden/>
              </w:rPr>
              <w:fldChar w:fldCharType="end"/>
            </w:r>
          </w:hyperlink>
        </w:p>
        <w:p w14:paraId="663C022B" w14:textId="6A8D7DD4" w:rsidR="008E65CD" w:rsidRDefault="008E65CD">
          <w:pPr>
            <w:pStyle w:val="Sumrio2"/>
            <w:tabs>
              <w:tab w:val="right" w:leader="dot" w:pos="9019"/>
            </w:tabs>
            <w:rPr>
              <w:i/>
              <w:iCs/>
              <w:noProof/>
              <w:kern w:val="2"/>
              <w:sz w:val="24"/>
              <w:szCs w:val="24"/>
              <w:lang w:val="pt-BR" w:eastAsia="pt-BR"/>
              <w14:ligatures w14:val="standardContextual"/>
            </w:rPr>
          </w:pPr>
          <w:hyperlink w:anchor="_Toc195354312" w:history="1">
            <w:r w:rsidRPr="00A21C17">
              <w:rPr>
                <w:rStyle w:val="Hyperlink"/>
                <w:noProof/>
              </w:rPr>
              <w:t>5.3. Boas Práticas na Utilização de Comentários Multilinha</w:t>
            </w:r>
            <w:r>
              <w:rPr>
                <w:noProof/>
                <w:webHidden/>
              </w:rPr>
              <w:tab/>
            </w:r>
            <w:r>
              <w:rPr>
                <w:noProof/>
                <w:webHidden/>
              </w:rPr>
              <w:fldChar w:fldCharType="begin"/>
            </w:r>
            <w:r>
              <w:rPr>
                <w:noProof/>
                <w:webHidden/>
              </w:rPr>
              <w:instrText xml:space="preserve"> PAGEREF _Toc195354312 \h </w:instrText>
            </w:r>
            <w:r>
              <w:rPr>
                <w:noProof/>
                <w:webHidden/>
              </w:rPr>
            </w:r>
            <w:r>
              <w:rPr>
                <w:noProof/>
                <w:webHidden/>
              </w:rPr>
              <w:fldChar w:fldCharType="separate"/>
            </w:r>
            <w:r>
              <w:rPr>
                <w:noProof/>
                <w:webHidden/>
              </w:rPr>
              <w:t>33</w:t>
            </w:r>
            <w:r>
              <w:rPr>
                <w:noProof/>
                <w:webHidden/>
              </w:rPr>
              <w:fldChar w:fldCharType="end"/>
            </w:r>
          </w:hyperlink>
        </w:p>
        <w:p w14:paraId="272C26E1" w14:textId="59A98763" w:rsidR="008E65CD" w:rsidRDefault="008E65CD">
          <w:pPr>
            <w:pStyle w:val="Sumrio1"/>
            <w:tabs>
              <w:tab w:val="right" w:leader="dot" w:pos="9019"/>
            </w:tabs>
            <w:rPr>
              <w:b w:val="0"/>
              <w:bCs w:val="0"/>
              <w:i/>
              <w:iCs/>
              <w:noProof/>
              <w:kern w:val="2"/>
              <w:lang w:val="pt-BR" w:eastAsia="pt-BR"/>
              <w14:ligatures w14:val="standardContextual"/>
            </w:rPr>
          </w:pPr>
          <w:hyperlink w:anchor="_Toc195354313" w:history="1">
            <w:r w:rsidRPr="00A21C17">
              <w:rPr>
                <w:rStyle w:val="Hyperlink"/>
                <w:noProof/>
              </w:rPr>
              <w:t>6. Comentários no Meio do Código</w:t>
            </w:r>
            <w:r>
              <w:rPr>
                <w:noProof/>
                <w:webHidden/>
              </w:rPr>
              <w:tab/>
            </w:r>
            <w:r>
              <w:rPr>
                <w:noProof/>
                <w:webHidden/>
              </w:rPr>
              <w:fldChar w:fldCharType="begin"/>
            </w:r>
            <w:r>
              <w:rPr>
                <w:noProof/>
                <w:webHidden/>
              </w:rPr>
              <w:instrText xml:space="preserve"> PAGEREF _Toc195354313 \h </w:instrText>
            </w:r>
            <w:r>
              <w:rPr>
                <w:noProof/>
                <w:webHidden/>
              </w:rPr>
            </w:r>
            <w:r>
              <w:rPr>
                <w:noProof/>
                <w:webHidden/>
              </w:rPr>
              <w:fldChar w:fldCharType="separate"/>
            </w:r>
            <w:r>
              <w:rPr>
                <w:noProof/>
                <w:webHidden/>
              </w:rPr>
              <w:t>35</w:t>
            </w:r>
            <w:r>
              <w:rPr>
                <w:noProof/>
                <w:webHidden/>
              </w:rPr>
              <w:fldChar w:fldCharType="end"/>
            </w:r>
          </w:hyperlink>
        </w:p>
        <w:p w14:paraId="63DC57DC" w14:textId="55FF3E47" w:rsidR="008E65CD" w:rsidRDefault="008E65CD">
          <w:pPr>
            <w:pStyle w:val="Sumrio2"/>
            <w:tabs>
              <w:tab w:val="right" w:leader="dot" w:pos="9019"/>
            </w:tabs>
            <w:rPr>
              <w:i/>
              <w:iCs/>
              <w:noProof/>
              <w:kern w:val="2"/>
              <w:sz w:val="24"/>
              <w:szCs w:val="24"/>
              <w:lang w:val="pt-BR" w:eastAsia="pt-BR"/>
              <w14:ligatures w14:val="standardContextual"/>
            </w:rPr>
          </w:pPr>
          <w:hyperlink w:anchor="_Toc195354314" w:history="1">
            <w:r w:rsidRPr="00A21C17">
              <w:rPr>
                <w:rStyle w:val="Hyperlink"/>
                <w:noProof/>
              </w:rPr>
              <w:t>6.1. A Importância dos Comentários</w:t>
            </w:r>
            <w:r>
              <w:rPr>
                <w:noProof/>
                <w:webHidden/>
              </w:rPr>
              <w:tab/>
            </w:r>
            <w:r>
              <w:rPr>
                <w:noProof/>
                <w:webHidden/>
              </w:rPr>
              <w:fldChar w:fldCharType="begin"/>
            </w:r>
            <w:r>
              <w:rPr>
                <w:noProof/>
                <w:webHidden/>
              </w:rPr>
              <w:instrText xml:space="preserve"> PAGEREF _Toc195354314 \h </w:instrText>
            </w:r>
            <w:r>
              <w:rPr>
                <w:noProof/>
                <w:webHidden/>
              </w:rPr>
            </w:r>
            <w:r>
              <w:rPr>
                <w:noProof/>
                <w:webHidden/>
              </w:rPr>
              <w:fldChar w:fldCharType="separate"/>
            </w:r>
            <w:r>
              <w:rPr>
                <w:noProof/>
                <w:webHidden/>
              </w:rPr>
              <w:t>35</w:t>
            </w:r>
            <w:r>
              <w:rPr>
                <w:noProof/>
                <w:webHidden/>
              </w:rPr>
              <w:fldChar w:fldCharType="end"/>
            </w:r>
          </w:hyperlink>
        </w:p>
        <w:p w14:paraId="17236FC3" w14:textId="53A7CA50" w:rsidR="008E65CD" w:rsidRDefault="008E65CD">
          <w:pPr>
            <w:pStyle w:val="Sumrio2"/>
            <w:tabs>
              <w:tab w:val="right" w:leader="dot" w:pos="9019"/>
            </w:tabs>
            <w:rPr>
              <w:i/>
              <w:iCs/>
              <w:noProof/>
              <w:kern w:val="2"/>
              <w:sz w:val="24"/>
              <w:szCs w:val="24"/>
              <w:lang w:val="pt-BR" w:eastAsia="pt-BR"/>
              <w14:ligatures w14:val="standardContextual"/>
            </w:rPr>
          </w:pPr>
          <w:hyperlink w:anchor="_Toc195354315" w:history="1">
            <w:r w:rsidRPr="00A21C17">
              <w:rPr>
                <w:rStyle w:val="Hyperlink"/>
                <w:noProof/>
              </w:rPr>
              <w:t>6.2. Tipos de Comentários em PHP</w:t>
            </w:r>
            <w:r>
              <w:rPr>
                <w:noProof/>
                <w:webHidden/>
              </w:rPr>
              <w:tab/>
            </w:r>
            <w:r>
              <w:rPr>
                <w:noProof/>
                <w:webHidden/>
              </w:rPr>
              <w:fldChar w:fldCharType="begin"/>
            </w:r>
            <w:r>
              <w:rPr>
                <w:noProof/>
                <w:webHidden/>
              </w:rPr>
              <w:instrText xml:space="preserve"> PAGEREF _Toc195354315 \h </w:instrText>
            </w:r>
            <w:r>
              <w:rPr>
                <w:noProof/>
                <w:webHidden/>
              </w:rPr>
            </w:r>
            <w:r>
              <w:rPr>
                <w:noProof/>
                <w:webHidden/>
              </w:rPr>
              <w:fldChar w:fldCharType="separate"/>
            </w:r>
            <w:r>
              <w:rPr>
                <w:noProof/>
                <w:webHidden/>
              </w:rPr>
              <w:t>35</w:t>
            </w:r>
            <w:r>
              <w:rPr>
                <w:noProof/>
                <w:webHidden/>
              </w:rPr>
              <w:fldChar w:fldCharType="end"/>
            </w:r>
          </w:hyperlink>
        </w:p>
        <w:p w14:paraId="45834157" w14:textId="17D60661" w:rsidR="008E65CD" w:rsidRDefault="008E65CD">
          <w:pPr>
            <w:pStyle w:val="Sumrio2"/>
            <w:tabs>
              <w:tab w:val="right" w:leader="dot" w:pos="9019"/>
            </w:tabs>
            <w:rPr>
              <w:i/>
              <w:iCs/>
              <w:noProof/>
              <w:kern w:val="2"/>
              <w:sz w:val="24"/>
              <w:szCs w:val="24"/>
              <w:lang w:val="pt-BR" w:eastAsia="pt-BR"/>
              <w14:ligatures w14:val="standardContextual"/>
            </w:rPr>
          </w:pPr>
          <w:hyperlink w:anchor="_Toc195354316" w:history="1">
            <w:r w:rsidRPr="00A21C17">
              <w:rPr>
                <w:rStyle w:val="Hyperlink"/>
                <w:noProof/>
              </w:rPr>
              <w:t>6.3. Boas Práticas na Utilização de Comentários</w:t>
            </w:r>
            <w:r>
              <w:rPr>
                <w:noProof/>
                <w:webHidden/>
              </w:rPr>
              <w:tab/>
            </w:r>
            <w:r>
              <w:rPr>
                <w:noProof/>
                <w:webHidden/>
              </w:rPr>
              <w:fldChar w:fldCharType="begin"/>
            </w:r>
            <w:r>
              <w:rPr>
                <w:noProof/>
                <w:webHidden/>
              </w:rPr>
              <w:instrText xml:space="preserve"> PAGEREF _Toc195354316 \h </w:instrText>
            </w:r>
            <w:r>
              <w:rPr>
                <w:noProof/>
                <w:webHidden/>
              </w:rPr>
            </w:r>
            <w:r>
              <w:rPr>
                <w:noProof/>
                <w:webHidden/>
              </w:rPr>
              <w:fldChar w:fldCharType="separate"/>
            </w:r>
            <w:r>
              <w:rPr>
                <w:noProof/>
                <w:webHidden/>
              </w:rPr>
              <w:t>36</w:t>
            </w:r>
            <w:r>
              <w:rPr>
                <w:noProof/>
                <w:webHidden/>
              </w:rPr>
              <w:fldChar w:fldCharType="end"/>
            </w:r>
          </w:hyperlink>
        </w:p>
        <w:p w14:paraId="576E749B" w14:textId="5104D223" w:rsidR="008E65CD" w:rsidRDefault="008E65CD">
          <w:pPr>
            <w:pStyle w:val="Sumrio2"/>
            <w:tabs>
              <w:tab w:val="right" w:leader="dot" w:pos="9019"/>
            </w:tabs>
            <w:rPr>
              <w:i/>
              <w:iCs/>
              <w:noProof/>
              <w:kern w:val="2"/>
              <w:sz w:val="24"/>
              <w:szCs w:val="24"/>
              <w:lang w:val="pt-BR" w:eastAsia="pt-BR"/>
              <w14:ligatures w14:val="standardContextual"/>
            </w:rPr>
          </w:pPr>
          <w:hyperlink w:anchor="_Toc195354317" w:history="1">
            <w:r w:rsidRPr="00A21C17">
              <w:rPr>
                <w:rStyle w:val="Hyperlink"/>
                <w:noProof/>
              </w:rPr>
              <w:t>6.4. Ferramentas de Documentação</w:t>
            </w:r>
            <w:r>
              <w:rPr>
                <w:noProof/>
                <w:webHidden/>
              </w:rPr>
              <w:tab/>
            </w:r>
            <w:r>
              <w:rPr>
                <w:noProof/>
                <w:webHidden/>
              </w:rPr>
              <w:fldChar w:fldCharType="begin"/>
            </w:r>
            <w:r>
              <w:rPr>
                <w:noProof/>
                <w:webHidden/>
              </w:rPr>
              <w:instrText xml:space="preserve"> PAGEREF _Toc195354317 \h </w:instrText>
            </w:r>
            <w:r>
              <w:rPr>
                <w:noProof/>
                <w:webHidden/>
              </w:rPr>
            </w:r>
            <w:r>
              <w:rPr>
                <w:noProof/>
                <w:webHidden/>
              </w:rPr>
              <w:fldChar w:fldCharType="separate"/>
            </w:r>
            <w:r>
              <w:rPr>
                <w:noProof/>
                <w:webHidden/>
              </w:rPr>
              <w:t>37</w:t>
            </w:r>
            <w:r>
              <w:rPr>
                <w:noProof/>
                <w:webHidden/>
              </w:rPr>
              <w:fldChar w:fldCharType="end"/>
            </w:r>
          </w:hyperlink>
        </w:p>
        <w:p w14:paraId="437C3B85" w14:textId="35838A35" w:rsidR="008E65CD" w:rsidRDefault="008E65CD">
          <w:pPr>
            <w:pStyle w:val="Sumrio2"/>
            <w:tabs>
              <w:tab w:val="right" w:leader="dot" w:pos="9019"/>
            </w:tabs>
            <w:rPr>
              <w:i/>
              <w:iCs/>
              <w:noProof/>
              <w:kern w:val="2"/>
              <w:sz w:val="24"/>
              <w:szCs w:val="24"/>
              <w:lang w:val="pt-BR" w:eastAsia="pt-BR"/>
              <w14:ligatures w14:val="standardContextual"/>
            </w:rPr>
          </w:pPr>
          <w:hyperlink w:anchor="_Toc195354318" w:history="1">
            <w:r w:rsidRPr="00A21C17">
              <w:rPr>
                <w:rStyle w:val="Hyperlink"/>
                <w:noProof/>
              </w:rPr>
              <w:t>6.5. Conclusão</w:t>
            </w:r>
            <w:r>
              <w:rPr>
                <w:noProof/>
                <w:webHidden/>
              </w:rPr>
              <w:tab/>
            </w:r>
            <w:r>
              <w:rPr>
                <w:noProof/>
                <w:webHidden/>
              </w:rPr>
              <w:fldChar w:fldCharType="begin"/>
            </w:r>
            <w:r>
              <w:rPr>
                <w:noProof/>
                <w:webHidden/>
              </w:rPr>
              <w:instrText xml:space="preserve"> PAGEREF _Toc195354318 \h </w:instrText>
            </w:r>
            <w:r>
              <w:rPr>
                <w:noProof/>
                <w:webHidden/>
              </w:rPr>
            </w:r>
            <w:r>
              <w:rPr>
                <w:noProof/>
                <w:webHidden/>
              </w:rPr>
              <w:fldChar w:fldCharType="separate"/>
            </w:r>
            <w:r>
              <w:rPr>
                <w:noProof/>
                <w:webHidden/>
              </w:rPr>
              <w:t>37</w:t>
            </w:r>
            <w:r>
              <w:rPr>
                <w:noProof/>
                <w:webHidden/>
              </w:rPr>
              <w:fldChar w:fldCharType="end"/>
            </w:r>
          </w:hyperlink>
        </w:p>
        <w:p w14:paraId="100435A9" w14:textId="5E145EC6" w:rsidR="008E65CD" w:rsidRDefault="008E65CD">
          <w:pPr>
            <w:pStyle w:val="Sumrio1"/>
            <w:tabs>
              <w:tab w:val="right" w:leader="dot" w:pos="9019"/>
            </w:tabs>
            <w:rPr>
              <w:b w:val="0"/>
              <w:bCs w:val="0"/>
              <w:i/>
              <w:iCs/>
              <w:noProof/>
              <w:kern w:val="2"/>
              <w:lang w:val="pt-BR" w:eastAsia="pt-BR"/>
              <w14:ligatures w14:val="standardContextual"/>
            </w:rPr>
          </w:pPr>
          <w:hyperlink w:anchor="_Toc195354319" w:history="1">
            <w:r w:rsidRPr="00A21C17">
              <w:rPr>
                <w:rStyle w:val="Hyperlink"/>
                <w:noProof/>
              </w:rPr>
              <w:t>7. Variáveis PHP: Definir e Usar Variáveis</w:t>
            </w:r>
            <w:r>
              <w:rPr>
                <w:noProof/>
                <w:webHidden/>
              </w:rPr>
              <w:tab/>
            </w:r>
            <w:r>
              <w:rPr>
                <w:noProof/>
                <w:webHidden/>
              </w:rPr>
              <w:fldChar w:fldCharType="begin"/>
            </w:r>
            <w:r>
              <w:rPr>
                <w:noProof/>
                <w:webHidden/>
              </w:rPr>
              <w:instrText xml:space="preserve"> PAGEREF _Toc195354319 \h </w:instrText>
            </w:r>
            <w:r>
              <w:rPr>
                <w:noProof/>
                <w:webHidden/>
              </w:rPr>
            </w:r>
            <w:r>
              <w:rPr>
                <w:noProof/>
                <w:webHidden/>
              </w:rPr>
              <w:fldChar w:fldCharType="separate"/>
            </w:r>
            <w:r>
              <w:rPr>
                <w:noProof/>
                <w:webHidden/>
              </w:rPr>
              <w:t>38</w:t>
            </w:r>
            <w:r>
              <w:rPr>
                <w:noProof/>
                <w:webHidden/>
              </w:rPr>
              <w:fldChar w:fldCharType="end"/>
            </w:r>
          </w:hyperlink>
        </w:p>
        <w:p w14:paraId="0C8B4DCB" w14:textId="1E4A08D5" w:rsidR="008E65CD" w:rsidRDefault="008E65CD">
          <w:pPr>
            <w:pStyle w:val="Sumrio2"/>
            <w:tabs>
              <w:tab w:val="right" w:leader="dot" w:pos="9019"/>
            </w:tabs>
            <w:rPr>
              <w:i/>
              <w:iCs/>
              <w:noProof/>
              <w:kern w:val="2"/>
              <w:sz w:val="24"/>
              <w:szCs w:val="24"/>
              <w:lang w:val="pt-BR" w:eastAsia="pt-BR"/>
              <w14:ligatures w14:val="standardContextual"/>
            </w:rPr>
          </w:pPr>
          <w:hyperlink w:anchor="_Toc195354320" w:history="1">
            <w:r w:rsidRPr="00A21C17">
              <w:rPr>
                <w:rStyle w:val="Hyperlink"/>
                <w:noProof/>
              </w:rPr>
              <w:t>7.1. O que são Variáveis?</w:t>
            </w:r>
            <w:r>
              <w:rPr>
                <w:noProof/>
                <w:webHidden/>
              </w:rPr>
              <w:tab/>
            </w:r>
            <w:r>
              <w:rPr>
                <w:noProof/>
                <w:webHidden/>
              </w:rPr>
              <w:fldChar w:fldCharType="begin"/>
            </w:r>
            <w:r>
              <w:rPr>
                <w:noProof/>
                <w:webHidden/>
              </w:rPr>
              <w:instrText xml:space="preserve"> PAGEREF _Toc195354320 \h </w:instrText>
            </w:r>
            <w:r>
              <w:rPr>
                <w:noProof/>
                <w:webHidden/>
              </w:rPr>
            </w:r>
            <w:r>
              <w:rPr>
                <w:noProof/>
                <w:webHidden/>
              </w:rPr>
              <w:fldChar w:fldCharType="separate"/>
            </w:r>
            <w:r>
              <w:rPr>
                <w:noProof/>
                <w:webHidden/>
              </w:rPr>
              <w:t>38</w:t>
            </w:r>
            <w:r>
              <w:rPr>
                <w:noProof/>
                <w:webHidden/>
              </w:rPr>
              <w:fldChar w:fldCharType="end"/>
            </w:r>
          </w:hyperlink>
        </w:p>
        <w:p w14:paraId="57341D77" w14:textId="6C9A8B1E" w:rsidR="008E65CD" w:rsidRDefault="008E65CD">
          <w:pPr>
            <w:pStyle w:val="Sumrio2"/>
            <w:tabs>
              <w:tab w:val="right" w:leader="dot" w:pos="9019"/>
            </w:tabs>
            <w:rPr>
              <w:i/>
              <w:iCs/>
              <w:noProof/>
              <w:kern w:val="2"/>
              <w:sz w:val="24"/>
              <w:szCs w:val="24"/>
              <w:lang w:val="pt-BR" w:eastAsia="pt-BR"/>
              <w14:ligatures w14:val="standardContextual"/>
            </w:rPr>
          </w:pPr>
          <w:hyperlink w:anchor="_Toc195354321" w:history="1">
            <w:r w:rsidRPr="00A21C17">
              <w:rPr>
                <w:rStyle w:val="Hyperlink"/>
                <w:noProof/>
              </w:rPr>
              <w:t>7.2. Regras para Nomes de Variáveis</w:t>
            </w:r>
            <w:r>
              <w:rPr>
                <w:noProof/>
                <w:webHidden/>
              </w:rPr>
              <w:tab/>
            </w:r>
            <w:r>
              <w:rPr>
                <w:noProof/>
                <w:webHidden/>
              </w:rPr>
              <w:fldChar w:fldCharType="begin"/>
            </w:r>
            <w:r>
              <w:rPr>
                <w:noProof/>
                <w:webHidden/>
              </w:rPr>
              <w:instrText xml:space="preserve"> PAGEREF _Toc195354321 \h </w:instrText>
            </w:r>
            <w:r>
              <w:rPr>
                <w:noProof/>
                <w:webHidden/>
              </w:rPr>
            </w:r>
            <w:r>
              <w:rPr>
                <w:noProof/>
                <w:webHidden/>
              </w:rPr>
              <w:fldChar w:fldCharType="separate"/>
            </w:r>
            <w:r>
              <w:rPr>
                <w:noProof/>
                <w:webHidden/>
              </w:rPr>
              <w:t>38</w:t>
            </w:r>
            <w:r>
              <w:rPr>
                <w:noProof/>
                <w:webHidden/>
              </w:rPr>
              <w:fldChar w:fldCharType="end"/>
            </w:r>
          </w:hyperlink>
        </w:p>
        <w:p w14:paraId="055B4B54" w14:textId="3F5126B5" w:rsidR="008E65CD" w:rsidRDefault="008E65CD">
          <w:pPr>
            <w:pStyle w:val="Sumrio2"/>
            <w:tabs>
              <w:tab w:val="right" w:leader="dot" w:pos="9019"/>
            </w:tabs>
            <w:rPr>
              <w:i/>
              <w:iCs/>
              <w:noProof/>
              <w:kern w:val="2"/>
              <w:sz w:val="24"/>
              <w:szCs w:val="24"/>
              <w:lang w:val="pt-BR" w:eastAsia="pt-BR"/>
              <w14:ligatures w14:val="standardContextual"/>
            </w:rPr>
          </w:pPr>
          <w:hyperlink w:anchor="_Toc195354322" w:history="1">
            <w:r w:rsidRPr="00A21C17">
              <w:rPr>
                <w:rStyle w:val="Hyperlink"/>
                <w:noProof/>
              </w:rPr>
              <w:t>7.3. Definindo Variáveis</w:t>
            </w:r>
            <w:r>
              <w:rPr>
                <w:noProof/>
                <w:webHidden/>
              </w:rPr>
              <w:tab/>
            </w:r>
            <w:r>
              <w:rPr>
                <w:noProof/>
                <w:webHidden/>
              </w:rPr>
              <w:fldChar w:fldCharType="begin"/>
            </w:r>
            <w:r>
              <w:rPr>
                <w:noProof/>
                <w:webHidden/>
              </w:rPr>
              <w:instrText xml:space="preserve"> PAGEREF _Toc195354322 \h </w:instrText>
            </w:r>
            <w:r>
              <w:rPr>
                <w:noProof/>
                <w:webHidden/>
              </w:rPr>
            </w:r>
            <w:r>
              <w:rPr>
                <w:noProof/>
                <w:webHidden/>
              </w:rPr>
              <w:fldChar w:fldCharType="separate"/>
            </w:r>
            <w:r>
              <w:rPr>
                <w:noProof/>
                <w:webHidden/>
              </w:rPr>
              <w:t>38</w:t>
            </w:r>
            <w:r>
              <w:rPr>
                <w:noProof/>
                <w:webHidden/>
              </w:rPr>
              <w:fldChar w:fldCharType="end"/>
            </w:r>
          </w:hyperlink>
        </w:p>
        <w:p w14:paraId="1A659AFA" w14:textId="34EE70CA" w:rsidR="008E65CD" w:rsidRDefault="008E65CD">
          <w:pPr>
            <w:pStyle w:val="Sumrio2"/>
            <w:tabs>
              <w:tab w:val="right" w:leader="dot" w:pos="9019"/>
            </w:tabs>
            <w:rPr>
              <w:i/>
              <w:iCs/>
              <w:noProof/>
              <w:kern w:val="2"/>
              <w:sz w:val="24"/>
              <w:szCs w:val="24"/>
              <w:lang w:val="pt-BR" w:eastAsia="pt-BR"/>
              <w14:ligatures w14:val="standardContextual"/>
            </w:rPr>
          </w:pPr>
          <w:hyperlink w:anchor="_Toc195354323" w:history="1">
            <w:r w:rsidRPr="00A21C17">
              <w:rPr>
                <w:rStyle w:val="Hyperlink"/>
                <w:noProof/>
              </w:rPr>
              <w:t>7.4. Tipos de Dados</w:t>
            </w:r>
            <w:r>
              <w:rPr>
                <w:noProof/>
                <w:webHidden/>
              </w:rPr>
              <w:tab/>
            </w:r>
            <w:r>
              <w:rPr>
                <w:noProof/>
                <w:webHidden/>
              </w:rPr>
              <w:fldChar w:fldCharType="begin"/>
            </w:r>
            <w:r>
              <w:rPr>
                <w:noProof/>
                <w:webHidden/>
              </w:rPr>
              <w:instrText xml:space="preserve"> PAGEREF _Toc195354323 \h </w:instrText>
            </w:r>
            <w:r>
              <w:rPr>
                <w:noProof/>
                <w:webHidden/>
              </w:rPr>
            </w:r>
            <w:r>
              <w:rPr>
                <w:noProof/>
                <w:webHidden/>
              </w:rPr>
              <w:fldChar w:fldCharType="separate"/>
            </w:r>
            <w:r>
              <w:rPr>
                <w:noProof/>
                <w:webHidden/>
              </w:rPr>
              <w:t>39</w:t>
            </w:r>
            <w:r>
              <w:rPr>
                <w:noProof/>
                <w:webHidden/>
              </w:rPr>
              <w:fldChar w:fldCharType="end"/>
            </w:r>
          </w:hyperlink>
        </w:p>
        <w:p w14:paraId="46F72AE8" w14:textId="56459478" w:rsidR="008E65CD" w:rsidRDefault="008E65CD">
          <w:pPr>
            <w:pStyle w:val="Sumrio2"/>
            <w:tabs>
              <w:tab w:val="right" w:leader="dot" w:pos="9019"/>
            </w:tabs>
            <w:rPr>
              <w:i/>
              <w:iCs/>
              <w:noProof/>
              <w:kern w:val="2"/>
              <w:sz w:val="24"/>
              <w:szCs w:val="24"/>
              <w:lang w:val="pt-BR" w:eastAsia="pt-BR"/>
              <w14:ligatures w14:val="standardContextual"/>
            </w:rPr>
          </w:pPr>
          <w:hyperlink w:anchor="_Toc195354324" w:history="1">
            <w:r w:rsidRPr="00A21C17">
              <w:rPr>
                <w:rStyle w:val="Hyperlink"/>
                <w:noProof/>
              </w:rPr>
              <w:t>7.5. Usando Variáveis</w:t>
            </w:r>
            <w:r>
              <w:rPr>
                <w:noProof/>
                <w:webHidden/>
              </w:rPr>
              <w:tab/>
            </w:r>
            <w:r>
              <w:rPr>
                <w:noProof/>
                <w:webHidden/>
              </w:rPr>
              <w:fldChar w:fldCharType="begin"/>
            </w:r>
            <w:r>
              <w:rPr>
                <w:noProof/>
                <w:webHidden/>
              </w:rPr>
              <w:instrText xml:space="preserve"> PAGEREF _Toc195354324 \h </w:instrText>
            </w:r>
            <w:r>
              <w:rPr>
                <w:noProof/>
                <w:webHidden/>
              </w:rPr>
            </w:r>
            <w:r>
              <w:rPr>
                <w:noProof/>
                <w:webHidden/>
              </w:rPr>
              <w:fldChar w:fldCharType="separate"/>
            </w:r>
            <w:r>
              <w:rPr>
                <w:noProof/>
                <w:webHidden/>
              </w:rPr>
              <w:t>39</w:t>
            </w:r>
            <w:r>
              <w:rPr>
                <w:noProof/>
                <w:webHidden/>
              </w:rPr>
              <w:fldChar w:fldCharType="end"/>
            </w:r>
          </w:hyperlink>
        </w:p>
        <w:p w14:paraId="1335E811" w14:textId="1CD9DD36" w:rsidR="008E65CD" w:rsidRDefault="008E65CD">
          <w:pPr>
            <w:pStyle w:val="Sumrio2"/>
            <w:tabs>
              <w:tab w:val="right" w:leader="dot" w:pos="9019"/>
            </w:tabs>
            <w:rPr>
              <w:i/>
              <w:iCs/>
              <w:noProof/>
              <w:kern w:val="2"/>
              <w:sz w:val="24"/>
              <w:szCs w:val="24"/>
              <w:lang w:val="pt-BR" w:eastAsia="pt-BR"/>
              <w14:ligatures w14:val="standardContextual"/>
            </w:rPr>
          </w:pPr>
          <w:hyperlink w:anchor="_Toc195354325" w:history="1">
            <w:r w:rsidRPr="00A21C17">
              <w:rPr>
                <w:rStyle w:val="Hyperlink"/>
                <w:noProof/>
              </w:rPr>
              <w:t>7.6. Âmbito das Variáveis</w:t>
            </w:r>
            <w:r>
              <w:rPr>
                <w:noProof/>
                <w:webHidden/>
              </w:rPr>
              <w:tab/>
            </w:r>
            <w:r>
              <w:rPr>
                <w:noProof/>
                <w:webHidden/>
              </w:rPr>
              <w:fldChar w:fldCharType="begin"/>
            </w:r>
            <w:r>
              <w:rPr>
                <w:noProof/>
                <w:webHidden/>
              </w:rPr>
              <w:instrText xml:space="preserve"> PAGEREF _Toc195354325 \h </w:instrText>
            </w:r>
            <w:r>
              <w:rPr>
                <w:noProof/>
                <w:webHidden/>
              </w:rPr>
            </w:r>
            <w:r>
              <w:rPr>
                <w:noProof/>
                <w:webHidden/>
              </w:rPr>
              <w:fldChar w:fldCharType="separate"/>
            </w:r>
            <w:r>
              <w:rPr>
                <w:noProof/>
                <w:webHidden/>
              </w:rPr>
              <w:t>39</w:t>
            </w:r>
            <w:r>
              <w:rPr>
                <w:noProof/>
                <w:webHidden/>
              </w:rPr>
              <w:fldChar w:fldCharType="end"/>
            </w:r>
          </w:hyperlink>
        </w:p>
        <w:p w14:paraId="1614893A" w14:textId="69CFD887" w:rsidR="008E65CD" w:rsidRDefault="008E65CD">
          <w:pPr>
            <w:pStyle w:val="Sumrio2"/>
            <w:tabs>
              <w:tab w:val="right" w:leader="dot" w:pos="9019"/>
            </w:tabs>
            <w:rPr>
              <w:i/>
              <w:iCs/>
              <w:noProof/>
              <w:kern w:val="2"/>
              <w:sz w:val="24"/>
              <w:szCs w:val="24"/>
              <w:lang w:val="pt-BR" w:eastAsia="pt-BR"/>
              <w14:ligatures w14:val="standardContextual"/>
            </w:rPr>
          </w:pPr>
          <w:hyperlink w:anchor="_Toc195354326" w:history="1">
            <w:r w:rsidRPr="00A21C17">
              <w:rPr>
                <w:rStyle w:val="Hyperlink"/>
                <w:noProof/>
              </w:rPr>
              <w:t>7.7. Variáveis Superglobais</w:t>
            </w:r>
            <w:r>
              <w:rPr>
                <w:noProof/>
                <w:webHidden/>
              </w:rPr>
              <w:tab/>
            </w:r>
            <w:r>
              <w:rPr>
                <w:noProof/>
                <w:webHidden/>
              </w:rPr>
              <w:fldChar w:fldCharType="begin"/>
            </w:r>
            <w:r>
              <w:rPr>
                <w:noProof/>
                <w:webHidden/>
              </w:rPr>
              <w:instrText xml:space="preserve"> PAGEREF _Toc195354326 \h </w:instrText>
            </w:r>
            <w:r>
              <w:rPr>
                <w:noProof/>
                <w:webHidden/>
              </w:rPr>
            </w:r>
            <w:r>
              <w:rPr>
                <w:noProof/>
                <w:webHidden/>
              </w:rPr>
              <w:fldChar w:fldCharType="separate"/>
            </w:r>
            <w:r>
              <w:rPr>
                <w:noProof/>
                <w:webHidden/>
              </w:rPr>
              <w:t>40</w:t>
            </w:r>
            <w:r>
              <w:rPr>
                <w:noProof/>
                <w:webHidden/>
              </w:rPr>
              <w:fldChar w:fldCharType="end"/>
            </w:r>
          </w:hyperlink>
        </w:p>
        <w:p w14:paraId="2CE140A0" w14:textId="0B54AF58" w:rsidR="008E65CD" w:rsidRDefault="008E65CD">
          <w:pPr>
            <w:pStyle w:val="Sumrio2"/>
            <w:tabs>
              <w:tab w:val="right" w:leader="dot" w:pos="9019"/>
            </w:tabs>
            <w:rPr>
              <w:i/>
              <w:iCs/>
              <w:noProof/>
              <w:kern w:val="2"/>
              <w:sz w:val="24"/>
              <w:szCs w:val="24"/>
              <w:lang w:val="pt-BR" w:eastAsia="pt-BR"/>
              <w14:ligatures w14:val="standardContextual"/>
            </w:rPr>
          </w:pPr>
          <w:hyperlink w:anchor="_Toc195354327" w:history="1">
            <w:r w:rsidRPr="00A21C17">
              <w:rPr>
                <w:rStyle w:val="Hyperlink"/>
                <w:noProof/>
              </w:rPr>
              <w:t>7.8. Boas Práticas</w:t>
            </w:r>
            <w:r>
              <w:rPr>
                <w:noProof/>
                <w:webHidden/>
              </w:rPr>
              <w:tab/>
            </w:r>
            <w:r>
              <w:rPr>
                <w:noProof/>
                <w:webHidden/>
              </w:rPr>
              <w:fldChar w:fldCharType="begin"/>
            </w:r>
            <w:r>
              <w:rPr>
                <w:noProof/>
                <w:webHidden/>
              </w:rPr>
              <w:instrText xml:space="preserve"> PAGEREF _Toc195354327 \h </w:instrText>
            </w:r>
            <w:r>
              <w:rPr>
                <w:noProof/>
                <w:webHidden/>
              </w:rPr>
            </w:r>
            <w:r>
              <w:rPr>
                <w:noProof/>
                <w:webHidden/>
              </w:rPr>
              <w:fldChar w:fldCharType="separate"/>
            </w:r>
            <w:r>
              <w:rPr>
                <w:noProof/>
                <w:webHidden/>
              </w:rPr>
              <w:t>40</w:t>
            </w:r>
            <w:r>
              <w:rPr>
                <w:noProof/>
                <w:webHidden/>
              </w:rPr>
              <w:fldChar w:fldCharType="end"/>
            </w:r>
          </w:hyperlink>
        </w:p>
        <w:p w14:paraId="587909B3" w14:textId="0574286B" w:rsidR="008E65CD" w:rsidRDefault="008E65CD">
          <w:pPr>
            <w:pStyle w:val="Sumrio1"/>
            <w:tabs>
              <w:tab w:val="right" w:leader="dot" w:pos="9019"/>
            </w:tabs>
            <w:rPr>
              <w:b w:val="0"/>
              <w:bCs w:val="0"/>
              <w:i/>
              <w:iCs/>
              <w:noProof/>
              <w:kern w:val="2"/>
              <w:lang w:val="pt-BR" w:eastAsia="pt-BR"/>
              <w14:ligatures w14:val="standardContextual"/>
            </w:rPr>
          </w:pPr>
          <w:hyperlink w:anchor="_Toc195354328" w:history="1">
            <w:r w:rsidRPr="00A21C17">
              <w:rPr>
                <w:rStyle w:val="Hyperlink"/>
                <w:noProof/>
              </w:rPr>
              <w:t>8. Variáveis de Saída</w:t>
            </w:r>
            <w:r>
              <w:rPr>
                <w:noProof/>
                <w:webHidden/>
              </w:rPr>
              <w:tab/>
            </w:r>
            <w:r>
              <w:rPr>
                <w:noProof/>
                <w:webHidden/>
              </w:rPr>
              <w:fldChar w:fldCharType="begin"/>
            </w:r>
            <w:r>
              <w:rPr>
                <w:noProof/>
                <w:webHidden/>
              </w:rPr>
              <w:instrText xml:space="preserve"> PAGEREF _Toc195354328 \h </w:instrText>
            </w:r>
            <w:r>
              <w:rPr>
                <w:noProof/>
                <w:webHidden/>
              </w:rPr>
            </w:r>
            <w:r>
              <w:rPr>
                <w:noProof/>
                <w:webHidden/>
              </w:rPr>
              <w:fldChar w:fldCharType="separate"/>
            </w:r>
            <w:r>
              <w:rPr>
                <w:noProof/>
                <w:webHidden/>
              </w:rPr>
              <w:t>42</w:t>
            </w:r>
            <w:r>
              <w:rPr>
                <w:noProof/>
                <w:webHidden/>
              </w:rPr>
              <w:fldChar w:fldCharType="end"/>
            </w:r>
          </w:hyperlink>
        </w:p>
        <w:p w14:paraId="3675EE1F" w14:textId="6C7D08DB" w:rsidR="008E65CD" w:rsidRDefault="008E65CD">
          <w:pPr>
            <w:pStyle w:val="Sumrio2"/>
            <w:tabs>
              <w:tab w:val="right" w:leader="dot" w:pos="9019"/>
            </w:tabs>
            <w:rPr>
              <w:i/>
              <w:iCs/>
              <w:noProof/>
              <w:kern w:val="2"/>
              <w:sz w:val="24"/>
              <w:szCs w:val="24"/>
              <w:lang w:val="pt-BR" w:eastAsia="pt-BR"/>
              <w14:ligatures w14:val="standardContextual"/>
            </w:rPr>
          </w:pPr>
          <w:hyperlink w:anchor="_Toc195354329" w:history="1">
            <w:r w:rsidRPr="00A21C17">
              <w:rPr>
                <w:rStyle w:val="Hyperlink"/>
                <w:noProof/>
              </w:rPr>
              <w:t>8.1. `echo` e `print`: As Ferramentas Fundamentais</w:t>
            </w:r>
            <w:r>
              <w:rPr>
                <w:noProof/>
                <w:webHidden/>
              </w:rPr>
              <w:tab/>
            </w:r>
            <w:r>
              <w:rPr>
                <w:noProof/>
                <w:webHidden/>
              </w:rPr>
              <w:fldChar w:fldCharType="begin"/>
            </w:r>
            <w:r>
              <w:rPr>
                <w:noProof/>
                <w:webHidden/>
              </w:rPr>
              <w:instrText xml:space="preserve"> PAGEREF _Toc195354329 \h </w:instrText>
            </w:r>
            <w:r>
              <w:rPr>
                <w:noProof/>
                <w:webHidden/>
              </w:rPr>
            </w:r>
            <w:r>
              <w:rPr>
                <w:noProof/>
                <w:webHidden/>
              </w:rPr>
              <w:fldChar w:fldCharType="separate"/>
            </w:r>
            <w:r>
              <w:rPr>
                <w:noProof/>
                <w:webHidden/>
              </w:rPr>
              <w:t>42</w:t>
            </w:r>
            <w:r>
              <w:rPr>
                <w:noProof/>
                <w:webHidden/>
              </w:rPr>
              <w:fldChar w:fldCharType="end"/>
            </w:r>
          </w:hyperlink>
        </w:p>
        <w:p w14:paraId="653CE9C9" w14:textId="7DA97A59" w:rsidR="008E65CD" w:rsidRDefault="008E65CD">
          <w:pPr>
            <w:pStyle w:val="Sumrio2"/>
            <w:tabs>
              <w:tab w:val="right" w:leader="dot" w:pos="9019"/>
            </w:tabs>
            <w:rPr>
              <w:i/>
              <w:iCs/>
              <w:noProof/>
              <w:kern w:val="2"/>
              <w:sz w:val="24"/>
              <w:szCs w:val="24"/>
              <w:lang w:val="pt-BR" w:eastAsia="pt-BR"/>
              <w14:ligatures w14:val="standardContextual"/>
            </w:rPr>
          </w:pPr>
          <w:hyperlink w:anchor="_Toc195354330" w:history="1">
            <w:r w:rsidRPr="00A21C17">
              <w:rPr>
                <w:rStyle w:val="Hyperlink"/>
                <w:noProof/>
              </w:rPr>
              <w:t>8.2. `printf` e `sprintf`: Formatação Avançada</w:t>
            </w:r>
            <w:r>
              <w:rPr>
                <w:noProof/>
                <w:webHidden/>
              </w:rPr>
              <w:tab/>
            </w:r>
            <w:r>
              <w:rPr>
                <w:noProof/>
                <w:webHidden/>
              </w:rPr>
              <w:fldChar w:fldCharType="begin"/>
            </w:r>
            <w:r>
              <w:rPr>
                <w:noProof/>
                <w:webHidden/>
              </w:rPr>
              <w:instrText xml:space="preserve"> PAGEREF _Toc195354330 \h </w:instrText>
            </w:r>
            <w:r>
              <w:rPr>
                <w:noProof/>
                <w:webHidden/>
              </w:rPr>
            </w:r>
            <w:r>
              <w:rPr>
                <w:noProof/>
                <w:webHidden/>
              </w:rPr>
              <w:fldChar w:fldCharType="separate"/>
            </w:r>
            <w:r>
              <w:rPr>
                <w:noProof/>
                <w:webHidden/>
              </w:rPr>
              <w:t>42</w:t>
            </w:r>
            <w:r>
              <w:rPr>
                <w:noProof/>
                <w:webHidden/>
              </w:rPr>
              <w:fldChar w:fldCharType="end"/>
            </w:r>
          </w:hyperlink>
        </w:p>
        <w:p w14:paraId="6CE1ABA5" w14:textId="2C7E36C7" w:rsidR="008E65CD" w:rsidRDefault="008E65CD">
          <w:pPr>
            <w:pStyle w:val="Sumrio2"/>
            <w:tabs>
              <w:tab w:val="right" w:leader="dot" w:pos="9019"/>
            </w:tabs>
            <w:rPr>
              <w:i/>
              <w:iCs/>
              <w:noProof/>
              <w:kern w:val="2"/>
              <w:sz w:val="24"/>
              <w:szCs w:val="24"/>
              <w:lang w:val="pt-BR" w:eastAsia="pt-BR"/>
              <w14:ligatures w14:val="standardContextual"/>
            </w:rPr>
          </w:pPr>
          <w:hyperlink w:anchor="_Toc195354331" w:history="1">
            <w:r w:rsidRPr="00A21C17">
              <w:rPr>
                <w:rStyle w:val="Hyperlink"/>
                <w:noProof/>
              </w:rPr>
              <w:t>8.3. Headers HTTP: Influenciando o Comportamento do Navegador</w:t>
            </w:r>
            <w:r>
              <w:rPr>
                <w:noProof/>
                <w:webHidden/>
              </w:rPr>
              <w:tab/>
            </w:r>
            <w:r>
              <w:rPr>
                <w:noProof/>
                <w:webHidden/>
              </w:rPr>
              <w:fldChar w:fldCharType="begin"/>
            </w:r>
            <w:r>
              <w:rPr>
                <w:noProof/>
                <w:webHidden/>
              </w:rPr>
              <w:instrText xml:space="preserve"> PAGEREF _Toc195354331 \h </w:instrText>
            </w:r>
            <w:r>
              <w:rPr>
                <w:noProof/>
                <w:webHidden/>
              </w:rPr>
            </w:r>
            <w:r>
              <w:rPr>
                <w:noProof/>
                <w:webHidden/>
              </w:rPr>
              <w:fldChar w:fldCharType="separate"/>
            </w:r>
            <w:r>
              <w:rPr>
                <w:noProof/>
                <w:webHidden/>
              </w:rPr>
              <w:t>43</w:t>
            </w:r>
            <w:r>
              <w:rPr>
                <w:noProof/>
                <w:webHidden/>
              </w:rPr>
              <w:fldChar w:fldCharType="end"/>
            </w:r>
          </w:hyperlink>
        </w:p>
        <w:p w14:paraId="2882BACD" w14:textId="23BD5DE3" w:rsidR="008E65CD" w:rsidRDefault="008E65CD">
          <w:pPr>
            <w:pStyle w:val="Sumrio2"/>
            <w:tabs>
              <w:tab w:val="right" w:leader="dot" w:pos="9019"/>
            </w:tabs>
            <w:rPr>
              <w:i/>
              <w:iCs/>
              <w:noProof/>
              <w:kern w:val="2"/>
              <w:sz w:val="24"/>
              <w:szCs w:val="24"/>
              <w:lang w:val="pt-BR" w:eastAsia="pt-BR"/>
              <w14:ligatures w14:val="standardContextual"/>
            </w:rPr>
          </w:pPr>
          <w:hyperlink w:anchor="_Toc195354332" w:history="1">
            <w:r w:rsidRPr="00A21C17">
              <w:rPr>
                <w:rStyle w:val="Hyperlink"/>
                <w:noProof/>
              </w:rPr>
              <w:t>8.4. Manipulação de Ficheiros: Escrever em Ficheiros</w:t>
            </w:r>
            <w:r>
              <w:rPr>
                <w:noProof/>
                <w:webHidden/>
              </w:rPr>
              <w:tab/>
            </w:r>
            <w:r>
              <w:rPr>
                <w:noProof/>
                <w:webHidden/>
              </w:rPr>
              <w:fldChar w:fldCharType="begin"/>
            </w:r>
            <w:r>
              <w:rPr>
                <w:noProof/>
                <w:webHidden/>
              </w:rPr>
              <w:instrText xml:space="preserve"> PAGEREF _Toc195354332 \h </w:instrText>
            </w:r>
            <w:r>
              <w:rPr>
                <w:noProof/>
                <w:webHidden/>
              </w:rPr>
            </w:r>
            <w:r>
              <w:rPr>
                <w:noProof/>
                <w:webHidden/>
              </w:rPr>
              <w:fldChar w:fldCharType="separate"/>
            </w:r>
            <w:r>
              <w:rPr>
                <w:noProof/>
                <w:webHidden/>
              </w:rPr>
              <w:t>44</w:t>
            </w:r>
            <w:r>
              <w:rPr>
                <w:noProof/>
                <w:webHidden/>
              </w:rPr>
              <w:fldChar w:fldCharType="end"/>
            </w:r>
          </w:hyperlink>
        </w:p>
        <w:p w14:paraId="3A45067E" w14:textId="0A706EE4" w:rsidR="008E65CD" w:rsidRDefault="008E65CD">
          <w:pPr>
            <w:pStyle w:val="Sumrio2"/>
            <w:tabs>
              <w:tab w:val="right" w:leader="dot" w:pos="9019"/>
            </w:tabs>
            <w:rPr>
              <w:i/>
              <w:iCs/>
              <w:noProof/>
              <w:kern w:val="2"/>
              <w:sz w:val="24"/>
              <w:szCs w:val="24"/>
              <w:lang w:val="pt-BR" w:eastAsia="pt-BR"/>
              <w14:ligatures w14:val="standardContextual"/>
            </w:rPr>
          </w:pPr>
          <w:hyperlink w:anchor="_Toc195354333" w:history="1">
            <w:r w:rsidRPr="00A21C17">
              <w:rPr>
                <w:rStyle w:val="Hyperlink"/>
                <w:noProof/>
              </w:rPr>
              <w:t>8.5.  Buffer de Output (Output Buffering)</w:t>
            </w:r>
            <w:r>
              <w:rPr>
                <w:noProof/>
                <w:webHidden/>
              </w:rPr>
              <w:tab/>
            </w:r>
            <w:r>
              <w:rPr>
                <w:noProof/>
                <w:webHidden/>
              </w:rPr>
              <w:fldChar w:fldCharType="begin"/>
            </w:r>
            <w:r>
              <w:rPr>
                <w:noProof/>
                <w:webHidden/>
              </w:rPr>
              <w:instrText xml:space="preserve"> PAGEREF _Toc195354333 \h </w:instrText>
            </w:r>
            <w:r>
              <w:rPr>
                <w:noProof/>
                <w:webHidden/>
              </w:rPr>
            </w:r>
            <w:r>
              <w:rPr>
                <w:noProof/>
                <w:webHidden/>
              </w:rPr>
              <w:fldChar w:fldCharType="separate"/>
            </w:r>
            <w:r>
              <w:rPr>
                <w:noProof/>
                <w:webHidden/>
              </w:rPr>
              <w:t>44</w:t>
            </w:r>
            <w:r>
              <w:rPr>
                <w:noProof/>
                <w:webHidden/>
              </w:rPr>
              <w:fldChar w:fldCharType="end"/>
            </w:r>
          </w:hyperlink>
        </w:p>
        <w:p w14:paraId="0516D636" w14:textId="2E9CBDFB" w:rsidR="008E65CD" w:rsidRDefault="008E65CD">
          <w:pPr>
            <w:pStyle w:val="Sumrio1"/>
            <w:tabs>
              <w:tab w:val="right" w:leader="dot" w:pos="9019"/>
            </w:tabs>
            <w:rPr>
              <w:b w:val="0"/>
              <w:bCs w:val="0"/>
              <w:i/>
              <w:iCs/>
              <w:noProof/>
              <w:kern w:val="2"/>
              <w:lang w:val="pt-BR" w:eastAsia="pt-BR"/>
              <w14:ligatures w14:val="standardContextual"/>
            </w:rPr>
          </w:pPr>
          <w:hyperlink w:anchor="_Toc195354334" w:history="1">
            <w:r w:rsidRPr="00A21C17">
              <w:rPr>
                <w:rStyle w:val="Hyperlink"/>
                <w:noProof/>
              </w:rPr>
              <w:t>9. Âmbito de Variáveis PHP</w:t>
            </w:r>
            <w:r>
              <w:rPr>
                <w:noProof/>
                <w:webHidden/>
              </w:rPr>
              <w:tab/>
            </w:r>
            <w:r>
              <w:rPr>
                <w:noProof/>
                <w:webHidden/>
              </w:rPr>
              <w:fldChar w:fldCharType="begin"/>
            </w:r>
            <w:r>
              <w:rPr>
                <w:noProof/>
                <w:webHidden/>
              </w:rPr>
              <w:instrText xml:space="preserve"> PAGEREF _Toc195354334 \h </w:instrText>
            </w:r>
            <w:r>
              <w:rPr>
                <w:noProof/>
                <w:webHidden/>
              </w:rPr>
            </w:r>
            <w:r>
              <w:rPr>
                <w:noProof/>
                <w:webHidden/>
              </w:rPr>
              <w:fldChar w:fldCharType="separate"/>
            </w:r>
            <w:r>
              <w:rPr>
                <w:noProof/>
                <w:webHidden/>
              </w:rPr>
              <w:t>46</w:t>
            </w:r>
            <w:r>
              <w:rPr>
                <w:noProof/>
                <w:webHidden/>
              </w:rPr>
              <w:fldChar w:fldCharType="end"/>
            </w:r>
          </w:hyperlink>
        </w:p>
        <w:p w14:paraId="58247F34" w14:textId="42B6CBD5" w:rsidR="008E65CD" w:rsidRDefault="008E65CD">
          <w:pPr>
            <w:pStyle w:val="Sumrio2"/>
            <w:tabs>
              <w:tab w:val="right" w:leader="dot" w:pos="9019"/>
            </w:tabs>
            <w:rPr>
              <w:i/>
              <w:iCs/>
              <w:noProof/>
              <w:kern w:val="2"/>
              <w:sz w:val="24"/>
              <w:szCs w:val="24"/>
              <w:lang w:val="pt-BR" w:eastAsia="pt-BR"/>
              <w14:ligatures w14:val="standardContextual"/>
            </w:rPr>
          </w:pPr>
          <w:hyperlink w:anchor="_Toc195354335" w:history="1">
            <w:r w:rsidRPr="00A21C17">
              <w:rPr>
                <w:rStyle w:val="Hyperlink"/>
                <w:noProof/>
              </w:rPr>
              <w:t>9.1. Variáveis Globais</w:t>
            </w:r>
            <w:r>
              <w:rPr>
                <w:noProof/>
                <w:webHidden/>
              </w:rPr>
              <w:tab/>
            </w:r>
            <w:r>
              <w:rPr>
                <w:noProof/>
                <w:webHidden/>
              </w:rPr>
              <w:fldChar w:fldCharType="begin"/>
            </w:r>
            <w:r>
              <w:rPr>
                <w:noProof/>
                <w:webHidden/>
              </w:rPr>
              <w:instrText xml:space="preserve"> PAGEREF _Toc195354335 \h </w:instrText>
            </w:r>
            <w:r>
              <w:rPr>
                <w:noProof/>
                <w:webHidden/>
              </w:rPr>
            </w:r>
            <w:r>
              <w:rPr>
                <w:noProof/>
                <w:webHidden/>
              </w:rPr>
              <w:fldChar w:fldCharType="separate"/>
            </w:r>
            <w:r>
              <w:rPr>
                <w:noProof/>
                <w:webHidden/>
              </w:rPr>
              <w:t>46</w:t>
            </w:r>
            <w:r>
              <w:rPr>
                <w:noProof/>
                <w:webHidden/>
              </w:rPr>
              <w:fldChar w:fldCharType="end"/>
            </w:r>
          </w:hyperlink>
        </w:p>
        <w:p w14:paraId="0B30C077" w14:textId="71B1BD1C" w:rsidR="008E65CD" w:rsidRDefault="008E65CD">
          <w:pPr>
            <w:pStyle w:val="Sumrio3"/>
            <w:tabs>
              <w:tab w:val="right" w:leader="dot" w:pos="9019"/>
            </w:tabs>
            <w:rPr>
              <w:noProof/>
              <w:kern w:val="2"/>
              <w:sz w:val="24"/>
              <w:szCs w:val="24"/>
              <w:lang w:val="pt-BR" w:eastAsia="pt-BR"/>
              <w14:ligatures w14:val="standardContextual"/>
            </w:rPr>
          </w:pPr>
          <w:hyperlink w:anchor="_Toc195354336" w:history="1">
            <w:r w:rsidRPr="00A21C17">
              <w:rPr>
                <w:rStyle w:val="Hyperlink"/>
                <w:noProof/>
              </w:rPr>
              <w:t>9.1.1. Utilizando a Palavra-Chave `global`</w:t>
            </w:r>
            <w:r>
              <w:rPr>
                <w:noProof/>
                <w:webHidden/>
              </w:rPr>
              <w:tab/>
            </w:r>
            <w:r>
              <w:rPr>
                <w:noProof/>
                <w:webHidden/>
              </w:rPr>
              <w:fldChar w:fldCharType="begin"/>
            </w:r>
            <w:r>
              <w:rPr>
                <w:noProof/>
                <w:webHidden/>
              </w:rPr>
              <w:instrText xml:space="preserve"> PAGEREF _Toc195354336 \h </w:instrText>
            </w:r>
            <w:r>
              <w:rPr>
                <w:noProof/>
                <w:webHidden/>
              </w:rPr>
            </w:r>
            <w:r>
              <w:rPr>
                <w:noProof/>
                <w:webHidden/>
              </w:rPr>
              <w:fldChar w:fldCharType="separate"/>
            </w:r>
            <w:r>
              <w:rPr>
                <w:noProof/>
                <w:webHidden/>
              </w:rPr>
              <w:t>46</w:t>
            </w:r>
            <w:r>
              <w:rPr>
                <w:noProof/>
                <w:webHidden/>
              </w:rPr>
              <w:fldChar w:fldCharType="end"/>
            </w:r>
          </w:hyperlink>
        </w:p>
        <w:p w14:paraId="68544F26" w14:textId="44B2BF0B" w:rsidR="008E65CD" w:rsidRDefault="008E65CD">
          <w:pPr>
            <w:pStyle w:val="Sumrio3"/>
            <w:tabs>
              <w:tab w:val="right" w:leader="dot" w:pos="9019"/>
            </w:tabs>
            <w:rPr>
              <w:noProof/>
              <w:kern w:val="2"/>
              <w:sz w:val="24"/>
              <w:szCs w:val="24"/>
              <w:lang w:val="pt-BR" w:eastAsia="pt-BR"/>
              <w14:ligatures w14:val="standardContextual"/>
            </w:rPr>
          </w:pPr>
          <w:hyperlink w:anchor="_Toc195354337" w:history="1">
            <w:r w:rsidRPr="00A21C17">
              <w:rPr>
                <w:rStyle w:val="Hyperlink"/>
                <w:noProof/>
              </w:rPr>
              <w:t>9.1.2. Utilizando o Array `$GLOBALS`</w:t>
            </w:r>
            <w:r>
              <w:rPr>
                <w:noProof/>
                <w:webHidden/>
              </w:rPr>
              <w:tab/>
            </w:r>
            <w:r>
              <w:rPr>
                <w:noProof/>
                <w:webHidden/>
              </w:rPr>
              <w:fldChar w:fldCharType="begin"/>
            </w:r>
            <w:r>
              <w:rPr>
                <w:noProof/>
                <w:webHidden/>
              </w:rPr>
              <w:instrText xml:space="preserve"> PAGEREF _Toc195354337 \h </w:instrText>
            </w:r>
            <w:r>
              <w:rPr>
                <w:noProof/>
                <w:webHidden/>
              </w:rPr>
            </w:r>
            <w:r>
              <w:rPr>
                <w:noProof/>
                <w:webHidden/>
              </w:rPr>
              <w:fldChar w:fldCharType="separate"/>
            </w:r>
            <w:r>
              <w:rPr>
                <w:noProof/>
                <w:webHidden/>
              </w:rPr>
              <w:t>46</w:t>
            </w:r>
            <w:r>
              <w:rPr>
                <w:noProof/>
                <w:webHidden/>
              </w:rPr>
              <w:fldChar w:fldCharType="end"/>
            </w:r>
          </w:hyperlink>
        </w:p>
        <w:p w14:paraId="056D4E4F" w14:textId="6245B2D6" w:rsidR="008E65CD" w:rsidRDefault="008E65CD">
          <w:pPr>
            <w:pStyle w:val="Sumrio2"/>
            <w:tabs>
              <w:tab w:val="right" w:leader="dot" w:pos="9019"/>
            </w:tabs>
            <w:rPr>
              <w:i/>
              <w:iCs/>
              <w:noProof/>
              <w:kern w:val="2"/>
              <w:sz w:val="24"/>
              <w:szCs w:val="24"/>
              <w:lang w:val="pt-BR" w:eastAsia="pt-BR"/>
              <w14:ligatures w14:val="standardContextual"/>
            </w:rPr>
          </w:pPr>
          <w:hyperlink w:anchor="_Toc195354338" w:history="1">
            <w:r w:rsidRPr="00A21C17">
              <w:rPr>
                <w:rStyle w:val="Hyperlink"/>
                <w:noProof/>
              </w:rPr>
              <w:t>9.2. Variáveis Locais</w:t>
            </w:r>
            <w:r>
              <w:rPr>
                <w:noProof/>
                <w:webHidden/>
              </w:rPr>
              <w:tab/>
            </w:r>
            <w:r>
              <w:rPr>
                <w:noProof/>
                <w:webHidden/>
              </w:rPr>
              <w:fldChar w:fldCharType="begin"/>
            </w:r>
            <w:r>
              <w:rPr>
                <w:noProof/>
                <w:webHidden/>
              </w:rPr>
              <w:instrText xml:space="preserve"> PAGEREF _Toc195354338 \h </w:instrText>
            </w:r>
            <w:r>
              <w:rPr>
                <w:noProof/>
                <w:webHidden/>
              </w:rPr>
            </w:r>
            <w:r>
              <w:rPr>
                <w:noProof/>
                <w:webHidden/>
              </w:rPr>
              <w:fldChar w:fldCharType="separate"/>
            </w:r>
            <w:r>
              <w:rPr>
                <w:noProof/>
                <w:webHidden/>
              </w:rPr>
              <w:t>47</w:t>
            </w:r>
            <w:r>
              <w:rPr>
                <w:noProof/>
                <w:webHidden/>
              </w:rPr>
              <w:fldChar w:fldCharType="end"/>
            </w:r>
          </w:hyperlink>
        </w:p>
        <w:p w14:paraId="4D61D695" w14:textId="67C89267" w:rsidR="008E65CD" w:rsidRDefault="008E65CD">
          <w:pPr>
            <w:pStyle w:val="Sumrio2"/>
            <w:tabs>
              <w:tab w:val="right" w:leader="dot" w:pos="9019"/>
            </w:tabs>
            <w:rPr>
              <w:i/>
              <w:iCs/>
              <w:noProof/>
              <w:kern w:val="2"/>
              <w:sz w:val="24"/>
              <w:szCs w:val="24"/>
              <w:lang w:val="pt-BR" w:eastAsia="pt-BR"/>
              <w14:ligatures w14:val="standardContextual"/>
            </w:rPr>
          </w:pPr>
          <w:hyperlink w:anchor="_Toc195354339" w:history="1">
            <w:r w:rsidRPr="00A21C17">
              <w:rPr>
                <w:rStyle w:val="Hyperlink"/>
                <w:noProof/>
              </w:rPr>
              <w:t>9.3. Variáveis Estáticas</w:t>
            </w:r>
            <w:r>
              <w:rPr>
                <w:noProof/>
                <w:webHidden/>
              </w:rPr>
              <w:tab/>
            </w:r>
            <w:r>
              <w:rPr>
                <w:noProof/>
                <w:webHidden/>
              </w:rPr>
              <w:fldChar w:fldCharType="begin"/>
            </w:r>
            <w:r>
              <w:rPr>
                <w:noProof/>
                <w:webHidden/>
              </w:rPr>
              <w:instrText xml:space="preserve"> PAGEREF _Toc195354339 \h </w:instrText>
            </w:r>
            <w:r>
              <w:rPr>
                <w:noProof/>
                <w:webHidden/>
              </w:rPr>
            </w:r>
            <w:r>
              <w:rPr>
                <w:noProof/>
                <w:webHidden/>
              </w:rPr>
              <w:fldChar w:fldCharType="separate"/>
            </w:r>
            <w:r>
              <w:rPr>
                <w:noProof/>
                <w:webHidden/>
              </w:rPr>
              <w:t>47</w:t>
            </w:r>
            <w:r>
              <w:rPr>
                <w:noProof/>
                <w:webHidden/>
              </w:rPr>
              <w:fldChar w:fldCharType="end"/>
            </w:r>
          </w:hyperlink>
        </w:p>
        <w:p w14:paraId="3D720093" w14:textId="34E3D551" w:rsidR="008E65CD" w:rsidRDefault="008E65CD">
          <w:pPr>
            <w:pStyle w:val="Sumrio2"/>
            <w:tabs>
              <w:tab w:val="right" w:leader="dot" w:pos="9019"/>
            </w:tabs>
            <w:rPr>
              <w:i/>
              <w:iCs/>
              <w:noProof/>
              <w:kern w:val="2"/>
              <w:sz w:val="24"/>
              <w:szCs w:val="24"/>
              <w:lang w:val="pt-BR" w:eastAsia="pt-BR"/>
              <w14:ligatures w14:val="standardContextual"/>
            </w:rPr>
          </w:pPr>
          <w:hyperlink w:anchor="_Toc195354340" w:history="1">
            <w:r w:rsidRPr="00A21C17">
              <w:rPr>
                <w:rStyle w:val="Hyperlink"/>
                <w:noProof/>
              </w:rPr>
              <w:t>9.4. Parâmetros de Funções</w:t>
            </w:r>
            <w:r>
              <w:rPr>
                <w:noProof/>
                <w:webHidden/>
              </w:rPr>
              <w:tab/>
            </w:r>
            <w:r>
              <w:rPr>
                <w:noProof/>
                <w:webHidden/>
              </w:rPr>
              <w:fldChar w:fldCharType="begin"/>
            </w:r>
            <w:r>
              <w:rPr>
                <w:noProof/>
                <w:webHidden/>
              </w:rPr>
              <w:instrText xml:space="preserve"> PAGEREF _Toc195354340 \h </w:instrText>
            </w:r>
            <w:r>
              <w:rPr>
                <w:noProof/>
                <w:webHidden/>
              </w:rPr>
            </w:r>
            <w:r>
              <w:rPr>
                <w:noProof/>
                <w:webHidden/>
              </w:rPr>
              <w:fldChar w:fldCharType="separate"/>
            </w:r>
            <w:r>
              <w:rPr>
                <w:noProof/>
                <w:webHidden/>
              </w:rPr>
              <w:t>47</w:t>
            </w:r>
            <w:r>
              <w:rPr>
                <w:noProof/>
                <w:webHidden/>
              </w:rPr>
              <w:fldChar w:fldCharType="end"/>
            </w:r>
          </w:hyperlink>
        </w:p>
        <w:p w14:paraId="598CD733" w14:textId="00A03D45" w:rsidR="008E65CD" w:rsidRDefault="008E65CD">
          <w:pPr>
            <w:pStyle w:val="Sumrio2"/>
            <w:tabs>
              <w:tab w:val="right" w:leader="dot" w:pos="9019"/>
            </w:tabs>
            <w:rPr>
              <w:i/>
              <w:iCs/>
              <w:noProof/>
              <w:kern w:val="2"/>
              <w:sz w:val="24"/>
              <w:szCs w:val="24"/>
              <w:lang w:val="pt-BR" w:eastAsia="pt-BR"/>
              <w14:ligatures w14:val="standardContextual"/>
            </w:rPr>
          </w:pPr>
          <w:hyperlink w:anchor="_Toc195354341" w:history="1">
            <w:r w:rsidRPr="00A21C17">
              <w:rPr>
                <w:rStyle w:val="Hyperlink"/>
                <w:noProof/>
              </w:rPr>
              <w:t>9.5. Boas Práticas e Considerações</w:t>
            </w:r>
            <w:r>
              <w:rPr>
                <w:noProof/>
                <w:webHidden/>
              </w:rPr>
              <w:tab/>
            </w:r>
            <w:r>
              <w:rPr>
                <w:noProof/>
                <w:webHidden/>
              </w:rPr>
              <w:fldChar w:fldCharType="begin"/>
            </w:r>
            <w:r>
              <w:rPr>
                <w:noProof/>
                <w:webHidden/>
              </w:rPr>
              <w:instrText xml:space="preserve"> PAGEREF _Toc195354341 \h </w:instrText>
            </w:r>
            <w:r>
              <w:rPr>
                <w:noProof/>
                <w:webHidden/>
              </w:rPr>
            </w:r>
            <w:r>
              <w:rPr>
                <w:noProof/>
                <w:webHidden/>
              </w:rPr>
              <w:fldChar w:fldCharType="separate"/>
            </w:r>
            <w:r>
              <w:rPr>
                <w:noProof/>
                <w:webHidden/>
              </w:rPr>
              <w:t>48</w:t>
            </w:r>
            <w:r>
              <w:rPr>
                <w:noProof/>
                <w:webHidden/>
              </w:rPr>
              <w:fldChar w:fldCharType="end"/>
            </w:r>
          </w:hyperlink>
        </w:p>
        <w:p w14:paraId="0B28AA87" w14:textId="3F94EF79" w:rsidR="008E65CD" w:rsidRDefault="008E65CD">
          <w:pPr>
            <w:pStyle w:val="Sumrio1"/>
            <w:tabs>
              <w:tab w:val="right" w:leader="dot" w:pos="9019"/>
            </w:tabs>
            <w:rPr>
              <w:b w:val="0"/>
              <w:bCs w:val="0"/>
              <w:i/>
              <w:iCs/>
              <w:noProof/>
              <w:kern w:val="2"/>
              <w:lang w:val="pt-BR" w:eastAsia="pt-BR"/>
              <w14:ligatures w14:val="standardContextual"/>
            </w:rPr>
          </w:pPr>
          <w:hyperlink w:anchor="_Toc195354342" w:history="1">
            <w:r w:rsidRPr="00A21C17">
              <w:rPr>
                <w:rStyle w:val="Hyperlink"/>
                <w:noProof/>
              </w:rPr>
              <w:t>10. PHP: A palavra-chave `global`</w:t>
            </w:r>
            <w:r>
              <w:rPr>
                <w:noProof/>
                <w:webHidden/>
              </w:rPr>
              <w:tab/>
            </w:r>
            <w:r>
              <w:rPr>
                <w:noProof/>
                <w:webHidden/>
              </w:rPr>
              <w:fldChar w:fldCharType="begin"/>
            </w:r>
            <w:r>
              <w:rPr>
                <w:noProof/>
                <w:webHidden/>
              </w:rPr>
              <w:instrText xml:space="preserve"> PAGEREF _Toc195354342 \h </w:instrText>
            </w:r>
            <w:r>
              <w:rPr>
                <w:noProof/>
                <w:webHidden/>
              </w:rPr>
            </w:r>
            <w:r>
              <w:rPr>
                <w:noProof/>
                <w:webHidden/>
              </w:rPr>
              <w:fldChar w:fldCharType="separate"/>
            </w:r>
            <w:r>
              <w:rPr>
                <w:noProof/>
                <w:webHidden/>
              </w:rPr>
              <w:t>49</w:t>
            </w:r>
            <w:r>
              <w:rPr>
                <w:noProof/>
                <w:webHidden/>
              </w:rPr>
              <w:fldChar w:fldCharType="end"/>
            </w:r>
          </w:hyperlink>
        </w:p>
        <w:p w14:paraId="3222BF35" w14:textId="294B6750" w:rsidR="008E65CD" w:rsidRDefault="008E65CD">
          <w:pPr>
            <w:pStyle w:val="Sumrio2"/>
            <w:tabs>
              <w:tab w:val="right" w:leader="dot" w:pos="9019"/>
            </w:tabs>
            <w:rPr>
              <w:i/>
              <w:iCs/>
              <w:noProof/>
              <w:kern w:val="2"/>
              <w:sz w:val="24"/>
              <w:szCs w:val="24"/>
              <w:lang w:val="pt-BR" w:eastAsia="pt-BR"/>
              <w14:ligatures w14:val="standardContextual"/>
            </w:rPr>
          </w:pPr>
          <w:hyperlink w:anchor="_Toc195354343" w:history="1">
            <w:r w:rsidRPr="00A21C17">
              <w:rPr>
                <w:rStyle w:val="Hyperlink"/>
                <w:noProof/>
              </w:rPr>
              <w:t>O Escopo das Variáveis em PHP</w:t>
            </w:r>
            <w:r>
              <w:rPr>
                <w:noProof/>
                <w:webHidden/>
              </w:rPr>
              <w:tab/>
            </w:r>
            <w:r>
              <w:rPr>
                <w:noProof/>
                <w:webHidden/>
              </w:rPr>
              <w:fldChar w:fldCharType="begin"/>
            </w:r>
            <w:r>
              <w:rPr>
                <w:noProof/>
                <w:webHidden/>
              </w:rPr>
              <w:instrText xml:space="preserve"> PAGEREF _Toc195354343 \h </w:instrText>
            </w:r>
            <w:r>
              <w:rPr>
                <w:noProof/>
                <w:webHidden/>
              </w:rPr>
            </w:r>
            <w:r>
              <w:rPr>
                <w:noProof/>
                <w:webHidden/>
              </w:rPr>
              <w:fldChar w:fldCharType="separate"/>
            </w:r>
            <w:r>
              <w:rPr>
                <w:noProof/>
                <w:webHidden/>
              </w:rPr>
              <w:t>49</w:t>
            </w:r>
            <w:r>
              <w:rPr>
                <w:noProof/>
                <w:webHidden/>
              </w:rPr>
              <w:fldChar w:fldCharType="end"/>
            </w:r>
          </w:hyperlink>
        </w:p>
        <w:p w14:paraId="7A0E16A3" w14:textId="3D5836E1" w:rsidR="008E65CD" w:rsidRDefault="008E65CD">
          <w:pPr>
            <w:pStyle w:val="Sumrio2"/>
            <w:tabs>
              <w:tab w:val="right" w:leader="dot" w:pos="9019"/>
            </w:tabs>
            <w:rPr>
              <w:i/>
              <w:iCs/>
              <w:noProof/>
              <w:kern w:val="2"/>
              <w:sz w:val="24"/>
              <w:szCs w:val="24"/>
              <w:lang w:val="pt-BR" w:eastAsia="pt-BR"/>
              <w14:ligatures w14:val="standardContextual"/>
            </w:rPr>
          </w:pPr>
          <w:hyperlink w:anchor="_Toc195354344" w:history="1">
            <w:r w:rsidRPr="00A21C17">
              <w:rPr>
                <w:rStyle w:val="Hyperlink"/>
                <w:noProof/>
              </w:rPr>
              <w:t>Utilização da Palavra-chave `global`</w:t>
            </w:r>
            <w:r>
              <w:rPr>
                <w:noProof/>
                <w:webHidden/>
              </w:rPr>
              <w:tab/>
            </w:r>
            <w:r>
              <w:rPr>
                <w:noProof/>
                <w:webHidden/>
              </w:rPr>
              <w:fldChar w:fldCharType="begin"/>
            </w:r>
            <w:r>
              <w:rPr>
                <w:noProof/>
                <w:webHidden/>
              </w:rPr>
              <w:instrText xml:space="preserve"> PAGEREF _Toc195354344 \h </w:instrText>
            </w:r>
            <w:r>
              <w:rPr>
                <w:noProof/>
                <w:webHidden/>
              </w:rPr>
            </w:r>
            <w:r>
              <w:rPr>
                <w:noProof/>
                <w:webHidden/>
              </w:rPr>
              <w:fldChar w:fldCharType="separate"/>
            </w:r>
            <w:r>
              <w:rPr>
                <w:noProof/>
                <w:webHidden/>
              </w:rPr>
              <w:t>49</w:t>
            </w:r>
            <w:r>
              <w:rPr>
                <w:noProof/>
                <w:webHidden/>
              </w:rPr>
              <w:fldChar w:fldCharType="end"/>
            </w:r>
          </w:hyperlink>
        </w:p>
        <w:p w14:paraId="098768E0" w14:textId="2D8B823A" w:rsidR="008E65CD" w:rsidRDefault="008E65CD">
          <w:pPr>
            <w:pStyle w:val="Sumrio2"/>
            <w:tabs>
              <w:tab w:val="right" w:leader="dot" w:pos="9019"/>
            </w:tabs>
            <w:rPr>
              <w:i/>
              <w:iCs/>
              <w:noProof/>
              <w:kern w:val="2"/>
              <w:sz w:val="24"/>
              <w:szCs w:val="24"/>
              <w:lang w:val="pt-BR" w:eastAsia="pt-BR"/>
              <w14:ligatures w14:val="standardContextual"/>
            </w:rPr>
          </w:pPr>
          <w:hyperlink w:anchor="_Toc195354345" w:history="1">
            <w:r w:rsidRPr="00A21C17">
              <w:rPr>
                <w:rStyle w:val="Hyperlink"/>
                <w:noProof/>
              </w:rPr>
              <w:t>O Array `$GLOBALS`</w:t>
            </w:r>
            <w:r>
              <w:rPr>
                <w:noProof/>
                <w:webHidden/>
              </w:rPr>
              <w:tab/>
            </w:r>
            <w:r>
              <w:rPr>
                <w:noProof/>
                <w:webHidden/>
              </w:rPr>
              <w:fldChar w:fldCharType="begin"/>
            </w:r>
            <w:r>
              <w:rPr>
                <w:noProof/>
                <w:webHidden/>
              </w:rPr>
              <w:instrText xml:space="preserve"> PAGEREF _Toc195354345 \h </w:instrText>
            </w:r>
            <w:r>
              <w:rPr>
                <w:noProof/>
                <w:webHidden/>
              </w:rPr>
            </w:r>
            <w:r>
              <w:rPr>
                <w:noProof/>
                <w:webHidden/>
              </w:rPr>
              <w:fldChar w:fldCharType="separate"/>
            </w:r>
            <w:r>
              <w:rPr>
                <w:noProof/>
                <w:webHidden/>
              </w:rPr>
              <w:t>49</w:t>
            </w:r>
            <w:r>
              <w:rPr>
                <w:noProof/>
                <w:webHidden/>
              </w:rPr>
              <w:fldChar w:fldCharType="end"/>
            </w:r>
          </w:hyperlink>
        </w:p>
        <w:p w14:paraId="2ACEFE04" w14:textId="746DB870" w:rsidR="008E65CD" w:rsidRDefault="008E65CD">
          <w:pPr>
            <w:pStyle w:val="Sumrio2"/>
            <w:tabs>
              <w:tab w:val="right" w:leader="dot" w:pos="9019"/>
            </w:tabs>
            <w:rPr>
              <w:i/>
              <w:iCs/>
              <w:noProof/>
              <w:kern w:val="2"/>
              <w:sz w:val="24"/>
              <w:szCs w:val="24"/>
              <w:lang w:val="pt-BR" w:eastAsia="pt-BR"/>
              <w14:ligatures w14:val="standardContextual"/>
            </w:rPr>
          </w:pPr>
          <w:hyperlink w:anchor="_Toc195354346" w:history="1">
            <w:r w:rsidRPr="00A21C17">
              <w:rPr>
                <w:rStyle w:val="Hyperlink"/>
                <w:noProof/>
              </w:rPr>
              <w:t>Múltiplas Variáveis Globais</w:t>
            </w:r>
            <w:r>
              <w:rPr>
                <w:noProof/>
                <w:webHidden/>
              </w:rPr>
              <w:tab/>
            </w:r>
            <w:r>
              <w:rPr>
                <w:noProof/>
                <w:webHidden/>
              </w:rPr>
              <w:fldChar w:fldCharType="begin"/>
            </w:r>
            <w:r>
              <w:rPr>
                <w:noProof/>
                <w:webHidden/>
              </w:rPr>
              <w:instrText xml:space="preserve"> PAGEREF _Toc195354346 \h </w:instrText>
            </w:r>
            <w:r>
              <w:rPr>
                <w:noProof/>
                <w:webHidden/>
              </w:rPr>
            </w:r>
            <w:r>
              <w:rPr>
                <w:noProof/>
                <w:webHidden/>
              </w:rPr>
              <w:fldChar w:fldCharType="separate"/>
            </w:r>
            <w:r>
              <w:rPr>
                <w:noProof/>
                <w:webHidden/>
              </w:rPr>
              <w:t>50</w:t>
            </w:r>
            <w:r>
              <w:rPr>
                <w:noProof/>
                <w:webHidden/>
              </w:rPr>
              <w:fldChar w:fldCharType="end"/>
            </w:r>
          </w:hyperlink>
        </w:p>
        <w:p w14:paraId="61F3B279" w14:textId="7BE8D0F7" w:rsidR="008E65CD" w:rsidRDefault="008E65CD">
          <w:pPr>
            <w:pStyle w:val="Sumrio2"/>
            <w:tabs>
              <w:tab w:val="right" w:leader="dot" w:pos="9019"/>
            </w:tabs>
            <w:rPr>
              <w:i/>
              <w:iCs/>
              <w:noProof/>
              <w:kern w:val="2"/>
              <w:sz w:val="24"/>
              <w:szCs w:val="24"/>
              <w:lang w:val="pt-BR" w:eastAsia="pt-BR"/>
              <w14:ligatures w14:val="standardContextual"/>
            </w:rPr>
          </w:pPr>
          <w:hyperlink w:anchor="_Toc195354347" w:history="1">
            <w:r w:rsidRPr="00A21C17">
              <w:rPr>
                <w:rStyle w:val="Hyperlink"/>
                <w:noProof/>
              </w:rPr>
              <w:t>Considerações e Boas Práticas</w:t>
            </w:r>
            <w:r>
              <w:rPr>
                <w:noProof/>
                <w:webHidden/>
              </w:rPr>
              <w:tab/>
            </w:r>
            <w:r>
              <w:rPr>
                <w:noProof/>
                <w:webHidden/>
              </w:rPr>
              <w:fldChar w:fldCharType="begin"/>
            </w:r>
            <w:r>
              <w:rPr>
                <w:noProof/>
                <w:webHidden/>
              </w:rPr>
              <w:instrText xml:space="preserve"> PAGEREF _Toc195354347 \h </w:instrText>
            </w:r>
            <w:r>
              <w:rPr>
                <w:noProof/>
                <w:webHidden/>
              </w:rPr>
            </w:r>
            <w:r>
              <w:rPr>
                <w:noProof/>
                <w:webHidden/>
              </w:rPr>
              <w:fldChar w:fldCharType="separate"/>
            </w:r>
            <w:r>
              <w:rPr>
                <w:noProof/>
                <w:webHidden/>
              </w:rPr>
              <w:t>50</w:t>
            </w:r>
            <w:r>
              <w:rPr>
                <w:noProof/>
                <w:webHidden/>
              </w:rPr>
              <w:fldChar w:fldCharType="end"/>
            </w:r>
          </w:hyperlink>
        </w:p>
        <w:p w14:paraId="5D12AFAF" w14:textId="1CA1FABF" w:rsidR="008E65CD" w:rsidRDefault="008E65CD">
          <w:pPr>
            <w:pStyle w:val="Sumrio2"/>
            <w:tabs>
              <w:tab w:val="right" w:leader="dot" w:pos="9019"/>
            </w:tabs>
            <w:rPr>
              <w:i/>
              <w:iCs/>
              <w:noProof/>
              <w:kern w:val="2"/>
              <w:sz w:val="24"/>
              <w:szCs w:val="24"/>
              <w:lang w:val="pt-BR" w:eastAsia="pt-BR"/>
              <w14:ligatures w14:val="standardContextual"/>
            </w:rPr>
          </w:pPr>
          <w:hyperlink w:anchor="_Toc195354348" w:history="1">
            <w:r w:rsidRPr="00A21C17">
              <w:rPr>
                <w:rStyle w:val="Hyperlink"/>
                <w:noProof/>
              </w:rPr>
              <w:t>Conclusão</w:t>
            </w:r>
            <w:r>
              <w:rPr>
                <w:noProof/>
                <w:webHidden/>
              </w:rPr>
              <w:tab/>
            </w:r>
            <w:r>
              <w:rPr>
                <w:noProof/>
                <w:webHidden/>
              </w:rPr>
              <w:fldChar w:fldCharType="begin"/>
            </w:r>
            <w:r>
              <w:rPr>
                <w:noProof/>
                <w:webHidden/>
              </w:rPr>
              <w:instrText xml:space="preserve"> PAGEREF _Toc195354348 \h </w:instrText>
            </w:r>
            <w:r>
              <w:rPr>
                <w:noProof/>
                <w:webHidden/>
              </w:rPr>
            </w:r>
            <w:r>
              <w:rPr>
                <w:noProof/>
                <w:webHidden/>
              </w:rPr>
              <w:fldChar w:fldCharType="separate"/>
            </w:r>
            <w:r>
              <w:rPr>
                <w:noProof/>
                <w:webHidden/>
              </w:rPr>
              <w:t>51</w:t>
            </w:r>
            <w:r>
              <w:rPr>
                <w:noProof/>
                <w:webHidden/>
              </w:rPr>
              <w:fldChar w:fldCharType="end"/>
            </w:r>
          </w:hyperlink>
        </w:p>
        <w:p w14:paraId="30EAC3B6" w14:textId="46529016" w:rsidR="008E65CD" w:rsidRDefault="008E65CD">
          <w:pPr>
            <w:pStyle w:val="Sumrio1"/>
            <w:tabs>
              <w:tab w:val="right" w:leader="dot" w:pos="9019"/>
            </w:tabs>
            <w:rPr>
              <w:b w:val="0"/>
              <w:bCs w:val="0"/>
              <w:i/>
              <w:iCs/>
              <w:noProof/>
              <w:kern w:val="2"/>
              <w:lang w:val="pt-BR" w:eastAsia="pt-BR"/>
              <w14:ligatures w14:val="standardContextual"/>
            </w:rPr>
          </w:pPr>
          <w:hyperlink w:anchor="_Toc195354349" w:history="1">
            <w:r w:rsidRPr="00A21C17">
              <w:rPr>
                <w:rStyle w:val="Hyperlink"/>
                <w:noProof/>
              </w:rPr>
              <w:t>11. PHP: A Palavra-chave `static`</w:t>
            </w:r>
            <w:r>
              <w:rPr>
                <w:noProof/>
                <w:webHidden/>
              </w:rPr>
              <w:tab/>
            </w:r>
            <w:r>
              <w:rPr>
                <w:noProof/>
                <w:webHidden/>
              </w:rPr>
              <w:fldChar w:fldCharType="begin"/>
            </w:r>
            <w:r>
              <w:rPr>
                <w:noProof/>
                <w:webHidden/>
              </w:rPr>
              <w:instrText xml:space="preserve"> PAGEREF _Toc195354349 \h </w:instrText>
            </w:r>
            <w:r>
              <w:rPr>
                <w:noProof/>
                <w:webHidden/>
              </w:rPr>
            </w:r>
            <w:r>
              <w:rPr>
                <w:noProof/>
                <w:webHidden/>
              </w:rPr>
              <w:fldChar w:fldCharType="separate"/>
            </w:r>
            <w:r>
              <w:rPr>
                <w:noProof/>
                <w:webHidden/>
              </w:rPr>
              <w:t>52</w:t>
            </w:r>
            <w:r>
              <w:rPr>
                <w:noProof/>
                <w:webHidden/>
              </w:rPr>
              <w:fldChar w:fldCharType="end"/>
            </w:r>
          </w:hyperlink>
        </w:p>
        <w:p w14:paraId="3962EF9D" w14:textId="2B8BF881" w:rsidR="008E65CD" w:rsidRDefault="008E65CD">
          <w:pPr>
            <w:pStyle w:val="Sumrio2"/>
            <w:tabs>
              <w:tab w:val="right" w:leader="dot" w:pos="9019"/>
            </w:tabs>
            <w:rPr>
              <w:i/>
              <w:iCs/>
              <w:noProof/>
              <w:kern w:val="2"/>
              <w:sz w:val="24"/>
              <w:szCs w:val="24"/>
              <w:lang w:val="pt-BR" w:eastAsia="pt-BR"/>
              <w14:ligatures w14:val="standardContextual"/>
            </w:rPr>
          </w:pPr>
          <w:hyperlink w:anchor="_Toc195354350" w:history="1">
            <w:r w:rsidRPr="00A21C17">
              <w:rPr>
                <w:rStyle w:val="Hyperlink"/>
                <w:noProof/>
              </w:rPr>
              <w:t>11.1 Variáveis Estáticas</w:t>
            </w:r>
            <w:r>
              <w:rPr>
                <w:noProof/>
                <w:webHidden/>
              </w:rPr>
              <w:tab/>
            </w:r>
            <w:r>
              <w:rPr>
                <w:noProof/>
                <w:webHidden/>
              </w:rPr>
              <w:fldChar w:fldCharType="begin"/>
            </w:r>
            <w:r>
              <w:rPr>
                <w:noProof/>
                <w:webHidden/>
              </w:rPr>
              <w:instrText xml:space="preserve"> PAGEREF _Toc195354350 \h </w:instrText>
            </w:r>
            <w:r>
              <w:rPr>
                <w:noProof/>
                <w:webHidden/>
              </w:rPr>
            </w:r>
            <w:r>
              <w:rPr>
                <w:noProof/>
                <w:webHidden/>
              </w:rPr>
              <w:fldChar w:fldCharType="separate"/>
            </w:r>
            <w:r>
              <w:rPr>
                <w:noProof/>
                <w:webHidden/>
              </w:rPr>
              <w:t>52</w:t>
            </w:r>
            <w:r>
              <w:rPr>
                <w:noProof/>
                <w:webHidden/>
              </w:rPr>
              <w:fldChar w:fldCharType="end"/>
            </w:r>
          </w:hyperlink>
        </w:p>
        <w:p w14:paraId="238F335A" w14:textId="2B1C171C" w:rsidR="008E65CD" w:rsidRDefault="008E65CD">
          <w:pPr>
            <w:pStyle w:val="Sumrio2"/>
            <w:tabs>
              <w:tab w:val="right" w:leader="dot" w:pos="9019"/>
            </w:tabs>
            <w:rPr>
              <w:i/>
              <w:iCs/>
              <w:noProof/>
              <w:kern w:val="2"/>
              <w:sz w:val="24"/>
              <w:szCs w:val="24"/>
              <w:lang w:val="pt-BR" w:eastAsia="pt-BR"/>
              <w14:ligatures w14:val="standardContextual"/>
            </w:rPr>
          </w:pPr>
          <w:hyperlink w:anchor="_Toc195354351" w:history="1">
            <w:r w:rsidRPr="00A21C17">
              <w:rPr>
                <w:rStyle w:val="Hyperlink"/>
                <w:noProof/>
              </w:rPr>
              <w:t>11.2 Membros Estáticos de Classes</w:t>
            </w:r>
            <w:r>
              <w:rPr>
                <w:noProof/>
                <w:webHidden/>
              </w:rPr>
              <w:tab/>
            </w:r>
            <w:r>
              <w:rPr>
                <w:noProof/>
                <w:webHidden/>
              </w:rPr>
              <w:fldChar w:fldCharType="begin"/>
            </w:r>
            <w:r>
              <w:rPr>
                <w:noProof/>
                <w:webHidden/>
              </w:rPr>
              <w:instrText xml:space="preserve"> PAGEREF _Toc195354351 \h </w:instrText>
            </w:r>
            <w:r>
              <w:rPr>
                <w:noProof/>
                <w:webHidden/>
              </w:rPr>
            </w:r>
            <w:r>
              <w:rPr>
                <w:noProof/>
                <w:webHidden/>
              </w:rPr>
              <w:fldChar w:fldCharType="separate"/>
            </w:r>
            <w:r>
              <w:rPr>
                <w:noProof/>
                <w:webHidden/>
              </w:rPr>
              <w:t>52</w:t>
            </w:r>
            <w:r>
              <w:rPr>
                <w:noProof/>
                <w:webHidden/>
              </w:rPr>
              <w:fldChar w:fldCharType="end"/>
            </w:r>
          </w:hyperlink>
        </w:p>
        <w:p w14:paraId="47B1CAF4" w14:textId="34F536C9" w:rsidR="008E65CD" w:rsidRDefault="008E65CD">
          <w:pPr>
            <w:pStyle w:val="Sumrio2"/>
            <w:tabs>
              <w:tab w:val="right" w:leader="dot" w:pos="9019"/>
            </w:tabs>
            <w:rPr>
              <w:i/>
              <w:iCs/>
              <w:noProof/>
              <w:kern w:val="2"/>
              <w:sz w:val="24"/>
              <w:szCs w:val="24"/>
              <w:lang w:val="pt-BR" w:eastAsia="pt-BR"/>
              <w14:ligatures w14:val="standardContextual"/>
            </w:rPr>
          </w:pPr>
          <w:hyperlink w:anchor="_Toc195354352" w:history="1">
            <w:r w:rsidRPr="00A21C17">
              <w:rPr>
                <w:rStyle w:val="Hyperlink"/>
                <w:noProof/>
              </w:rPr>
              <w:t>11.2.1 Propriedades Estáticas</w:t>
            </w:r>
            <w:r>
              <w:rPr>
                <w:noProof/>
                <w:webHidden/>
              </w:rPr>
              <w:tab/>
            </w:r>
            <w:r>
              <w:rPr>
                <w:noProof/>
                <w:webHidden/>
              </w:rPr>
              <w:fldChar w:fldCharType="begin"/>
            </w:r>
            <w:r>
              <w:rPr>
                <w:noProof/>
                <w:webHidden/>
              </w:rPr>
              <w:instrText xml:space="preserve"> PAGEREF _Toc195354352 \h </w:instrText>
            </w:r>
            <w:r>
              <w:rPr>
                <w:noProof/>
                <w:webHidden/>
              </w:rPr>
            </w:r>
            <w:r>
              <w:rPr>
                <w:noProof/>
                <w:webHidden/>
              </w:rPr>
              <w:fldChar w:fldCharType="separate"/>
            </w:r>
            <w:r>
              <w:rPr>
                <w:noProof/>
                <w:webHidden/>
              </w:rPr>
              <w:t>52</w:t>
            </w:r>
            <w:r>
              <w:rPr>
                <w:noProof/>
                <w:webHidden/>
              </w:rPr>
              <w:fldChar w:fldCharType="end"/>
            </w:r>
          </w:hyperlink>
        </w:p>
        <w:p w14:paraId="0AC3C285" w14:textId="2AC965CF" w:rsidR="008E65CD" w:rsidRDefault="008E65CD">
          <w:pPr>
            <w:pStyle w:val="Sumrio2"/>
            <w:tabs>
              <w:tab w:val="right" w:leader="dot" w:pos="9019"/>
            </w:tabs>
            <w:rPr>
              <w:i/>
              <w:iCs/>
              <w:noProof/>
              <w:kern w:val="2"/>
              <w:sz w:val="24"/>
              <w:szCs w:val="24"/>
              <w:lang w:val="pt-BR" w:eastAsia="pt-BR"/>
              <w14:ligatures w14:val="standardContextual"/>
            </w:rPr>
          </w:pPr>
          <w:hyperlink w:anchor="_Toc195354353" w:history="1">
            <w:r w:rsidRPr="00A21C17">
              <w:rPr>
                <w:rStyle w:val="Hyperlink"/>
                <w:noProof/>
              </w:rPr>
              <w:t>11.2.2 Métodos Estáticos</w:t>
            </w:r>
            <w:r>
              <w:rPr>
                <w:noProof/>
                <w:webHidden/>
              </w:rPr>
              <w:tab/>
            </w:r>
            <w:r>
              <w:rPr>
                <w:noProof/>
                <w:webHidden/>
              </w:rPr>
              <w:fldChar w:fldCharType="begin"/>
            </w:r>
            <w:r>
              <w:rPr>
                <w:noProof/>
                <w:webHidden/>
              </w:rPr>
              <w:instrText xml:space="preserve"> PAGEREF _Toc195354353 \h </w:instrText>
            </w:r>
            <w:r>
              <w:rPr>
                <w:noProof/>
                <w:webHidden/>
              </w:rPr>
            </w:r>
            <w:r>
              <w:rPr>
                <w:noProof/>
                <w:webHidden/>
              </w:rPr>
              <w:fldChar w:fldCharType="separate"/>
            </w:r>
            <w:r>
              <w:rPr>
                <w:noProof/>
                <w:webHidden/>
              </w:rPr>
              <w:t>53</w:t>
            </w:r>
            <w:r>
              <w:rPr>
                <w:noProof/>
                <w:webHidden/>
              </w:rPr>
              <w:fldChar w:fldCharType="end"/>
            </w:r>
          </w:hyperlink>
        </w:p>
        <w:p w14:paraId="130A0D8F" w14:textId="544A94B1" w:rsidR="008E65CD" w:rsidRDefault="008E65CD">
          <w:pPr>
            <w:pStyle w:val="Sumrio2"/>
            <w:tabs>
              <w:tab w:val="right" w:leader="dot" w:pos="9019"/>
            </w:tabs>
            <w:rPr>
              <w:i/>
              <w:iCs/>
              <w:noProof/>
              <w:kern w:val="2"/>
              <w:sz w:val="24"/>
              <w:szCs w:val="24"/>
              <w:lang w:val="pt-BR" w:eastAsia="pt-BR"/>
              <w14:ligatures w14:val="standardContextual"/>
            </w:rPr>
          </w:pPr>
          <w:hyperlink w:anchor="_Toc195354354" w:history="1">
            <w:r w:rsidRPr="00A21C17">
              <w:rPr>
                <w:rStyle w:val="Hyperlink"/>
                <w:noProof/>
              </w:rPr>
              <w:t>11.3 Quando Usar `static`?</w:t>
            </w:r>
            <w:r>
              <w:rPr>
                <w:noProof/>
                <w:webHidden/>
              </w:rPr>
              <w:tab/>
            </w:r>
            <w:r>
              <w:rPr>
                <w:noProof/>
                <w:webHidden/>
              </w:rPr>
              <w:fldChar w:fldCharType="begin"/>
            </w:r>
            <w:r>
              <w:rPr>
                <w:noProof/>
                <w:webHidden/>
              </w:rPr>
              <w:instrText xml:space="preserve"> PAGEREF _Toc195354354 \h </w:instrText>
            </w:r>
            <w:r>
              <w:rPr>
                <w:noProof/>
                <w:webHidden/>
              </w:rPr>
            </w:r>
            <w:r>
              <w:rPr>
                <w:noProof/>
                <w:webHidden/>
              </w:rPr>
              <w:fldChar w:fldCharType="separate"/>
            </w:r>
            <w:r>
              <w:rPr>
                <w:noProof/>
                <w:webHidden/>
              </w:rPr>
              <w:t>53</w:t>
            </w:r>
            <w:r>
              <w:rPr>
                <w:noProof/>
                <w:webHidden/>
              </w:rPr>
              <w:fldChar w:fldCharType="end"/>
            </w:r>
          </w:hyperlink>
        </w:p>
        <w:p w14:paraId="03B6E4FE" w14:textId="111AF1F3" w:rsidR="008E65CD" w:rsidRDefault="008E65CD">
          <w:pPr>
            <w:pStyle w:val="Sumrio2"/>
            <w:tabs>
              <w:tab w:val="right" w:leader="dot" w:pos="9019"/>
            </w:tabs>
            <w:rPr>
              <w:i/>
              <w:iCs/>
              <w:noProof/>
              <w:kern w:val="2"/>
              <w:sz w:val="24"/>
              <w:szCs w:val="24"/>
              <w:lang w:val="pt-BR" w:eastAsia="pt-BR"/>
              <w14:ligatures w14:val="standardContextual"/>
            </w:rPr>
          </w:pPr>
          <w:hyperlink w:anchor="_Toc195354355" w:history="1">
            <w:r w:rsidRPr="00A21C17">
              <w:rPr>
                <w:rStyle w:val="Hyperlink"/>
                <w:noProof/>
              </w:rPr>
              <w:t>11.4 Exemplo Avançado: Padrão Singleton</w:t>
            </w:r>
            <w:r>
              <w:rPr>
                <w:noProof/>
                <w:webHidden/>
              </w:rPr>
              <w:tab/>
            </w:r>
            <w:r>
              <w:rPr>
                <w:noProof/>
                <w:webHidden/>
              </w:rPr>
              <w:fldChar w:fldCharType="begin"/>
            </w:r>
            <w:r>
              <w:rPr>
                <w:noProof/>
                <w:webHidden/>
              </w:rPr>
              <w:instrText xml:space="preserve"> PAGEREF _Toc195354355 \h </w:instrText>
            </w:r>
            <w:r>
              <w:rPr>
                <w:noProof/>
                <w:webHidden/>
              </w:rPr>
            </w:r>
            <w:r>
              <w:rPr>
                <w:noProof/>
                <w:webHidden/>
              </w:rPr>
              <w:fldChar w:fldCharType="separate"/>
            </w:r>
            <w:r>
              <w:rPr>
                <w:noProof/>
                <w:webHidden/>
              </w:rPr>
              <w:t>54</w:t>
            </w:r>
            <w:r>
              <w:rPr>
                <w:noProof/>
                <w:webHidden/>
              </w:rPr>
              <w:fldChar w:fldCharType="end"/>
            </w:r>
          </w:hyperlink>
        </w:p>
        <w:p w14:paraId="1A7BA70A" w14:textId="2212A25B" w:rsidR="008E65CD" w:rsidRDefault="008E65CD">
          <w:pPr>
            <w:pStyle w:val="Sumrio2"/>
            <w:tabs>
              <w:tab w:val="right" w:leader="dot" w:pos="9019"/>
            </w:tabs>
            <w:rPr>
              <w:i/>
              <w:iCs/>
              <w:noProof/>
              <w:kern w:val="2"/>
              <w:sz w:val="24"/>
              <w:szCs w:val="24"/>
              <w:lang w:val="pt-BR" w:eastAsia="pt-BR"/>
              <w14:ligatures w14:val="standardContextual"/>
            </w:rPr>
          </w:pPr>
          <w:hyperlink w:anchor="_Toc195354356" w:history="1">
            <w:r w:rsidRPr="00A21C17">
              <w:rPr>
                <w:rStyle w:val="Hyperlink"/>
                <w:noProof/>
              </w:rPr>
              <w:t>11.5 Limitações e Cuidados</w:t>
            </w:r>
            <w:r>
              <w:rPr>
                <w:noProof/>
                <w:webHidden/>
              </w:rPr>
              <w:tab/>
            </w:r>
            <w:r>
              <w:rPr>
                <w:noProof/>
                <w:webHidden/>
              </w:rPr>
              <w:fldChar w:fldCharType="begin"/>
            </w:r>
            <w:r>
              <w:rPr>
                <w:noProof/>
                <w:webHidden/>
              </w:rPr>
              <w:instrText xml:space="preserve"> PAGEREF _Toc195354356 \h </w:instrText>
            </w:r>
            <w:r>
              <w:rPr>
                <w:noProof/>
                <w:webHidden/>
              </w:rPr>
            </w:r>
            <w:r>
              <w:rPr>
                <w:noProof/>
                <w:webHidden/>
              </w:rPr>
              <w:fldChar w:fldCharType="separate"/>
            </w:r>
            <w:r>
              <w:rPr>
                <w:noProof/>
                <w:webHidden/>
              </w:rPr>
              <w:t>54</w:t>
            </w:r>
            <w:r>
              <w:rPr>
                <w:noProof/>
                <w:webHidden/>
              </w:rPr>
              <w:fldChar w:fldCharType="end"/>
            </w:r>
          </w:hyperlink>
        </w:p>
        <w:p w14:paraId="14C3D80B" w14:textId="389E8B16" w:rsidR="008E65CD" w:rsidRDefault="008E65CD">
          <w:pPr>
            <w:pStyle w:val="Sumrio1"/>
            <w:tabs>
              <w:tab w:val="right" w:leader="dot" w:pos="9019"/>
            </w:tabs>
            <w:rPr>
              <w:b w:val="0"/>
              <w:bCs w:val="0"/>
              <w:i/>
              <w:iCs/>
              <w:noProof/>
              <w:kern w:val="2"/>
              <w:lang w:val="pt-BR" w:eastAsia="pt-BR"/>
              <w14:ligatures w14:val="standardContextual"/>
            </w:rPr>
          </w:pPr>
          <w:hyperlink w:anchor="_Toc195354357" w:history="1">
            <w:r w:rsidRPr="00A21C17">
              <w:rPr>
                <w:rStyle w:val="Hyperlink"/>
                <w:noProof/>
              </w:rPr>
              <w:t>12. PHP Echo e print: Dados de saída em PHP</w:t>
            </w:r>
            <w:r>
              <w:rPr>
                <w:noProof/>
                <w:webHidden/>
              </w:rPr>
              <w:tab/>
            </w:r>
            <w:r>
              <w:rPr>
                <w:noProof/>
                <w:webHidden/>
              </w:rPr>
              <w:fldChar w:fldCharType="begin"/>
            </w:r>
            <w:r>
              <w:rPr>
                <w:noProof/>
                <w:webHidden/>
              </w:rPr>
              <w:instrText xml:space="preserve"> PAGEREF _Toc195354357 \h </w:instrText>
            </w:r>
            <w:r>
              <w:rPr>
                <w:noProof/>
                <w:webHidden/>
              </w:rPr>
            </w:r>
            <w:r>
              <w:rPr>
                <w:noProof/>
                <w:webHidden/>
              </w:rPr>
              <w:fldChar w:fldCharType="separate"/>
            </w:r>
            <w:r>
              <w:rPr>
                <w:noProof/>
                <w:webHidden/>
              </w:rPr>
              <w:t>56</w:t>
            </w:r>
            <w:r>
              <w:rPr>
                <w:noProof/>
                <w:webHidden/>
              </w:rPr>
              <w:fldChar w:fldCharType="end"/>
            </w:r>
          </w:hyperlink>
        </w:p>
        <w:p w14:paraId="3843D452" w14:textId="7CFE0843" w:rsidR="008E65CD" w:rsidRDefault="008E65CD">
          <w:pPr>
            <w:pStyle w:val="Sumrio2"/>
            <w:tabs>
              <w:tab w:val="right" w:leader="dot" w:pos="9019"/>
            </w:tabs>
            <w:rPr>
              <w:i/>
              <w:iCs/>
              <w:noProof/>
              <w:kern w:val="2"/>
              <w:sz w:val="24"/>
              <w:szCs w:val="24"/>
              <w:lang w:val="pt-BR" w:eastAsia="pt-BR"/>
              <w14:ligatures w14:val="standardContextual"/>
            </w:rPr>
          </w:pPr>
          <w:hyperlink w:anchor="_Toc195354358" w:history="1">
            <w:r w:rsidRPr="00A21C17">
              <w:rPr>
                <w:rStyle w:val="Hyperlink"/>
                <w:noProof/>
              </w:rPr>
              <w:t>12.1. A Função `echo`</w:t>
            </w:r>
            <w:r>
              <w:rPr>
                <w:noProof/>
                <w:webHidden/>
              </w:rPr>
              <w:tab/>
            </w:r>
            <w:r>
              <w:rPr>
                <w:noProof/>
                <w:webHidden/>
              </w:rPr>
              <w:fldChar w:fldCharType="begin"/>
            </w:r>
            <w:r>
              <w:rPr>
                <w:noProof/>
                <w:webHidden/>
              </w:rPr>
              <w:instrText xml:space="preserve"> PAGEREF _Toc195354358 \h </w:instrText>
            </w:r>
            <w:r>
              <w:rPr>
                <w:noProof/>
                <w:webHidden/>
              </w:rPr>
            </w:r>
            <w:r>
              <w:rPr>
                <w:noProof/>
                <w:webHidden/>
              </w:rPr>
              <w:fldChar w:fldCharType="separate"/>
            </w:r>
            <w:r>
              <w:rPr>
                <w:noProof/>
                <w:webHidden/>
              </w:rPr>
              <w:t>56</w:t>
            </w:r>
            <w:r>
              <w:rPr>
                <w:noProof/>
                <w:webHidden/>
              </w:rPr>
              <w:fldChar w:fldCharType="end"/>
            </w:r>
          </w:hyperlink>
        </w:p>
        <w:p w14:paraId="1D351BB8" w14:textId="498A51BD" w:rsidR="008E65CD" w:rsidRDefault="008E65CD">
          <w:pPr>
            <w:pStyle w:val="Sumrio2"/>
            <w:tabs>
              <w:tab w:val="right" w:leader="dot" w:pos="9019"/>
            </w:tabs>
            <w:rPr>
              <w:i/>
              <w:iCs/>
              <w:noProof/>
              <w:kern w:val="2"/>
              <w:sz w:val="24"/>
              <w:szCs w:val="24"/>
              <w:lang w:val="pt-BR" w:eastAsia="pt-BR"/>
              <w14:ligatures w14:val="standardContextual"/>
            </w:rPr>
          </w:pPr>
          <w:hyperlink w:anchor="_Toc195354359" w:history="1">
            <w:r w:rsidRPr="00A21C17">
              <w:rPr>
                <w:rStyle w:val="Hyperlink"/>
                <w:noProof/>
              </w:rPr>
              <w:t>12.2. A Função `print`</w:t>
            </w:r>
            <w:r>
              <w:rPr>
                <w:noProof/>
                <w:webHidden/>
              </w:rPr>
              <w:tab/>
            </w:r>
            <w:r>
              <w:rPr>
                <w:noProof/>
                <w:webHidden/>
              </w:rPr>
              <w:fldChar w:fldCharType="begin"/>
            </w:r>
            <w:r>
              <w:rPr>
                <w:noProof/>
                <w:webHidden/>
              </w:rPr>
              <w:instrText xml:space="preserve"> PAGEREF _Toc195354359 \h </w:instrText>
            </w:r>
            <w:r>
              <w:rPr>
                <w:noProof/>
                <w:webHidden/>
              </w:rPr>
            </w:r>
            <w:r>
              <w:rPr>
                <w:noProof/>
                <w:webHidden/>
              </w:rPr>
              <w:fldChar w:fldCharType="separate"/>
            </w:r>
            <w:r>
              <w:rPr>
                <w:noProof/>
                <w:webHidden/>
              </w:rPr>
              <w:t>57</w:t>
            </w:r>
            <w:r>
              <w:rPr>
                <w:noProof/>
                <w:webHidden/>
              </w:rPr>
              <w:fldChar w:fldCharType="end"/>
            </w:r>
          </w:hyperlink>
        </w:p>
        <w:p w14:paraId="197511BA" w14:textId="51199701" w:rsidR="008E65CD" w:rsidRDefault="008E65CD">
          <w:pPr>
            <w:pStyle w:val="Sumrio2"/>
            <w:tabs>
              <w:tab w:val="right" w:leader="dot" w:pos="9019"/>
            </w:tabs>
            <w:rPr>
              <w:i/>
              <w:iCs/>
              <w:noProof/>
              <w:kern w:val="2"/>
              <w:sz w:val="24"/>
              <w:szCs w:val="24"/>
              <w:lang w:val="pt-BR" w:eastAsia="pt-BR"/>
              <w14:ligatures w14:val="standardContextual"/>
            </w:rPr>
          </w:pPr>
          <w:hyperlink w:anchor="_Toc195354360" w:history="1">
            <w:r w:rsidRPr="00A21C17">
              <w:rPr>
                <w:rStyle w:val="Hyperlink"/>
                <w:noProof/>
              </w:rPr>
              <w:t>12.3. Diferenças Chave entre `echo` e `print`</w:t>
            </w:r>
            <w:r>
              <w:rPr>
                <w:noProof/>
                <w:webHidden/>
              </w:rPr>
              <w:tab/>
            </w:r>
            <w:r>
              <w:rPr>
                <w:noProof/>
                <w:webHidden/>
              </w:rPr>
              <w:fldChar w:fldCharType="begin"/>
            </w:r>
            <w:r>
              <w:rPr>
                <w:noProof/>
                <w:webHidden/>
              </w:rPr>
              <w:instrText xml:space="preserve"> PAGEREF _Toc195354360 \h </w:instrText>
            </w:r>
            <w:r>
              <w:rPr>
                <w:noProof/>
                <w:webHidden/>
              </w:rPr>
            </w:r>
            <w:r>
              <w:rPr>
                <w:noProof/>
                <w:webHidden/>
              </w:rPr>
              <w:fldChar w:fldCharType="separate"/>
            </w:r>
            <w:r>
              <w:rPr>
                <w:noProof/>
                <w:webHidden/>
              </w:rPr>
              <w:t>57</w:t>
            </w:r>
            <w:r>
              <w:rPr>
                <w:noProof/>
                <w:webHidden/>
              </w:rPr>
              <w:fldChar w:fldCharType="end"/>
            </w:r>
          </w:hyperlink>
        </w:p>
        <w:p w14:paraId="3B35C2AB" w14:textId="0D053EC7" w:rsidR="008E65CD" w:rsidRDefault="008E65CD">
          <w:pPr>
            <w:pStyle w:val="Sumrio2"/>
            <w:tabs>
              <w:tab w:val="right" w:leader="dot" w:pos="9019"/>
            </w:tabs>
            <w:rPr>
              <w:i/>
              <w:iCs/>
              <w:noProof/>
              <w:kern w:val="2"/>
              <w:sz w:val="24"/>
              <w:szCs w:val="24"/>
              <w:lang w:val="pt-BR" w:eastAsia="pt-BR"/>
              <w14:ligatures w14:val="standardContextual"/>
            </w:rPr>
          </w:pPr>
          <w:hyperlink w:anchor="_Toc195354361" w:history="1">
            <w:r w:rsidRPr="00A21C17">
              <w:rPr>
                <w:rStyle w:val="Hyperlink"/>
                <w:noProof/>
              </w:rPr>
              <w:t>12.4. Quando Usar `echo` ou `print`?</w:t>
            </w:r>
            <w:r>
              <w:rPr>
                <w:noProof/>
                <w:webHidden/>
              </w:rPr>
              <w:tab/>
            </w:r>
            <w:r>
              <w:rPr>
                <w:noProof/>
                <w:webHidden/>
              </w:rPr>
              <w:fldChar w:fldCharType="begin"/>
            </w:r>
            <w:r>
              <w:rPr>
                <w:noProof/>
                <w:webHidden/>
              </w:rPr>
              <w:instrText xml:space="preserve"> PAGEREF _Toc195354361 \h </w:instrText>
            </w:r>
            <w:r>
              <w:rPr>
                <w:noProof/>
                <w:webHidden/>
              </w:rPr>
            </w:r>
            <w:r>
              <w:rPr>
                <w:noProof/>
                <w:webHidden/>
              </w:rPr>
              <w:fldChar w:fldCharType="separate"/>
            </w:r>
            <w:r>
              <w:rPr>
                <w:noProof/>
                <w:webHidden/>
              </w:rPr>
              <w:t>58</w:t>
            </w:r>
            <w:r>
              <w:rPr>
                <w:noProof/>
                <w:webHidden/>
              </w:rPr>
              <w:fldChar w:fldCharType="end"/>
            </w:r>
          </w:hyperlink>
        </w:p>
        <w:p w14:paraId="1879F982" w14:textId="625AA8E6" w:rsidR="008E65CD" w:rsidRDefault="008E65CD">
          <w:pPr>
            <w:pStyle w:val="Sumrio1"/>
            <w:tabs>
              <w:tab w:val="right" w:leader="dot" w:pos="9019"/>
            </w:tabs>
            <w:rPr>
              <w:b w:val="0"/>
              <w:bCs w:val="0"/>
              <w:i/>
              <w:iCs/>
              <w:noProof/>
              <w:kern w:val="2"/>
              <w:lang w:val="pt-BR" w:eastAsia="pt-BR"/>
              <w14:ligatures w14:val="standardContextual"/>
            </w:rPr>
          </w:pPr>
          <w:hyperlink w:anchor="_Toc195354362" w:history="1">
            <w:r w:rsidRPr="00A21C17">
              <w:rPr>
                <w:rStyle w:val="Hyperlink"/>
                <w:noProof/>
              </w:rPr>
              <w:t>13. Tipos de Dados PHP: Entenda os Diferentes Tipos de Dados PHP</w:t>
            </w:r>
            <w:r>
              <w:rPr>
                <w:noProof/>
                <w:webHidden/>
              </w:rPr>
              <w:tab/>
            </w:r>
            <w:r>
              <w:rPr>
                <w:noProof/>
                <w:webHidden/>
              </w:rPr>
              <w:fldChar w:fldCharType="begin"/>
            </w:r>
            <w:r>
              <w:rPr>
                <w:noProof/>
                <w:webHidden/>
              </w:rPr>
              <w:instrText xml:space="preserve"> PAGEREF _Toc195354362 \h </w:instrText>
            </w:r>
            <w:r>
              <w:rPr>
                <w:noProof/>
                <w:webHidden/>
              </w:rPr>
            </w:r>
            <w:r>
              <w:rPr>
                <w:noProof/>
                <w:webHidden/>
              </w:rPr>
              <w:fldChar w:fldCharType="separate"/>
            </w:r>
            <w:r>
              <w:rPr>
                <w:noProof/>
                <w:webHidden/>
              </w:rPr>
              <w:t>59</w:t>
            </w:r>
            <w:r>
              <w:rPr>
                <w:noProof/>
                <w:webHidden/>
              </w:rPr>
              <w:fldChar w:fldCharType="end"/>
            </w:r>
          </w:hyperlink>
        </w:p>
        <w:p w14:paraId="1A65AC79" w14:textId="52468BD9" w:rsidR="008E65CD" w:rsidRDefault="008E65CD">
          <w:pPr>
            <w:pStyle w:val="Sumrio2"/>
            <w:tabs>
              <w:tab w:val="right" w:leader="dot" w:pos="9019"/>
            </w:tabs>
            <w:rPr>
              <w:i/>
              <w:iCs/>
              <w:noProof/>
              <w:kern w:val="2"/>
              <w:sz w:val="24"/>
              <w:szCs w:val="24"/>
              <w:lang w:val="pt-BR" w:eastAsia="pt-BR"/>
              <w14:ligatures w14:val="standardContextual"/>
            </w:rPr>
          </w:pPr>
          <w:hyperlink w:anchor="_Toc195354363" w:history="1">
            <w:r w:rsidRPr="00A21C17">
              <w:rPr>
                <w:rStyle w:val="Hyperlink"/>
                <w:noProof/>
              </w:rPr>
              <w:t>13.1 Tipos Escalares</w:t>
            </w:r>
            <w:r>
              <w:rPr>
                <w:noProof/>
                <w:webHidden/>
              </w:rPr>
              <w:tab/>
            </w:r>
            <w:r>
              <w:rPr>
                <w:noProof/>
                <w:webHidden/>
              </w:rPr>
              <w:fldChar w:fldCharType="begin"/>
            </w:r>
            <w:r>
              <w:rPr>
                <w:noProof/>
                <w:webHidden/>
              </w:rPr>
              <w:instrText xml:space="preserve"> PAGEREF _Toc195354363 \h </w:instrText>
            </w:r>
            <w:r>
              <w:rPr>
                <w:noProof/>
                <w:webHidden/>
              </w:rPr>
            </w:r>
            <w:r>
              <w:rPr>
                <w:noProof/>
                <w:webHidden/>
              </w:rPr>
              <w:fldChar w:fldCharType="separate"/>
            </w:r>
            <w:r>
              <w:rPr>
                <w:noProof/>
                <w:webHidden/>
              </w:rPr>
              <w:t>59</w:t>
            </w:r>
            <w:r>
              <w:rPr>
                <w:noProof/>
                <w:webHidden/>
              </w:rPr>
              <w:fldChar w:fldCharType="end"/>
            </w:r>
          </w:hyperlink>
        </w:p>
        <w:p w14:paraId="499652EE" w14:textId="25DB7885" w:rsidR="008E65CD" w:rsidRDefault="008E65CD">
          <w:pPr>
            <w:pStyle w:val="Sumrio3"/>
            <w:tabs>
              <w:tab w:val="right" w:leader="dot" w:pos="9019"/>
            </w:tabs>
            <w:rPr>
              <w:noProof/>
              <w:kern w:val="2"/>
              <w:sz w:val="24"/>
              <w:szCs w:val="24"/>
              <w:lang w:val="pt-BR" w:eastAsia="pt-BR"/>
              <w14:ligatures w14:val="standardContextual"/>
            </w:rPr>
          </w:pPr>
          <w:hyperlink w:anchor="_Toc195354364" w:history="1">
            <w:r w:rsidRPr="00A21C17">
              <w:rPr>
                <w:rStyle w:val="Hyperlink"/>
                <w:noProof/>
              </w:rPr>
              <w:t>13.1.1 Booleanos</w:t>
            </w:r>
            <w:r>
              <w:rPr>
                <w:noProof/>
                <w:webHidden/>
              </w:rPr>
              <w:tab/>
            </w:r>
            <w:r>
              <w:rPr>
                <w:noProof/>
                <w:webHidden/>
              </w:rPr>
              <w:fldChar w:fldCharType="begin"/>
            </w:r>
            <w:r>
              <w:rPr>
                <w:noProof/>
                <w:webHidden/>
              </w:rPr>
              <w:instrText xml:space="preserve"> PAGEREF _Toc195354364 \h </w:instrText>
            </w:r>
            <w:r>
              <w:rPr>
                <w:noProof/>
                <w:webHidden/>
              </w:rPr>
            </w:r>
            <w:r>
              <w:rPr>
                <w:noProof/>
                <w:webHidden/>
              </w:rPr>
              <w:fldChar w:fldCharType="separate"/>
            </w:r>
            <w:r>
              <w:rPr>
                <w:noProof/>
                <w:webHidden/>
              </w:rPr>
              <w:t>59</w:t>
            </w:r>
            <w:r>
              <w:rPr>
                <w:noProof/>
                <w:webHidden/>
              </w:rPr>
              <w:fldChar w:fldCharType="end"/>
            </w:r>
          </w:hyperlink>
        </w:p>
        <w:p w14:paraId="26F85E69" w14:textId="4F1EEE12" w:rsidR="008E65CD" w:rsidRDefault="008E65CD">
          <w:pPr>
            <w:pStyle w:val="Sumrio3"/>
            <w:tabs>
              <w:tab w:val="right" w:leader="dot" w:pos="9019"/>
            </w:tabs>
            <w:rPr>
              <w:noProof/>
              <w:kern w:val="2"/>
              <w:sz w:val="24"/>
              <w:szCs w:val="24"/>
              <w:lang w:val="pt-BR" w:eastAsia="pt-BR"/>
              <w14:ligatures w14:val="standardContextual"/>
            </w:rPr>
          </w:pPr>
          <w:hyperlink w:anchor="_Toc195354365" w:history="1">
            <w:r w:rsidRPr="00A21C17">
              <w:rPr>
                <w:rStyle w:val="Hyperlink"/>
                <w:noProof/>
              </w:rPr>
              <w:t>13.1.2 Inteiros</w:t>
            </w:r>
            <w:r>
              <w:rPr>
                <w:noProof/>
                <w:webHidden/>
              </w:rPr>
              <w:tab/>
            </w:r>
            <w:r>
              <w:rPr>
                <w:noProof/>
                <w:webHidden/>
              </w:rPr>
              <w:fldChar w:fldCharType="begin"/>
            </w:r>
            <w:r>
              <w:rPr>
                <w:noProof/>
                <w:webHidden/>
              </w:rPr>
              <w:instrText xml:space="preserve"> PAGEREF _Toc195354365 \h </w:instrText>
            </w:r>
            <w:r>
              <w:rPr>
                <w:noProof/>
                <w:webHidden/>
              </w:rPr>
            </w:r>
            <w:r>
              <w:rPr>
                <w:noProof/>
                <w:webHidden/>
              </w:rPr>
              <w:fldChar w:fldCharType="separate"/>
            </w:r>
            <w:r>
              <w:rPr>
                <w:noProof/>
                <w:webHidden/>
              </w:rPr>
              <w:t>59</w:t>
            </w:r>
            <w:r>
              <w:rPr>
                <w:noProof/>
                <w:webHidden/>
              </w:rPr>
              <w:fldChar w:fldCharType="end"/>
            </w:r>
          </w:hyperlink>
        </w:p>
        <w:p w14:paraId="214AB5D7" w14:textId="5B2C0B91" w:rsidR="008E65CD" w:rsidRDefault="008E65CD">
          <w:pPr>
            <w:pStyle w:val="Sumrio3"/>
            <w:tabs>
              <w:tab w:val="right" w:leader="dot" w:pos="9019"/>
            </w:tabs>
            <w:rPr>
              <w:noProof/>
              <w:kern w:val="2"/>
              <w:sz w:val="24"/>
              <w:szCs w:val="24"/>
              <w:lang w:val="pt-BR" w:eastAsia="pt-BR"/>
              <w14:ligatures w14:val="standardContextual"/>
            </w:rPr>
          </w:pPr>
          <w:hyperlink w:anchor="_Toc195354366" w:history="1">
            <w:r w:rsidRPr="00A21C17">
              <w:rPr>
                <w:rStyle w:val="Hyperlink"/>
                <w:noProof/>
              </w:rPr>
              <w:t>13.1.3 Floats (Números de Ponto Flutuante)</w:t>
            </w:r>
            <w:r>
              <w:rPr>
                <w:noProof/>
                <w:webHidden/>
              </w:rPr>
              <w:tab/>
            </w:r>
            <w:r>
              <w:rPr>
                <w:noProof/>
                <w:webHidden/>
              </w:rPr>
              <w:fldChar w:fldCharType="begin"/>
            </w:r>
            <w:r>
              <w:rPr>
                <w:noProof/>
                <w:webHidden/>
              </w:rPr>
              <w:instrText xml:space="preserve"> PAGEREF _Toc195354366 \h </w:instrText>
            </w:r>
            <w:r>
              <w:rPr>
                <w:noProof/>
                <w:webHidden/>
              </w:rPr>
            </w:r>
            <w:r>
              <w:rPr>
                <w:noProof/>
                <w:webHidden/>
              </w:rPr>
              <w:fldChar w:fldCharType="separate"/>
            </w:r>
            <w:r>
              <w:rPr>
                <w:noProof/>
                <w:webHidden/>
              </w:rPr>
              <w:t>59</w:t>
            </w:r>
            <w:r>
              <w:rPr>
                <w:noProof/>
                <w:webHidden/>
              </w:rPr>
              <w:fldChar w:fldCharType="end"/>
            </w:r>
          </w:hyperlink>
        </w:p>
        <w:p w14:paraId="4A2ECED3" w14:textId="02987792" w:rsidR="008E65CD" w:rsidRDefault="008E65CD">
          <w:pPr>
            <w:pStyle w:val="Sumrio3"/>
            <w:tabs>
              <w:tab w:val="right" w:leader="dot" w:pos="9019"/>
            </w:tabs>
            <w:rPr>
              <w:noProof/>
              <w:kern w:val="2"/>
              <w:sz w:val="24"/>
              <w:szCs w:val="24"/>
              <w:lang w:val="pt-BR" w:eastAsia="pt-BR"/>
              <w14:ligatures w14:val="standardContextual"/>
            </w:rPr>
          </w:pPr>
          <w:hyperlink w:anchor="_Toc195354367" w:history="1">
            <w:r w:rsidRPr="00A21C17">
              <w:rPr>
                <w:rStyle w:val="Hyperlink"/>
                <w:noProof/>
              </w:rPr>
              <w:t>13.1.4 Strings</w:t>
            </w:r>
            <w:r>
              <w:rPr>
                <w:noProof/>
                <w:webHidden/>
              </w:rPr>
              <w:tab/>
            </w:r>
            <w:r>
              <w:rPr>
                <w:noProof/>
                <w:webHidden/>
              </w:rPr>
              <w:fldChar w:fldCharType="begin"/>
            </w:r>
            <w:r>
              <w:rPr>
                <w:noProof/>
                <w:webHidden/>
              </w:rPr>
              <w:instrText xml:space="preserve"> PAGEREF _Toc195354367 \h </w:instrText>
            </w:r>
            <w:r>
              <w:rPr>
                <w:noProof/>
                <w:webHidden/>
              </w:rPr>
            </w:r>
            <w:r>
              <w:rPr>
                <w:noProof/>
                <w:webHidden/>
              </w:rPr>
              <w:fldChar w:fldCharType="separate"/>
            </w:r>
            <w:r>
              <w:rPr>
                <w:noProof/>
                <w:webHidden/>
              </w:rPr>
              <w:t>60</w:t>
            </w:r>
            <w:r>
              <w:rPr>
                <w:noProof/>
                <w:webHidden/>
              </w:rPr>
              <w:fldChar w:fldCharType="end"/>
            </w:r>
          </w:hyperlink>
        </w:p>
        <w:p w14:paraId="00C146B4" w14:textId="7ABF55B2" w:rsidR="008E65CD" w:rsidRDefault="008E65CD">
          <w:pPr>
            <w:pStyle w:val="Sumrio2"/>
            <w:tabs>
              <w:tab w:val="right" w:leader="dot" w:pos="9019"/>
            </w:tabs>
            <w:rPr>
              <w:i/>
              <w:iCs/>
              <w:noProof/>
              <w:kern w:val="2"/>
              <w:sz w:val="24"/>
              <w:szCs w:val="24"/>
              <w:lang w:val="pt-BR" w:eastAsia="pt-BR"/>
              <w14:ligatures w14:val="standardContextual"/>
            </w:rPr>
          </w:pPr>
          <w:hyperlink w:anchor="_Toc195354368" w:history="1">
            <w:r w:rsidRPr="00A21C17">
              <w:rPr>
                <w:rStyle w:val="Hyperlink"/>
                <w:noProof/>
              </w:rPr>
              <w:t>13.2 Tipos Compostos</w:t>
            </w:r>
            <w:r>
              <w:rPr>
                <w:noProof/>
                <w:webHidden/>
              </w:rPr>
              <w:tab/>
            </w:r>
            <w:r>
              <w:rPr>
                <w:noProof/>
                <w:webHidden/>
              </w:rPr>
              <w:fldChar w:fldCharType="begin"/>
            </w:r>
            <w:r>
              <w:rPr>
                <w:noProof/>
                <w:webHidden/>
              </w:rPr>
              <w:instrText xml:space="preserve"> PAGEREF _Toc195354368 \h </w:instrText>
            </w:r>
            <w:r>
              <w:rPr>
                <w:noProof/>
                <w:webHidden/>
              </w:rPr>
            </w:r>
            <w:r>
              <w:rPr>
                <w:noProof/>
                <w:webHidden/>
              </w:rPr>
              <w:fldChar w:fldCharType="separate"/>
            </w:r>
            <w:r>
              <w:rPr>
                <w:noProof/>
                <w:webHidden/>
              </w:rPr>
              <w:t>60</w:t>
            </w:r>
            <w:r>
              <w:rPr>
                <w:noProof/>
                <w:webHidden/>
              </w:rPr>
              <w:fldChar w:fldCharType="end"/>
            </w:r>
          </w:hyperlink>
        </w:p>
        <w:p w14:paraId="11C216E6" w14:textId="4B93A829" w:rsidR="008E65CD" w:rsidRDefault="008E65CD">
          <w:pPr>
            <w:pStyle w:val="Sumrio3"/>
            <w:tabs>
              <w:tab w:val="right" w:leader="dot" w:pos="9019"/>
            </w:tabs>
            <w:rPr>
              <w:noProof/>
              <w:kern w:val="2"/>
              <w:sz w:val="24"/>
              <w:szCs w:val="24"/>
              <w:lang w:val="pt-BR" w:eastAsia="pt-BR"/>
              <w14:ligatures w14:val="standardContextual"/>
            </w:rPr>
          </w:pPr>
          <w:hyperlink w:anchor="_Toc195354369" w:history="1">
            <w:r w:rsidRPr="00A21C17">
              <w:rPr>
                <w:rStyle w:val="Hyperlink"/>
                <w:noProof/>
              </w:rPr>
              <w:t>13.2.1 Arrays</w:t>
            </w:r>
            <w:r>
              <w:rPr>
                <w:noProof/>
                <w:webHidden/>
              </w:rPr>
              <w:tab/>
            </w:r>
            <w:r>
              <w:rPr>
                <w:noProof/>
                <w:webHidden/>
              </w:rPr>
              <w:fldChar w:fldCharType="begin"/>
            </w:r>
            <w:r>
              <w:rPr>
                <w:noProof/>
                <w:webHidden/>
              </w:rPr>
              <w:instrText xml:space="preserve"> PAGEREF _Toc195354369 \h </w:instrText>
            </w:r>
            <w:r>
              <w:rPr>
                <w:noProof/>
                <w:webHidden/>
              </w:rPr>
            </w:r>
            <w:r>
              <w:rPr>
                <w:noProof/>
                <w:webHidden/>
              </w:rPr>
              <w:fldChar w:fldCharType="separate"/>
            </w:r>
            <w:r>
              <w:rPr>
                <w:noProof/>
                <w:webHidden/>
              </w:rPr>
              <w:t>60</w:t>
            </w:r>
            <w:r>
              <w:rPr>
                <w:noProof/>
                <w:webHidden/>
              </w:rPr>
              <w:fldChar w:fldCharType="end"/>
            </w:r>
          </w:hyperlink>
        </w:p>
        <w:p w14:paraId="5DF52F2D" w14:textId="65ACA016" w:rsidR="008E65CD" w:rsidRDefault="008E65CD">
          <w:pPr>
            <w:pStyle w:val="Sumrio3"/>
            <w:tabs>
              <w:tab w:val="right" w:leader="dot" w:pos="9019"/>
            </w:tabs>
            <w:rPr>
              <w:noProof/>
              <w:kern w:val="2"/>
              <w:sz w:val="24"/>
              <w:szCs w:val="24"/>
              <w:lang w:val="pt-BR" w:eastAsia="pt-BR"/>
              <w14:ligatures w14:val="standardContextual"/>
            </w:rPr>
          </w:pPr>
          <w:hyperlink w:anchor="_Toc195354370" w:history="1">
            <w:r w:rsidRPr="00A21C17">
              <w:rPr>
                <w:rStyle w:val="Hyperlink"/>
                <w:noProof/>
              </w:rPr>
              <w:t>13.2.2 Objetos</w:t>
            </w:r>
            <w:r>
              <w:rPr>
                <w:noProof/>
                <w:webHidden/>
              </w:rPr>
              <w:tab/>
            </w:r>
            <w:r>
              <w:rPr>
                <w:noProof/>
                <w:webHidden/>
              </w:rPr>
              <w:fldChar w:fldCharType="begin"/>
            </w:r>
            <w:r>
              <w:rPr>
                <w:noProof/>
                <w:webHidden/>
              </w:rPr>
              <w:instrText xml:space="preserve"> PAGEREF _Toc195354370 \h </w:instrText>
            </w:r>
            <w:r>
              <w:rPr>
                <w:noProof/>
                <w:webHidden/>
              </w:rPr>
            </w:r>
            <w:r>
              <w:rPr>
                <w:noProof/>
                <w:webHidden/>
              </w:rPr>
              <w:fldChar w:fldCharType="separate"/>
            </w:r>
            <w:r>
              <w:rPr>
                <w:noProof/>
                <w:webHidden/>
              </w:rPr>
              <w:t>60</w:t>
            </w:r>
            <w:r>
              <w:rPr>
                <w:noProof/>
                <w:webHidden/>
              </w:rPr>
              <w:fldChar w:fldCharType="end"/>
            </w:r>
          </w:hyperlink>
        </w:p>
        <w:p w14:paraId="221FAA7A" w14:textId="700A52EE" w:rsidR="008E65CD" w:rsidRDefault="008E65CD">
          <w:pPr>
            <w:pStyle w:val="Sumrio2"/>
            <w:tabs>
              <w:tab w:val="right" w:leader="dot" w:pos="9019"/>
            </w:tabs>
            <w:rPr>
              <w:i/>
              <w:iCs/>
              <w:noProof/>
              <w:kern w:val="2"/>
              <w:sz w:val="24"/>
              <w:szCs w:val="24"/>
              <w:lang w:val="pt-BR" w:eastAsia="pt-BR"/>
              <w14:ligatures w14:val="standardContextual"/>
            </w:rPr>
          </w:pPr>
          <w:hyperlink w:anchor="_Toc195354371" w:history="1">
            <w:r w:rsidRPr="00A21C17">
              <w:rPr>
                <w:rStyle w:val="Hyperlink"/>
                <w:noProof/>
              </w:rPr>
              <w:t>13.3 Tipos Especiais</w:t>
            </w:r>
            <w:r>
              <w:rPr>
                <w:noProof/>
                <w:webHidden/>
              </w:rPr>
              <w:tab/>
            </w:r>
            <w:r>
              <w:rPr>
                <w:noProof/>
                <w:webHidden/>
              </w:rPr>
              <w:fldChar w:fldCharType="begin"/>
            </w:r>
            <w:r>
              <w:rPr>
                <w:noProof/>
                <w:webHidden/>
              </w:rPr>
              <w:instrText xml:space="preserve"> PAGEREF _Toc195354371 \h </w:instrText>
            </w:r>
            <w:r>
              <w:rPr>
                <w:noProof/>
                <w:webHidden/>
              </w:rPr>
            </w:r>
            <w:r>
              <w:rPr>
                <w:noProof/>
                <w:webHidden/>
              </w:rPr>
              <w:fldChar w:fldCharType="separate"/>
            </w:r>
            <w:r>
              <w:rPr>
                <w:noProof/>
                <w:webHidden/>
              </w:rPr>
              <w:t>61</w:t>
            </w:r>
            <w:r>
              <w:rPr>
                <w:noProof/>
                <w:webHidden/>
              </w:rPr>
              <w:fldChar w:fldCharType="end"/>
            </w:r>
          </w:hyperlink>
        </w:p>
        <w:p w14:paraId="33DBD360" w14:textId="45B1B91F" w:rsidR="008E65CD" w:rsidRDefault="008E65CD">
          <w:pPr>
            <w:pStyle w:val="Sumrio3"/>
            <w:tabs>
              <w:tab w:val="right" w:leader="dot" w:pos="9019"/>
            </w:tabs>
            <w:rPr>
              <w:noProof/>
              <w:kern w:val="2"/>
              <w:sz w:val="24"/>
              <w:szCs w:val="24"/>
              <w:lang w:val="pt-BR" w:eastAsia="pt-BR"/>
              <w14:ligatures w14:val="standardContextual"/>
            </w:rPr>
          </w:pPr>
          <w:hyperlink w:anchor="_Toc195354372" w:history="1">
            <w:r w:rsidRPr="00A21C17">
              <w:rPr>
                <w:rStyle w:val="Hyperlink"/>
                <w:noProof/>
              </w:rPr>
              <w:t>13.3.1 NULL</w:t>
            </w:r>
            <w:r>
              <w:rPr>
                <w:noProof/>
                <w:webHidden/>
              </w:rPr>
              <w:tab/>
            </w:r>
            <w:r>
              <w:rPr>
                <w:noProof/>
                <w:webHidden/>
              </w:rPr>
              <w:fldChar w:fldCharType="begin"/>
            </w:r>
            <w:r>
              <w:rPr>
                <w:noProof/>
                <w:webHidden/>
              </w:rPr>
              <w:instrText xml:space="preserve"> PAGEREF _Toc195354372 \h </w:instrText>
            </w:r>
            <w:r>
              <w:rPr>
                <w:noProof/>
                <w:webHidden/>
              </w:rPr>
            </w:r>
            <w:r>
              <w:rPr>
                <w:noProof/>
                <w:webHidden/>
              </w:rPr>
              <w:fldChar w:fldCharType="separate"/>
            </w:r>
            <w:r>
              <w:rPr>
                <w:noProof/>
                <w:webHidden/>
              </w:rPr>
              <w:t>61</w:t>
            </w:r>
            <w:r>
              <w:rPr>
                <w:noProof/>
                <w:webHidden/>
              </w:rPr>
              <w:fldChar w:fldCharType="end"/>
            </w:r>
          </w:hyperlink>
        </w:p>
        <w:p w14:paraId="1348E78A" w14:textId="056ACECD" w:rsidR="008E65CD" w:rsidRDefault="008E65CD">
          <w:pPr>
            <w:pStyle w:val="Sumrio3"/>
            <w:tabs>
              <w:tab w:val="right" w:leader="dot" w:pos="9019"/>
            </w:tabs>
            <w:rPr>
              <w:noProof/>
              <w:kern w:val="2"/>
              <w:sz w:val="24"/>
              <w:szCs w:val="24"/>
              <w:lang w:val="pt-BR" w:eastAsia="pt-BR"/>
              <w14:ligatures w14:val="standardContextual"/>
            </w:rPr>
          </w:pPr>
          <w:hyperlink w:anchor="_Toc195354373" w:history="1">
            <w:r w:rsidRPr="00A21C17">
              <w:rPr>
                <w:rStyle w:val="Hyperlink"/>
                <w:noProof/>
              </w:rPr>
              <w:t>13.3.2 Resource</w:t>
            </w:r>
            <w:r>
              <w:rPr>
                <w:noProof/>
                <w:webHidden/>
              </w:rPr>
              <w:tab/>
            </w:r>
            <w:r>
              <w:rPr>
                <w:noProof/>
                <w:webHidden/>
              </w:rPr>
              <w:fldChar w:fldCharType="begin"/>
            </w:r>
            <w:r>
              <w:rPr>
                <w:noProof/>
                <w:webHidden/>
              </w:rPr>
              <w:instrText xml:space="preserve"> PAGEREF _Toc195354373 \h </w:instrText>
            </w:r>
            <w:r>
              <w:rPr>
                <w:noProof/>
                <w:webHidden/>
              </w:rPr>
            </w:r>
            <w:r>
              <w:rPr>
                <w:noProof/>
                <w:webHidden/>
              </w:rPr>
              <w:fldChar w:fldCharType="separate"/>
            </w:r>
            <w:r>
              <w:rPr>
                <w:noProof/>
                <w:webHidden/>
              </w:rPr>
              <w:t>61</w:t>
            </w:r>
            <w:r>
              <w:rPr>
                <w:noProof/>
                <w:webHidden/>
              </w:rPr>
              <w:fldChar w:fldCharType="end"/>
            </w:r>
          </w:hyperlink>
        </w:p>
        <w:p w14:paraId="6EE74E8E" w14:textId="7070903A" w:rsidR="008E65CD" w:rsidRDefault="008E65CD">
          <w:pPr>
            <w:pStyle w:val="Sumrio2"/>
            <w:tabs>
              <w:tab w:val="right" w:leader="dot" w:pos="9019"/>
            </w:tabs>
            <w:rPr>
              <w:i/>
              <w:iCs/>
              <w:noProof/>
              <w:kern w:val="2"/>
              <w:sz w:val="24"/>
              <w:szCs w:val="24"/>
              <w:lang w:val="pt-BR" w:eastAsia="pt-BR"/>
              <w14:ligatures w14:val="standardContextual"/>
            </w:rPr>
          </w:pPr>
          <w:hyperlink w:anchor="_Toc195354374" w:history="1">
            <w:r w:rsidRPr="00A21C17">
              <w:rPr>
                <w:rStyle w:val="Hyperlink"/>
                <w:noProof/>
              </w:rPr>
              <w:t>13.4 Type Casting (Conversão de Tipos)</w:t>
            </w:r>
            <w:r>
              <w:rPr>
                <w:noProof/>
                <w:webHidden/>
              </w:rPr>
              <w:tab/>
            </w:r>
            <w:r>
              <w:rPr>
                <w:noProof/>
                <w:webHidden/>
              </w:rPr>
              <w:fldChar w:fldCharType="begin"/>
            </w:r>
            <w:r>
              <w:rPr>
                <w:noProof/>
                <w:webHidden/>
              </w:rPr>
              <w:instrText xml:space="preserve"> PAGEREF _Toc195354374 \h </w:instrText>
            </w:r>
            <w:r>
              <w:rPr>
                <w:noProof/>
                <w:webHidden/>
              </w:rPr>
            </w:r>
            <w:r>
              <w:rPr>
                <w:noProof/>
                <w:webHidden/>
              </w:rPr>
              <w:fldChar w:fldCharType="separate"/>
            </w:r>
            <w:r>
              <w:rPr>
                <w:noProof/>
                <w:webHidden/>
              </w:rPr>
              <w:t>61</w:t>
            </w:r>
            <w:r>
              <w:rPr>
                <w:noProof/>
                <w:webHidden/>
              </w:rPr>
              <w:fldChar w:fldCharType="end"/>
            </w:r>
          </w:hyperlink>
        </w:p>
        <w:p w14:paraId="3ABD8AFB" w14:textId="57070687" w:rsidR="008E65CD" w:rsidRDefault="008E65CD">
          <w:pPr>
            <w:pStyle w:val="Sumrio1"/>
            <w:tabs>
              <w:tab w:val="right" w:leader="dot" w:pos="9019"/>
            </w:tabs>
            <w:rPr>
              <w:b w:val="0"/>
              <w:bCs w:val="0"/>
              <w:i/>
              <w:iCs/>
              <w:noProof/>
              <w:kern w:val="2"/>
              <w:lang w:val="pt-BR" w:eastAsia="pt-BR"/>
              <w14:ligatures w14:val="standardContextual"/>
            </w:rPr>
          </w:pPr>
          <w:hyperlink w:anchor="_Toc195354375" w:history="1">
            <w:r w:rsidRPr="00A21C17">
              <w:rPr>
                <w:rStyle w:val="Hyperlink"/>
                <w:noProof/>
              </w:rPr>
              <w:t>14. Sequências de Caracteres PHP - Trabalhar com Strings em PHP</w:t>
            </w:r>
            <w:r>
              <w:rPr>
                <w:noProof/>
                <w:webHidden/>
              </w:rPr>
              <w:tab/>
            </w:r>
            <w:r>
              <w:rPr>
                <w:noProof/>
                <w:webHidden/>
              </w:rPr>
              <w:fldChar w:fldCharType="begin"/>
            </w:r>
            <w:r>
              <w:rPr>
                <w:noProof/>
                <w:webHidden/>
              </w:rPr>
              <w:instrText xml:space="preserve"> PAGEREF _Toc195354375 \h </w:instrText>
            </w:r>
            <w:r>
              <w:rPr>
                <w:noProof/>
                <w:webHidden/>
              </w:rPr>
            </w:r>
            <w:r>
              <w:rPr>
                <w:noProof/>
                <w:webHidden/>
              </w:rPr>
              <w:fldChar w:fldCharType="separate"/>
            </w:r>
            <w:r>
              <w:rPr>
                <w:noProof/>
                <w:webHidden/>
              </w:rPr>
              <w:t>63</w:t>
            </w:r>
            <w:r>
              <w:rPr>
                <w:noProof/>
                <w:webHidden/>
              </w:rPr>
              <w:fldChar w:fldCharType="end"/>
            </w:r>
          </w:hyperlink>
        </w:p>
        <w:p w14:paraId="1489A085" w14:textId="6C531FCB" w:rsidR="008E65CD" w:rsidRDefault="008E65CD">
          <w:pPr>
            <w:pStyle w:val="Sumrio2"/>
            <w:tabs>
              <w:tab w:val="right" w:leader="dot" w:pos="9019"/>
            </w:tabs>
            <w:rPr>
              <w:i/>
              <w:iCs/>
              <w:noProof/>
              <w:kern w:val="2"/>
              <w:sz w:val="24"/>
              <w:szCs w:val="24"/>
              <w:lang w:val="pt-BR" w:eastAsia="pt-BR"/>
              <w14:ligatures w14:val="standardContextual"/>
            </w:rPr>
          </w:pPr>
          <w:hyperlink w:anchor="_Toc195354376" w:history="1">
            <w:r w:rsidRPr="00A21C17">
              <w:rPr>
                <w:rStyle w:val="Hyperlink"/>
                <w:noProof/>
              </w:rPr>
              <w:t>14.1. Definindo Strings</w:t>
            </w:r>
            <w:r>
              <w:rPr>
                <w:noProof/>
                <w:webHidden/>
              </w:rPr>
              <w:tab/>
            </w:r>
            <w:r>
              <w:rPr>
                <w:noProof/>
                <w:webHidden/>
              </w:rPr>
              <w:fldChar w:fldCharType="begin"/>
            </w:r>
            <w:r>
              <w:rPr>
                <w:noProof/>
                <w:webHidden/>
              </w:rPr>
              <w:instrText xml:space="preserve"> PAGEREF _Toc195354376 \h </w:instrText>
            </w:r>
            <w:r>
              <w:rPr>
                <w:noProof/>
                <w:webHidden/>
              </w:rPr>
            </w:r>
            <w:r>
              <w:rPr>
                <w:noProof/>
                <w:webHidden/>
              </w:rPr>
              <w:fldChar w:fldCharType="separate"/>
            </w:r>
            <w:r>
              <w:rPr>
                <w:noProof/>
                <w:webHidden/>
              </w:rPr>
              <w:t>63</w:t>
            </w:r>
            <w:r>
              <w:rPr>
                <w:noProof/>
                <w:webHidden/>
              </w:rPr>
              <w:fldChar w:fldCharType="end"/>
            </w:r>
          </w:hyperlink>
        </w:p>
        <w:p w14:paraId="7EDFBFEA" w14:textId="6EC7AEF5" w:rsidR="008E65CD" w:rsidRDefault="008E65CD">
          <w:pPr>
            <w:pStyle w:val="Sumrio2"/>
            <w:tabs>
              <w:tab w:val="right" w:leader="dot" w:pos="9019"/>
            </w:tabs>
            <w:rPr>
              <w:i/>
              <w:iCs/>
              <w:noProof/>
              <w:kern w:val="2"/>
              <w:sz w:val="24"/>
              <w:szCs w:val="24"/>
              <w:lang w:val="pt-BR" w:eastAsia="pt-BR"/>
              <w14:ligatures w14:val="standardContextual"/>
            </w:rPr>
          </w:pPr>
          <w:hyperlink w:anchor="_Toc195354377" w:history="1">
            <w:r w:rsidRPr="00A21C17">
              <w:rPr>
                <w:rStyle w:val="Hyperlink"/>
                <w:noProof/>
              </w:rPr>
              <w:t>14.2. Funções Essenciais para Manipulação de Strings</w:t>
            </w:r>
            <w:r>
              <w:rPr>
                <w:noProof/>
                <w:webHidden/>
              </w:rPr>
              <w:tab/>
            </w:r>
            <w:r>
              <w:rPr>
                <w:noProof/>
                <w:webHidden/>
              </w:rPr>
              <w:fldChar w:fldCharType="begin"/>
            </w:r>
            <w:r>
              <w:rPr>
                <w:noProof/>
                <w:webHidden/>
              </w:rPr>
              <w:instrText xml:space="preserve"> PAGEREF _Toc195354377 \h </w:instrText>
            </w:r>
            <w:r>
              <w:rPr>
                <w:noProof/>
                <w:webHidden/>
              </w:rPr>
            </w:r>
            <w:r>
              <w:rPr>
                <w:noProof/>
                <w:webHidden/>
              </w:rPr>
              <w:fldChar w:fldCharType="separate"/>
            </w:r>
            <w:r>
              <w:rPr>
                <w:noProof/>
                <w:webHidden/>
              </w:rPr>
              <w:t>64</w:t>
            </w:r>
            <w:r>
              <w:rPr>
                <w:noProof/>
                <w:webHidden/>
              </w:rPr>
              <w:fldChar w:fldCharType="end"/>
            </w:r>
          </w:hyperlink>
        </w:p>
        <w:p w14:paraId="68D27DA6" w14:textId="0ECB4EDC" w:rsidR="008E65CD" w:rsidRDefault="008E65CD">
          <w:pPr>
            <w:pStyle w:val="Sumrio2"/>
            <w:tabs>
              <w:tab w:val="right" w:leader="dot" w:pos="9019"/>
            </w:tabs>
            <w:rPr>
              <w:i/>
              <w:iCs/>
              <w:noProof/>
              <w:kern w:val="2"/>
              <w:sz w:val="24"/>
              <w:szCs w:val="24"/>
              <w:lang w:val="pt-BR" w:eastAsia="pt-BR"/>
              <w14:ligatures w14:val="standardContextual"/>
            </w:rPr>
          </w:pPr>
          <w:hyperlink w:anchor="_Toc195354378" w:history="1">
            <w:r w:rsidRPr="00A21C17">
              <w:rPr>
                <w:rStyle w:val="Hyperlink"/>
                <w:noProof/>
              </w:rPr>
              <w:t>14.3. Formatação de Strings</w:t>
            </w:r>
            <w:r>
              <w:rPr>
                <w:noProof/>
                <w:webHidden/>
              </w:rPr>
              <w:tab/>
            </w:r>
            <w:r>
              <w:rPr>
                <w:noProof/>
                <w:webHidden/>
              </w:rPr>
              <w:fldChar w:fldCharType="begin"/>
            </w:r>
            <w:r>
              <w:rPr>
                <w:noProof/>
                <w:webHidden/>
              </w:rPr>
              <w:instrText xml:space="preserve"> PAGEREF _Toc195354378 \h </w:instrText>
            </w:r>
            <w:r>
              <w:rPr>
                <w:noProof/>
                <w:webHidden/>
              </w:rPr>
            </w:r>
            <w:r>
              <w:rPr>
                <w:noProof/>
                <w:webHidden/>
              </w:rPr>
              <w:fldChar w:fldCharType="separate"/>
            </w:r>
            <w:r>
              <w:rPr>
                <w:noProof/>
                <w:webHidden/>
              </w:rPr>
              <w:t>65</w:t>
            </w:r>
            <w:r>
              <w:rPr>
                <w:noProof/>
                <w:webHidden/>
              </w:rPr>
              <w:fldChar w:fldCharType="end"/>
            </w:r>
          </w:hyperlink>
        </w:p>
        <w:p w14:paraId="6E2B3D11" w14:textId="4BC33AF2" w:rsidR="008E65CD" w:rsidRDefault="008E65CD">
          <w:pPr>
            <w:pStyle w:val="Sumrio2"/>
            <w:tabs>
              <w:tab w:val="right" w:leader="dot" w:pos="9019"/>
            </w:tabs>
            <w:rPr>
              <w:i/>
              <w:iCs/>
              <w:noProof/>
              <w:kern w:val="2"/>
              <w:sz w:val="24"/>
              <w:szCs w:val="24"/>
              <w:lang w:val="pt-BR" w:eastAsia="pt-BR"/>
              <w14:ligatures w14:val="standardContextual"/>
            </w:rPr>
          </w:pPr>
          <w:hyperlink w:anchor="_Toc195354379" w:history="1">
            <w:r w:rsidRPr="00A21C17">
              <w:rPr>
                <w:rStyle w:val="Hyperlink"/>
                <w:noProof/>
              </w:rPr>
              <w:t>14.4. Comparação de Strings</w:t>
            </w:r>
            <w:r>
              <w:rPr>
                <w:noProof/>
                <w:webHidden/>
              </w:rPr>
              <w:tab/>
            </w:r>
            <w:r>
              <w:rPr>
                <w:noProof/>
                <w:webHidden/>
              </w:rPr>
              <w:fldChar w:fldCharType="begin"/>
            </w:r>
            <w:r>
              <w:rPr>
                <w:noProof/>
                <w:webHidden/>
              </w:rPr>
              <w:instrText xml:space="preserve"> PAGEREF _Toc195354379 \h </w:instrText>
            </w:r>
            <w:r>
              <w:rPr>
                <w:noProof/>
                <w:webHidden/>
              </w:rPr>
            </w:r>
            <w:r>
              <w:rPr>
                <w:noProof/>
                <w:webHidden/>
              </w:rPr>
              <w:fldChar w:fldCharType="separate"/>
            </w:r>
            <w:r>
              <w:rPr>
                <w:noProof/>
                <w:webHidden/>
              </w:rPr>
              <w:t>65</w:t>
            </w:r>
            <w:r>
              <w:rPr>
                <w:noProof/>
                <w:webHidden/>
              </w:rPr>
              <w:fldChar w:fldCharType="end"/>
            </w:r>
          </w:hyperlink>
        </w:p>
        <w:p w14:paraId="0BD2A75F" w14:textId="1178CE48" w:rsidR="008E65CD" w:rsidRDefault="008E65CD">
          <w:pPr>
            <w:pStyle w:val="Sumrio2"/>
            <w:tabs>
              <w:tab w:val="right" w:leader="dot" w:pos="9019"/>
            </w:tabs>
            <w:rPr>
              <w:i/>
              <w:iCs/>
              <w:noProof/>
              <w:kern w:val="2"/>
              <w:sz w:val="24"/>
              <w:szCs w:val="24"/>
              <w:lang w:val="pt-BR" w:eastAsia="pt-BR"/>
              <w14:ligatures w14:val="standardContextual"/>
            </w:rPr>
          </w:pPr>
          <w:hyperlink w:anchor="_Toc195354380" w:history="1">
            <w:r w:rsidRPr="00A21C17">
              <w:rPr>
                <w:rStyle w:val="Hyperlink"/>
                <w:noProof/>
              </w:rPr>
              <w:t>14.5. Conclusão</w:t>
            </w:r>
            <w:r>
              <w:rPr>
                <w:noProof/>
                <w:webHidden/>
              </w:rPr>
              <w:tab/>
            </w:r>
            <w:r>
              <w:rPr>
                <w:noProof/>
                <w:webHidden/>
              </w:rPr>
              <w:fldChar w:fldCharType="begin"/>
            </w:r>
            <w:r>
              <w:rPr>
                <w:noProof/>
                <w:webHidden/>
              </w:rPr>
              <w:instrText xml:space="preserve"> PAGEREF _Toc195354380 \h </w:instrText>
            </w:r>
            <w:r>
              <w:rPr>
                <w:noProof/>
                <w:webHidden/>
              </w:rPr>
            </w:r>
            <w:r>
              <w:rPr>
                <w:noProof/>
                <w:webHidden/>
              </w:rPr>
              <w:fldChar w:fldCharType="separate"/>
            </w:r>
            <w:r>
              <w:rPr>
                <w:noProof/>
                <w:webHidden/>
              </w:rPr>
              <w:t>66</w:t>
            </w:r>
            <w:r>
              <w:rPr>
                <w:noProof/>
                <w:webHidden/>
              </w:rPr>
              <w:fldChar w:fldCharType="end"/>
            </w:r>
          </w:hyperlink>
        </w:p>
        <w:p w14:paraId="2B6B9418" w14:textId="6D28A164" w:rsidR="008E65CD" w:rsidRDefault="008E65CD">
          <w:pPr>
            <w:pStyle w:val="Sumrio1"/>
            <w:tabs>
              <w:tab w:val="right" w:leader="dot" w:pos="9019"/>
            </w:tabs>
            <w:rPr>
              <w:b w:val="0"/>
              <w:bCs w:val="0"/>
              <w:i/>
              <w:iCs/>
              <w:noProof/>
              <w:kern w:val="2"/>
              <w:lang w:val="pt-BR" w:eastAsia="pt-BR"/>
              <w14:ligatures w14:val="standardContextual"/>
            </w:rPr>
          </w:pPr>
          <w:hyperlink w:anchor="_Toc195354381" w:history="1">
            <w:r w:rsidRPr="00A21C17">
              <w:rPr>
                <w:rStyle w:val="Hyperlink"/>
                <w:noProof/>
              </w:rPr>
              <w:t>15. PHP - Caracteres de escape "</w:t>
            </w:r>
            <w:r>
              <w:rPr>
                <w:noProof/>
                <w:webHidden/>
              </w:rPr>
              <w:tab/>
            </w:r>
            <w:r>
              <w:rPr>
                <w:noProof/>
                <w:webHidden/>
              </w:rPr>
              <w:fldChar w:fldCharType="begin"/>
            </w:r>
            <w:r>
              <w:rPr>
                <w:noProof/>
                <w:webHidden/>
              </w:rPr>
              <w:instrText xml:space="preserve"> PAGEREF _Toc195354381 \h </w:instrText>
            </w:r>
            <w:r>
              <w:rPr>
                <w:noProof/>
                <w:webHidden/>
              </w:rPr>
            </w:r>
            <w:r>
              <w:rPr>
                <w:noProof/>
                <w:webHidden/>
              </w:rPr>
              <w:fldChar w:fldCharType="separate"/>
            </w:r>
            <w:r>
              <w:rPr>
                <w:noProof/>
                <w:webHidden/>
              </w:rPr>
              <w:t>67</w:t>
            </w:r>
            <w:r>
              <w:rPr>
                <w:noProof/>
                <w:webHidden/>
              </w:rPr>
              <w:fldChar w:fldCharType="end"/>
            </w:r>
          </w:hyperlink>
        </w:p>
        <w:p w14:paraId="591D397B" w14:textId="0E54FD1D" w:rsidR="008E65CD" w:rsidRDefault="008E65CD">
          <w:pPr>
            <w:pStyle w:val="Sumrio2"/>
            <w:tabs>
              <w:tab w:val="right" w:leader="dot" w:pos="9019"/>
            </w:tabs>
            <w:rPr>
              <w:i/>
              <w:iCs/>
              <w:noProof/>
              <w:kern w:val="2"/>
              <w:sz w:val="24"/>
              <w:szCs w:val="24"/>
              <w:lang w:val="pt-BR" w:eastAsia="pt-BR"/>
              <w14:ligatures w14:val="standardContextual"/>
            </w:rPr>
          </w:pPr>
          <w:hyperlink w:anchor="_Toc195354382" w:history="1">
            <w:r w:rsidRPr="00A21C17">
              <w:rPr>
                <w:rStyle w:val="Hyperlink"/>
                <w:noProof/>
              </w:rPr>
              <w:t>O Problema das Aspas em Strings</w:t>
            </w:r>
            <w:r>
              <w:rPr>
                <w:noProof/>
                <w:webHidden/>
              </w:rPr>
              <w:tab/>
            </w:r>
            <w:r>
              <w:rPr>
                <w:noProof/>
                <w:webHidden/>
              </w:rPr>
              <w:fldChar w:fldCharType="begin"/>
            </w:r>
            <w:r>
              <w:rPr>
                <w:noProof/>
                <w:webHidden/>
              </w:rPr>
              <w:instrText xml:space="preserve"> PAGEREF _Toc195354382 \h </w:instrText>
            </w:r>
            <w:r>
              <w:rPr>
                <w:noProof/>
                <w:webHidden/>
              </w:rPr>
            </w:r>
            <w:r>
              <w:rPr>
                <w:noProof/>
                <w:webHidden/>
              </w:rPr>
              <w:fldChar w:fldCharType="separate"/>
            </w:r>
            <w:r>
              <w:rPr>
                <w:noProof/>
                <w:webHidden/>
              </w:rPr>
              <w:t>67</w:t>
            </w:r>
            <w:r>
              <w:rPr>
                <w:noProof/>
                <w:webHidden/>
              </w:rPr>
              <w:fldChar w:fldCharType="end"/>
            </w:r>
          </w:hyperlink>
        </w:p>
        <w:p w14:paraId="5132F894" w14:textId="40874D29" w:rsidR="008E65CD" w:rsidRDefault="008E65CD">
          <w:pPr>
            <w:pStyle w:val="Sumrio2"/>
            <w:tabs>
              <w:tab w:val="right" w:leader="dot" w:pos="9019"/>
            </w:tabs>
            <w:rPr>
              <w:i/>
              <w:iCs/>
              <w:noProof/>
              <w:kern w:val="2"/>
              <w:sz w:val="24"/>
              <w:szCs w:val="24"/>
              <w:lang w:val="pt-BR" w:eastAsia="pt-BR"/>
              <w14:ligatures w14:val="standardContextual"/>
            </w:rPr>
          </w:pPr>
          <w:hyperlink w:anchor="_Toc195354383" w:history="1">
            <w:r w:rsidRPr="00A21C17">
              <w:rPr>
                <w:rStyle w:val="Hyperlink"/>
                <w:noProof/>
              </w:rPr>
              <w:t>A Solução: O Caráter de Escape `\`</w:t>
            </w:r>
            <w:r>
              <w:rPr>
                <w:noProof/>
                <w:webHidden/>
              </w:rPr>
              <w:tab/>
            </w:r>
            <w:r>
              <w:rPr>
                <w:noProof/>
                <w:webHidden/>
              </w:rPr>
              <w:fldChar w:fldCharType="begin"/>
            </w:r>
            <w:r>
              <w:rPr>
                <w:noProof/>
                <w:webHidden/>
              </w:rPr>
              <w:instrText xml:space="preserve"> PAGEREF _Toc195354383 \h </w:instrText>
            </w:r>
            <w:r>
              <w:rPr>
                <w:noProof/>
                <w:webHidden/>
              </w:rPr>
            </w:r>
            <w:r>
              <w:rPr>
                <w:noProof/>
                <w:webHidden/>
              </w:rPr>
              <w:fldChar w:fldCharType="separate"/>
            </w:r>
            <w:r>
              <w:rPr>
                <w:noProof/>
                <w:webHidden/>
              </w:rPr>
              <w:t>67</w:t>
            </w:r>
            <w:r>
              <w:rPr>
                <w:noProof/>
                <w:webHidden/>
              </w:rPr>
              <w:fldChar w:fldCharType="end"/>
            </w:r>
          </w:hyperlink>
        </w:p>
        <w:p w14:paraId="2B7717E3" w14:textId="615A2020" w:rsidR="008E65CD" w:rsidRDefault="008E65CD">
          <w:pPr>
            <w:pStyle w:val="Sumrio2"/>
            <w:tabs>
              <w:tab w:val="right" w:leader="dot" w:pos="9019"/>
            </w:tabs>
            <w:rPr>
              <w:i/>
              <w:iCs/>
              <w:noProof/>
              <w:kern w:val="2"/>
              <w:sz w:val="24"/>
              <w:szCs w:val="24"/>
              <w:lang w:val="pt-BR" w:eastAsia="pt-BR"/>
              <w14:ligatures w14:val="standardContextual"/>
            </w:rPr>
          </w:pPr>
          <w:hyperlink w:anchor="_Toc195354384" w:history="1">
            <w:r w:rsidRPr="00A21C17">
              <w:rPr>
                <w:rStyle w:val="Hyperlink"/>
                <w:noProof/>
              </w:rPr>
              <w:t>Utilização com Aspas Duplas</w:t>
            </w:r>
            <w:r>
              <w:rPr>
                <w:noProof/>
                <w:webHidden/>
              </w:rPr>
              <w:tab/>
            </w:r>
            <w:r>
              <w:rPr>
                <w:noProof/>
                <w:webHidden/>
              </w:rPr>
              <w:fldChar w:fldCharType="begin"/>
            </w:r>
            <w:r>
              <w:rPr>
                <w:noProof/>
                <w:webHidden/>
              </w:rPr>
              <w:instrText xml:space="preserve"> PAGEREF _Toc195354384 \h </w:instrText>
            </w:r>
            <w:r>
              <w:rPr>
                <w:noProof/>
                <w:webHidden/>
              </w:rPr>
            </w:r>
            <w:r>
              <w:rPr>
                <w:noProof/>
                <w:webHidden/>
              </w:rPr>
              <w:fldChar w:fldCharType="separate"/>
            </w:r>
            <w:r>
              <w:rPr>
                <w:noProof/>
                <w:webHidden/>
              </w:rPr>
              <w:t>67</w:t>
            </w:r>
            <w:r>
              <w:rPr>
                <w:noProof/>
                <w:webHidden/>
              </w:rPr>
              <w:fldChar w:fldCharType="end"/>
            </w:r>
          </w:hyperlink>
        </w:p>
        <w:p w14:paraId="12DC3C4E" w14:textId="59252C77" w:rsidR="008E65CD" w:rsidRDefault="008E65CD">
          <w:pPr>
            <w:pStyle w:val="Sumrio2"/>
            <w:tabs>
              <w:tab w:val="right" w:leader="dot" w:pos="9019"/>
            </w:tabs>
            <w:rPr>
              <w:i/>
              <w:iCs/>
              <w:noProof/>
              <w:kern w:val="2"/>
              <w:sz w:val="24"/>
              <w:szCs w:val="24"/>
              <w:lang w:val="pt-BR" w:eastAsia="pt-BR"/>
              <w14:ligatures w14:val="standardContextual"/>
            </w:rPr>
          </w:pPr>
          <w:hyperlink w:anchor="_Toc195354385" w:history="1">
            <w:r w:rsidRPr="00A21C17">
              <w:rPr>
                <w:rStyle w:val="Hyperlink"/>
                <w:noProof/>
              </w:rPr>
              <w:t>Utilização com Aspas Simples</w:t>
            </w:r>
            <w:r>
              <w:rPr>
                <w:noProof/>
                <w:webHidden/>
              </w:rPr>
              <w:tab/>
            </w:r>
            <w:r>
              <w:rPr>
                <w:noProof/>
                <w:webHidden/>
              </w:rPr>
              <w:fldChar w:fldCharType="begin"/>
            </w:r>
            <w:r>
              <w:rPr>
                <w:noProof/>
                <w:webHidden/>
              </w:rPr>
              <w:instrText xml:space="preserve"> PAGEREF _Toc195354385 \h </w:instrText>
            </w:r>
            <w:r>
              <w:rPr>
                <w:noProof/>
                <w:webHidden/>
              </w:rPr>
            </w:r>
            <w:r>
              <w:rPr>
                <w:noProof/>
                <w:webHidden/>
              </w:rPr>
              <w:fldChar w:fldCharType="separate"/>
            </w:r>
            <w:r>
              <w:rPr>
                <w:noProof/>
                <w:webHidden/>
              </w:rPr>
              <w:t>67</w:t>
            </w:r>
            <w:r>
              <w:rPr>
                <w:noProof/>
                <w:webHidden/>
              </w:rPr>
              <w:fldChar w:fldCharType="end"/>
            </w:r>
          </w:hyperlink>
        </w:p>
        <w:p w14:paraId="260231D6" w14:textId="5FD82DC1" w:rsidR="008E65CD" w:rsidRDefault="008E65CD">
          <w:pPr>
            <w:pStyle w:val="Sumrio2"/>
            <w:tabs>
              <w:tab w:val="right" w:leader="dot" w:pos="9019"/>
            </w:tabs>
            <w:rPr>
              <w:i/>
              <w:iCs/>
              <w:noProof/>
              <w:kern w:val="2"/>
              <w:sz w:val="24"/>
              <w:szCs w:val="24"/>
              <w:lang w:val="pt-BR" w:eastAsia="pt-BR"/>
              <w14:ligatures w14:val="standardContextual"/>
            </w:rPr>
          </w:pPr>
          <w:hyperlink w:anchor="_Toc195354386" w:history="1">
            <w:r w:rsidRPr="00A21C17">
              <w:rPr>
                <w:rStyle w:val="Hyperlink"/>
                <w:noProof/>
              </w:rPr>
              <w:t>Escapando Carateres Especiais em Strings</w:t>
            </w:r>
            <w:r>
              <w:rPr>
                <w:noProof/>
                <w:webHidden/>
              </w:rPr>
              <w:tab/>
            </w:r>
            <w:r>
              <w:rPr>
                <w:noProof/>
                <w:webHidden/>
              </w:rPr>
              <w:fldChar w:fldCharType="begin"/>
            </w:r>
            <w:r>
              <w:rPr>
                <w:noProof/>
                <w:webHidden/>
              </w:rPr>
              <w:instrText xml:space="preserve"> PAGEREF _Toc195354386 \h </w:instrText>
            </w:r>
            <w:r>
              <w:rPr>
                <w:noProof/>
                <w:webHidden/>
              </w:rPr>
            </w:r>
            <w:r>
              <w:rPr>
                <w:noProof/>
                <w:webHidden/>
              </w:rPr>
              <w:fldChar w:fldCharType="separate"/>
            </w:r>
            <w:r>
              <w:rPr>
                <w:noProof/>
                <w:webHidden/>
              </w:rPr>
              <w:t>68</w:t>
            </w:r>
            <w:r>
              <w:rPr>
                <w:noProof/>
                <w:webHidden/>
              </w:rPr>
              <w:fldChar w:fldCharType="end"/>
            </w:r>
          </w:hyperlink>
        </w:p>
        <w:p w14:paraId="3D3EACBE" w14:textId="023AA282" w:rsidR="008E65CD" w:rsidRDefault="008E65CD">
          <w:pPr>
            <w:pStyle w:val="Sumrio2"/>
            <w:tabs>
              <w:tab w:val="right" w:leader="dot" w:pos="9019"/>
            </w:tabs>
            <w:rPr>
              <w:i/>
              <w:iCs/>
              <w:noProof/>
              <w:kern w:val="2"/>
              <w:sz w:val="24"/>
              <w:szCs w:val="24"/>
              <w:lang w:val="pt-BR" w:eastAsia="pt-BR"/>
              <w14:ligatures w14:val="standardContextual"/>
            </w:rPr>
          </w:pPr>
          <w:hyperlink w:anchor="_Toc195354387" w:history="1">
            <w:r w:rsidRPr="00A21C17">
              <w:rPr>
                <w:rStyle w:val="Hyperlink"/>
                <w:noProof/>
              </w:rPr>
              <w:t>Considerações de Segurança</w:t>
            </w:r>
            <w:r>
              <w:rPr>
                <w:noProof/>
                <w:webHidden/>
              </w:rPr>
              <w:tab/>
            </w:r>
            <w:r>
              <w:rPr>
                <w:noProof/>
                <w:webHidden/>
              </w:rPr>
              <w:fldChar w:fldCharType="begin"/>
            </w:r>
            <w:r>
              <w:rPr>
                <w:noProof/>
                <w:webHidden/>
              </w:rPr>
              <w:instrText xml:space="preserve"> PAGEREF _Toc195354387 \h </w:instrText>
            </w:r>
            <w:r>
              <w:rPr>
                <w:noProof/>
                <w:webHidden/>
              </w:rPr>
            </w:r>
            <w:r>
              <w:rPr>
                <w:noProof/>
                <w:webHidden/>
              </w:rPr>
              <w:fldChar w:fldCharType="separate"/>
            </w:r>
            <w:r>
              <w:rPr>
                <w:noProof/>
                <w:webHidden/>
              </w:rPr>
              <w:t>68</w:t>
            </w:r>
            <w:r>
              <w:rPr>
                <w:noProof/>
                <w:webHidden/>
              </w:rPr>
              <w:fldChar w:fldCharType="end"/>
            </w:r>
          </w:hyperlink>
        </w:p>
        <w:p w14:paraId="2875D23C" w14:textId="4E45AC62" w:rsidR="008E65CD" w:rsidRDefault="008E65CD">
          <w:pPr>
            <w:pStyle w:val="Sumrio2"/>
            <w:tabs>
              <w:tab w:val="right" w:leader="dot" w:pos="9019"/>
            </w:tabs>
            <w:rPr>
              <w:i/>
              <w:iCs/>
              <w:noProof/>
              <w:kern w:val="2"/>
              <w:sz w:val="24"/>
              <w:szCs w:val="24"/>
              <w:lang w:val="pt-BR" w:eastAsia="pt-BR"/>
              <w14:ligatures w14:val="standardContextual"/>
            </w:rPr>
          </w:pPr>
          <w:hyperlink w:anchor="_Toc195354388" w:history="1">
            <w:r w:rsidRPr="00A21C17">
              <w:rPr>
                <w:rStyle w:val="Hyperlink"/>
                <w:noProof/>
              </w:rPr>
              <w:t>Boas Práticas</w:t>
            </w:r>
            <w:r>
              <w:rPr>
                <w:noProof/>
                <w:webHidden/>
              </w:rPr>
              <w:tab/>
            </w:r>
            <w:r>
              <w:rPr>
                <w:noProof/>
                <w:webHidden/>
              </w:rPr>
              <w:fldChar w:fldCharType="begin"/>
            </w:r>
            <w:r>
              <w:rPr>
                <w:noProof/>
                <w:webHidden/>
              </w:rPr>
              <w:instrText xml:space="preserve"> PAGEREF _Toc195354388 \h </w:instrText>
            </w:r>
            <w:r>
              <w:rPr>
                <w:noProof/>
                <w:webHidden/>
              </w:rPr>
            </w:r>
            <w:r>
              <w:rPr>
                <w:noProof/>
                <w:webHidden/>
              </w:rPr>
              <w:fldChar w:fldCharType="separate"/>
            </w:r>
            <w:r>
              <w:rPr>
                <w:noProof/>
                <w:webHidden/>
              </w:rPr>
              <w:t>68</w:t>
            </w:r>
            <w:r>
              <w:rPr>
                <w:noProof/>
                <w:webHidden/>
              </w:rPr>
              <w:fldChar w:fldCharType="end"/>
            </w:r>
          </w:hyperlink>
        </w:p>
        <w:p w14:paraId="4B0F2023" w14:textId="13F9F9BB" w:rsidR="008E65CD" w:rsidRDefault="008E65CD">
          <w:pPr>
            <w:pStyle w:val="Sumrio1"/>
            <w:tabs>
              <w:tab w:val="right" w:leader="dot" w:pos="9019"/>
            </w:tabs>
            <w:rPr>
              <w:b w:val="0"/>
              <w:bCs w:val="0"/>
              <w:i/>
              <w:iCs/>
              <w:noProof/>
              <w:kern w:val="2"/>
              <w:lang w:val="pt-BR" w:eastAsia="pt-BR"/>
              <w14:ligatures w14:val="standardContextual"/>
            </w:rPr>
          </w:pPr>
          <w:hyperlink w:anchor="_Toc195354389" w:history="1">
            <w:r w:rsidRPr="00A21C17">
              <w:rPr>
                <w:rStyle w:val="Hyperlink"/>
                <w:noProof/>
              </w:rPr>
              <w:t>16. Números PHP: Realizar Operações com Números</w:t>
            </w:r>
            <w:r>
              <w:rPr>
                <w:noProof/>
                <w:webHidden/>
              </w:rPr>
              <w:tab/>
            </w:r>
            <w:r>
              <w:rPr>
                <w:noProof/>
                <w:webHidden/>
              </w:rPr>
              <w:fldChar w:fldCharType="begin"/>
            </w:r>
            <w:r>
              <w:rPr>
                <w:noProof/>
                <w:webHidden/>
              </w:rPr>
              <w:instrText xml:space="preserve"> PAGEREF _Toc195354389 \h </w:instrText>
            </w:r>
            <w:r>
              <w:rPr>
                <w:noProof/>
                <w:webHidden/>
              </w:rPr>
            </w:r>
            <w:r>
              <w:rPr>
                <w:noProof/>
                <w:webHidden/>
              </w:rPr>
              <w:fldChar w:fldCharType="separate"/>
            </w:r>
            <w:r>
              <w:rPr>
                <w:noProof/>
                <w:webHidden/>
              </w:rPr>
              <w:t>70</w:t>
            </w:r>
            <w:r>
              <w:rPr>
                <w:noProof/>
                <w:webHidden/>
              </w:rPr>
              <w:fldChar w:fldCharType="end"/>
            </w:r>
          </w:hyperlink>
        </w:p>
        <w:p w14:paraId="1E50BE7A" w14:textId="77093FFA" w:rsidR="008E65CD" w:rsidRDefault="008E65CD">
          <w:pPr>
            <w:pStyle w:val="Sumrio2"/>
            <w:tabs>
              <w:tab w:val="right" w:leader="dot" w:pos="9019"/>
            </w:tabs>
            <w:rPr>
              <w:i/>
              <w:iCs/>
              <w:noProof/>
              <w:kern w:val="2"/>
              <w:sz w:val="24"/>
              <w:szCs w:val="24"/>
              <w:lang w:val="pt-BR" w:eastAsia="pt-BR"/>
              <w14:ligatures w14:val="standardContextual"/>
            </w:rPr>
          </w:pPr>
          <w:hyperlink w:anchor="_Toc195354390" w:history="1">
            <w:r w:rsidRPr="00A21C17">
              <w:rPr>
                <w:rStyle w:val="Hyperlink"/>
                <w:noProof/>
              </w:rPr>
              <w:t>Tipos de Dados Numéricos</w:t>
            </w:r>
            <w:r>
              <w:rPr>
                <w:noProof/>
                <w:webHidden/>
              </w:rPr>
              <w:tab/>
            </w:r>
            <w:r>
              <w:rPr>
                <w:noProof/>
                <w:webHidden/>
              </w:rPr>
              <w:fldChar w:fldCharType="begin"/>
            </w:r>
            <w:r>
              <w:rPr>
                <w:noProof/>
                <w:webHidden/>
              </w:rPr>
              <w:instrText xml:space="preserve"> PAGEREF _Toc195354390 \h </w:instrText>
            </w:r>
            <w:r>
              <w:rPr>
                <w:noProof/>
                <w:webHidden/>
              </w:rPr>
            </w:r>
            <w:r>
              <w:rPr>
                <w:noProof/>
                <w:webHidden/>
              </w:rPr>
              <w:fldChar w:fldCharType="separate"/>
            </w:r>
            <w:r>
              <w:rPr>
                <w:noProof/>
                <w:webHidden/>
              </w:rPr>
              <w:t>70</w:t>
            </w:r>
            <w:r>
              <w:rPr>
                <w:noProof/>
                <w:webHidden/>
              </w:rPr>
              <w:fldChar w:fldCharType="end"/>
            </w:r>
          </w:hyperlink>
        </w:p>
        <w:p w14:paraId="1AA8070B" w14:textId="33A16043" w:rsidR="008E65CD" w:rsidRDefault="008E65CD">
          <w:pPr>
            <w:pStyle w:val="Sumrio2"/>
            <w:tabs>
              <w:tab w:val="right" w:leader="dot" w:pos="9019"/>
            </w:tabs>
            <w:rPr>
              <w:i/>
              <w:iCs/>
              <w:noProof/>
              <w:kern w:val="2"/>
              <w:sz w:val="24"/>
              <w:szCs w:val="24"/>
              <w:lang w:val="pt-BR" w:eastAsia="pt-BR"/>
              <w14:ligatures w14:val="standardContextual"/>
            </w:rPr>
          </w:pPr>
          <w:hyperlink w:anchor="_Toc195354391" w:history="1">
            <w:r w:rsidRPr="00A21C17">
              <w:rPr>
                <w:rStyle w:val="Hyperlink"/>
                <w:noProof/>
              </w:rPr>
              <w:t>Operações Aritméticas Básicas</w:t>
            </w:r>
            <w:r>
              <w:rPr>
                <w:noProof/>
                <w:webHidden/>
              </w:rPr>
              <w:tab/>
            </w:r>
            <w:r>
              <w:rPr>
                <w:noProof/>
                <w:webHidden/>
              </w:rPr>
              <w:fldChar w:fldCharType="begin"/>
            </w:r>
            <w:r>
              <w:rPr>
                <w:noProof/>
                <w:webHidden/>
              </w:rPr>
              <w:instrText xml:space="preserve"> PAGEREF _Toc195354391 \h </w:instrText>
            </w:r>
            <w:r>
              <w:rPr>
                <w:noProof/>
                <w:webHidden/>
              </w:rPr>
            </w:r>
            <w:r>
              <w:rPr>
                <w:noProof/>
                <w:webHidden/>
              </w:rPr>
              <w:fldChar w:fldCharType="separate"/>
            </w:r>
            <w:r>
              <w:rPr>
                <w:noProof/>
                <w:webHidden/>
              </w:rPr>
              <w:t>70</w:t>
            </w:r>
            <w:r>
              <w:rPr>
                <w:noProof/>
                <w:webHidden/>
              </w:rPr>
              <w:fldChar w:fldCharType="end"/>
            </w:r>
          </w:hyperlink>
        </w:p>
        <w:p w14:paraId="3B22F7BB" w14:textId="576B374A" w:rsidR="008E65CD" w:rsidRDefault="008E65CD">
          <w:pPr>
            <w:pStyle w:val="Sumrio2"/>
            <w:tabs>
              <w:tab w:val="right" w:leader="dot" w:pos="9019"/>
            </w:tabs>
            <w:rPr>
              <w:i/>
              <w:iCs/>
              <w:noProof/>
              <w:kern w:val="2"/>
              <w:sz w:val="24"/>
              <w:szCs w:val="24"/>
              <w:lang w:val="pt-BR" w:eastAsia="pt-BR"/>
              <w14:ligatures w14:val="standardContextual"/>
            </w:rPr>
          </w:pPr>
          <w:hyperlink w:anchor="_Toc195354392" w:history="1">
            <w:r w:rsidRPr="00A21C17">
              <w:rPr>
                <w:rStyle w:val="Hyperlink"/>
                <w:noProof/>
              </w:rPr>
              <w:t>Operadores de Atribuição Composta</w:t>
            </w:r>
            <w:r>
              <w:rPr>
                <w:noProof/>
                <w:webHidden/>
              </w:rPr>
              <w:tab/>
            </w:r>
            <w:r>
              <w:rPr>
                <w:noProof/>
                <w:webHidden/>
              </w:rPr>
              <w:fldChar w:fldCharType="begin"/>
            </w:r>
            <w:r>
              <w:rPr>
                <w:noProof/>
                <w:webHidden/>
              </w:rPr>
              <w:instrText xml:space="preserve"> PAGEREF _Toc195354392 \h </w:instrText>
            </w:r>
            <w:r>
              <w:rPr>
                <w:noProof/>
                <w:webHidden/>
              </w:rPr>
            </w:r>
            <w:r>
              <w:rPr>
                <w:noProof/>
                <w:webHidden/>
              </w:rPr>
              <w:fldChar w:fldCharType="separate"/>
            </w:r>
            <w:r>
              <w:rPr>
                <w:noProof/>
                <w:webHidden/>
              </w:rPr>
              <w:t>71</w:t>
            </w:r>
            <w:r>
              <w:rPr>
                <w:noProof/>
                <w:webHidden/>
              </w:rPr>
              <w:fldChar w:fldCharType="end"/>
            </w:r>
          </w:hyperlink>
        </w:p>
        <w:p w14:paraId="47868664" w14:textId="2A8696A7" w:rsidR="008E65CD" w:rsidRDefault="008E65CD">
          <w:pPr>
            <w:pStyle w:val="Sumrio2"/>
            <w:tabs>
              <w:tab w:val="right" w:leader="dot" w:pos="9019"/>
            </w:tabs>
            <w:rPr>
              <w:i/>
              <w:iCs/>
              <w:noProof/>
              <w:kern w:val="2"/>
              <w:sz w:val="24"/>
              <w:szCs w:val="24"/>
              <w:lang w:val="pt-BR" w:eastAsia="pt-BR"/>
              <w14:ligatures w14:val="standardContextual"/>
            </w:rPr>
          </w:pPr>
          <w:hyperlink w:anchor="_Toc195354393" w:history="1">
            <w:r w:rsidRPr="00A21C17">
              <w:rPr>
                <w:rStyle w:val="Hyperlink"/>
                <w:noProof/>
              </w:rPr>
              <w:t>Funções Matemáticas</w:t>
            </w:r>
            <w:r>
              <w:rPr>
                <w:noProof/>
                <w:webHidden/>
              </w:rPr>
              <w:tab/>
            </w:r>
            <w:r>
              <w:rPr>
                <w:noProof/>
                <w:webHidden/>
              </w:rPr>
              <w:fldChar w:fldCharType="begin"/>
            </w:r>
            <w:r>
              <w:rPr>
                <w:noProof/>
                <w:webHidden/>
              </w:rPr>
              <w:instrText xml:space="preserve"> PAGEREF _Toc195354393 \h </w:instrText>
            </w:r>
            <w:r>
              <w:rPr>
                <w:noProof/>
                <w:webHidden/>
              </w:rPr>
            </w:r>
            <w:r>
              <w:rPr>
                <w:noProof/>
                <w:webHidden/>
              </w:rPr>
              <w:fldChar w:fldCharType="separate"/>
            </w:r>
            <w:r>
              <w:rPr>
                <w:noProof/>
                <w:webHidden/>
              </w:rPr>
              <w:t>71</w:t>
            </w:r>
            <w:r>
              <w:rPr>
                <w:noProof/>
                <w:webHidden/>
              </w:rPr>
              <w:fldChar w:fldCharType="end"/>
            </w:r>
          </w:hyperlink>
        </w:p>
        <w:p w14:paraId="0EDE92C8" w14:textId="3C46F07A" w:rsidR="008E65CD" w:rsidRDefault="008E65CD">
          <w:pPr>
            <w:pStyle w:val="Sumrio2"/>
            <w:tabs>
              <w:tab w:val="right" w:leader="dot" w:pos="9019"/>
            </w:tabs>
            <w:rPr>
              <w:i/>
              <w:iCs/>
              <w:noProof/>
              <w:kern w:val="2"/>
              <w:sz w:val="24"/>
              <w:szCs w:val="24"/>
              <w:lang w:val="pt-BR" w:eastAsia="pt-BR"/>
              <w14:ligatures w14:val="standardContextual"/>
            </w:rPr>
          </w:pPr>
          <w:hyperlink w:anchor="_Toc195354394" w:history="1">
            <w:r w:rsidRPr="00A21C17">
              <w:rPr>
                <w:rStyle w:val="Hyperlink"/>
                <w:noProof/>
              </w:rPr>
              <w:t>Conversão de Tipos Numéricos</w:t>
            </w:r>
            <w:r>
              <w:rPr>
                <w:noProof/>
                <w:webHidden/>
              </w:rPr>
              <w:tab/>
            </w:r>
            <w:r>
              <w:rPr>
                <w:noProof/>
                <w:webHidden/>
              </w:rPr>
              <w:fldChar w:fldCharType="begin"/>
            </w:r>
            <w:r>
              <w:rPr>
                <w:noProof/>
                <w:webHidden/>
              </w:rPr>
              <w:instrText xml:space="preserve"> PAGEREF _Toc195354394 \h </w:instrText>
            </w:r>
            <w:r>
              <w:rPr>
                <w:noProof/>
                <w:webHidden/>
              </w:rPr>
            </w:r>
            <w:r>
              <w:rPr>
                <w:noProof/>
                <w:webHidden/>
              </w:rPr>
              <w:fldChar w:fldCharType="separate"/>
            </w:r>
            <w:r>
              <w:rPr>
                <w:noProof/>
                <w:webHidden/>
              </w:rPr>
              <w:t>72</w:t>
            </w:r>
            <w:r>
              <w:rPr>
                <w:noProof/>
                <w:webHidden/>
              </w:rPr>
              <w:fldChar w:fldCharType="end"/>
            </w:r>
          </w:hyperlink>
        </w:p>
        <w:p w14:paraId="0BB1BE14" w14:textId="641542AA" w:rsidR="008E65CD" w:rsidRDefault="008E65CD">
          <w:pPr>
            <w:pStyle w:val="Sumrio2"/>
            <w:tabs>
              <w:tab w:val="right" w:leader="dot" w:pos="9019"/>
            </w:tabs>
            <w:rPr>
              <w:i/>
              <w:iCs/>
              <w:noProof/>
              <w:kern w:val="2"/>
              <w:sz w:val="24"/>
              <w:szCs w:val="24"/>
              <w:lang w:val="pt-BR" w:eastAsia="pt-BR"/>
              <w14:ligatures w14:val="standardContextual"/>
            </w:rPr>
          </w:pPr>
          <w:hyperlink w:anchor="_Toc195354395" w:history="1">
            <w:r w:rsidRPr="00A21C17">
              <w:rPr>
                <w:rStyle w:val="Hyperlink"/>
                <w:noProof/>
              </w:rPr>
              <w:t>Validação de Dados Numéricos</w:t>
            </w:r>
            <w:r>
              <w:rPr>
                <w:noProof/>
                <w:webHidden/>
              </w:rPr>
              <w:tab/>
            </w:r>
            <w:r>
              <w:rPr>
                <w:noProof/>
                <w:webHidden/>
              </w:rPr>
              <w:fldChar w:fldCharType="begin"/>
            </w:r>
            <w:r>
              <w:rPr>
                <w:noProof/>
                <w:webHidden/>
              </w:rPr>
              <w:instrText xml:space="preserve"> PAGEREF _Toc195354395 \h </w:instrText>
            </w:r>
            <w:r>
              <w:rPr>
                <w:noProof/>
                <w:webHidden/>
              </w:rPr>
            </w:r>
            <w:r>
              <w:rPr>
                <w:noProof/>
                <w:webHidden/>
              </w:rPr>
              <w:fldChar w:fldCharType="separate"/>
            </w:r>
            <w:r>
              <w:rPr>
                <w:noProof/>
                <w:webHidden/>
              </w:rPr>
              <w:t>72</w:t>
            </w:r>
            <w:r>
              <w:rPr>
                <w:noProof/>
                <w:webHidden/>
              </w:rPr>
              <w:fldChar w:fldCharType="end"/>
            </w:r>
          </w:hyperlink>
        </w:p>
        <w:p w14:paraId="3CD5BA51" w14:textId="0B2F5304" w:rsidR="008E65CD" w:rsidRDefault="008E65CD">
          <w:pPr>
            <w:pStyle w:val="Sumrio1"/>
            <w:tabs>
              <w:tab w:val="right" w:leader="dot" w:pos="9019"/>
            </w:tabs>
            <w:rPr>
              <w:b w:val="0"/>
              <w:bCs w:val="0"/>
              <w:i/>
              <w:iCs/>
              <w:noProof/>
              <w:kern w:val="2"/>
              <w:lang w:val="pt-BR" w:eastAsia="pt-BR"/>
              <w14:ligatures w14:val="standardContextual"/>
            </w:rPr>
          </w:pPr>
          <w:hyperlink w:anchor="_Toc195354396" w:history="1">
            <w:r w:rsidRPr="00A21C17">
              <w:rPr>
                <w:rStyle w:val="Hyperlink"/>
                <w:noProof/>
              </w:rPr>
              <w:t>17. Fundição PHP (PHP Casting): Converter Tipos de Dados</w:t>
            </w:r>
            <w:r>
              <w:rPr>
                <w:noProof/>
                <w:webHidden/>
              </w:rPr>
              <w:tab/>
            </w:r>
            <w:r>
              <w:rPr>
                <w:noProof/>
                <w:webHidden/>
              </w:rPr>
              <w:fldChar w:fldCharType="begin"/>
            </w:r>
            <w:r>
              <w:rPr>
                <w:noProof/>
                <w:webHidden/>
              </w:rPr>
              <w:instrText xml:space="preserve"> PAGEREF _Toc195354396 \h </w:instrText>
            </w:r>
            <w:r>
              <w:rPr>
                <w:noProof/>
                <w:webHidden/>
              </w:rPr>
            </w:r>
            <w:r>
              <w:rPr>
                <w:noProof/>
                <w:webHidden/>
              </w:rPr>
              <w:fldChar w:fldCharType="separate"/>
            </w:r>
            <w:r>
              <w:rPr>
                <w:noProof/>
                <w:webHidden/>
              </w:rPr>
              <w:t>74</w:t>
            </w:r>
            <w:r>
              <w:rPr>
                <w:noProof/>
                <w:webHidden/>
              </w:rPr>
              <w:fldChar w:fldCharType="end"/>
            </w:r>
          </w:hyperlink>
        </w:p>
        <w:p w14:paraId="6E597FFA" w14:textId="0C300FB4" w:rsidR="008E65CD" w:rsidRDefault="008E65CD">
          <w:pPr>
            <w:pStyle w:val="Sumrio2"/>
            <w:tabs>
              <w:tab w:val="right" w:leader="dot" w:pos="9019"/>
            </w:tabs>
            <w:rPr>
              <w:i/>
              <w:iCs/>
              <w:noProof/>
              <w:kern w:val="2"/>
              <w:sz w:val="24"/>
              <w:szCs w:val="24"/>
              <w:lang w:val="pt-BR" w:eastAsia="pt-BR"/>
              <w14:ligatures w14:val="standardContextual"/>
            </w:rPr>
          </w:pPr>
          <w:hyperlink w:anchor="_Toc195354397" w:history="1">
            <w:r w:rsidRPr="00A21C17">
              <w:rPr>
                <w:rStyle w:val="Hyperlink"/>
                <w:noProof/>
              </w:rPr>
              <w:t>Importância da Fundição de Tipos</w:t>
            </w:r>
            <w:r>
              <w:rPr>
                <w:noProof/>
                <w:webHidden/>
              </w:rPr>
              <w:tab/>
            </w:r>
            <w:r>
              <w:rPr>
                <w:noProof/>
                <w:webHidden/>
              </w:rPr>
              <w:fldChar w:fldCharType="begin"/>
            </w:r>
            <w:r>
              <w:rPr>
                <w:noProof/>
                <w:webHidden/>
              </w:rPr>
              <w:instrText xml:space="preserve"> PAGEREF _Toc195354397 \h </w:instrText>
            </w:r>
            <w:r>
              <w:rPr>
                <w:noProof/>
                <w:webHidden/>
              </w:rPr>
            </w:r>
            <w:r>
              <w:rPr>
                <w:noProof/>
                <w:webHidden/>
              </w:rPr>
              <w:fldChar w:fldCharType="separate"/>
            </w:r>
            <w:r>
              <w:rPr>
                <w:noProof/>
                <w:webHidden/>
              </w:rPr>
              <w:t>74</w:t>
            </w:r>
            <w:r>
              <w:rPr>
                <w:noProof/>
                <w:webHidden/>
              </w:rPr>
              <w:fldChar w:fldCharType="end"/>
            </w:r>
          </w:hyperlink>
        </w:p>
        <w:p w14:paraId="7A8F8FC1" w14:textId="1F5675E5" w:rsidR="008E65CD" w:rsidRDefault="008E65CD">
          <w:pPr>
            <w:pStyle w:val="Sumrio2"/>
            <w:tabs>
              <w:tab w:val="right" w:leader="dot" w:pos="9019"/>
            </w:tabs>
            <w:rPr>
              <w:i/>
              <w:iCs/>
              <w:noProof/>
              <w:kern w:val="2"/>
              <w:sz w:val="24"/>
              <w:szCs w:val="24"/>
              <w:lang w:val="pt-BR" w:eastAsia="pt-BR"/>
              <w14:ligatures w14:val="standardContextual"/>
            </w:rPr>
          </w:pPr>
          <w:hyperlink w:anchor="_Toc195354398" w:history="1">
            <w:r w:rsidRPr="00A21C17">
              <w:rPr>
                <w:rStyle w:val="Hyperlink"/>
                <w:noProof/>
              </w:rPr>
              <w:t>Tipos de Dados em PHP</w:t>
            </w:r>
            <w:r>
              <w:rPr>
                <w:noProof/>
                <w:webHidden/>
              </w:rPr>
              <w:tab/>
            </w:r>
            <w:r>
              <w:rPr>
                <w:noProof/>
                <w:webHidden/>
              </w:rPr>
              <w:fldChar w:fldCharType="begin"/>
            </w:r>
            <w:r>
              <w:rPr>
                <w:noProof/>
                <w:webHidden/>
              </w:rPr>
              <w:instrText xml:space="preserve"> PAGEREF _Toc195354398 \h </w:instrText>
            </w:r>
            <w:r>
              <w:rPr>
                <w:noProof/>
                <w:webHidden/>
              </w:rPr>
            </w:r>
            <w:r>
              <w:rPr>
                <w:noProof/>
                <w:webHidden/>
              </w:rPr>
              <w:fldChar w:fldCharType="separate"/>
            </w:r>
            <w:r>
              <w:rPr>
                <w:noProof/>
                <w:webHidden/>
              </w:rPr>
              <w:t>74</w:t>
            </w:r>
            <w:r>
              <w:rPr>
                <w:noProof/>
                <w:webHidden/>
              </w:rPr>
              <w:fldChar w:fldCharType="end"/>
            </w:r>
          </w:hyperlink>
        </w:p>
        <w:p w14:paraId="708ADB91" w14:textId="381926AF" w:rsidR="008E65CD" w:rsidRDefault="008E65CD">
          <w:pPr>
            <w:pStyle w:val="Sumrio2"/>
            <w:tabs>
              <w:tab w:val="right" w:leader="dot" w:pos="9019"/>
            </w:tabs>
            <w:rPr>
              <w:i/>
              <w:iCs/>
              <w:noProof/>
              <w:kern w:val="2"/>
              <w:sz w:val="24"/>
              <w:szCs w:val="24"/>
              <w:lang w:val="pt-BR" w:eastAsia="pt-BR"/>
              <w14:ligatures w14:val="standardContextual"/>
            </w:rPr>
          </w:pPr>
          <w:hyperlink w:anchor="_Toc195354399" w:history="1">
            <w:r w:rsidRPr="00A21C17">
              <w:rPr>
                <w:rStyle w:val="Hyperlink"/>
                <w:noProof/>
              </w:rPr>
              <w:t>Métodos de Fundição</w:t>
            </w:r>
            <w:r>
              <w:rPr>
                <w:noProof/>
                <w:webHidden/>
              </w:rPr>
              <w:tab/>
            </w:r>
            <w:r>
              <w:rPr>
                <w:noProof/>
                <w:webHidden/>
              </w:rPr>
              <w:fldChar w:fldCharType="begin"/>
            </w:r>
            <w:r>
              <w:rPr>
                <w:noProof/>
                <w:webHidden/>
              </w:rPr>
              <w:instrText xml:space="preserve"> PAGEREF _Toc195354399 \h </w:instrText>
            </w:r>
            <w:r>
              <w:rPr>
                <w:noProof/>
                <w:webHidden/>
              </w:rPr>
            </w:r>
            <w:r>
              <w:rPr>
                <w:noProof/>
                <w:webHidden/>
              </w:rPr>
              <w:fldChar w:fldCharType="separate"/>
            </w:r>
            <w:r>
              <w:rPr>
                <w:noProof/>
                <w:webHidden/>
              </w:rPr>
              <w:t>74</w:t>
            </w:r>
            <w:r>
              <w:rPr>
                <w:noProof/>
                <w:webHidden/>
              </w:rPr>
              <w:fldChar w:fldCharType="end"/>
            </w:r>
          </w:hyperlink>
        </w:p>
        <w:p w14:paraId="1A163EA4" w14:textId="6D9DB3CA" w:rsidR="008E65CD" w:rsidRDefault="008E65CD">
          <w:pPr>
            <w:pStyle w:val="Sumrio2"/>
            <w:tabs>
              <w:tab w:val="right" w:leader="dot" w:pos="9019"/>
            </w:tabs>
            <w:rPr>
              <w:i/>
              <w:iCs/>
              <w:noProof/>
              <w:kern w:val="2"/>
              <w:sz w:val="24"/>
              <w:szCs w:val="24"/>
              <w:lang w:val="pt-BR" w:eastAsia="pt-BR"/>
              <w14:ligatures w14:val="standardContextual"/>
            </w:rPr>
          </w:pPr>
          <w:hyperlink w:anchor="_Toc195354400" w:history="1">
            <w:r w:rsidRPr="00A21C17">
              <w:rPr>
                <w:rStyle w:val="Hyperlink"/>
                <w:noProof/>
              </w:rPr>
              <w:t>Regras de Conversão</w:t>
            </w:r>
            <w:r>
              <w:rPr>
                <w:noProof/>
                <w:webHidden/>
              </w:rPr>
              <w:tab/>
            </w:r>
            <w:r>
              <w:rPr>
                <w:noProof/>
                <w:webHidden/>
              </w:rPr>
              <w:fldChar w:fldCharType="begin"/>
            </w:r>
            <w:r>
              <w:rPr>
                <w:noProof/>
                <w:webHidden/>
              </w:rPr>
              <w:instrText xml:space="preserve"> PAGEREF _Toc195354400 \h </w:instrText>
            </w:r>
            <w:r>
              <w:rPr>
                <w:noProof/>
                <w:webHidden/>
              </w:rPr>
            </w:r>
            <w:r>
              <w:rPr>
                <w:noProof/>
                <w:webHidden/>
              </w:rPr>
              <w:fldChar w:fldCharType="separate"/>
            </w:r>
            <w:r>
              <w:rPr>
                <w:noProof/>
                <w:webHidden/>
              </w:rPr>
              <w:t>75</w:t>
            </w:r>
            <w:r>
              <w:rPr>
                <w:noProof/>
                <w:webHidden/>
              </w:rPr>
              <w:fldChar w:fldCharType="end"/>
            </w:r>
          </w:hyperlink>
        </w:p>
        <w:p w14:paraId="626DE1E2" w14:textId="0E18130B" w:rsidR="008E65CD" w:rsidRDefault="008E65CD">
          <w:pPr>
            <w:pStyle w:val="Sumrio2"/>
            <w:tabs>
              <w:tab w:val="right" w:leader="dot" w:pos="9019"/>
            </w:tabs>
            <w:rPr>
              <w:i/>
              <w:iCs/>
              <w:noProof/>
              <w:kern w:val="2"/>
              <w:sz w:val="24"/>
              <w:szCs w:val="24"/>
              <w:lang w:val="pt-BR" w:eastAsia="pt-BR"/>
              <w14:ligatures w14:val="standardContextual"/>
            </w:rPr>
          </w:pPr>
          <w:hyperlink w:anchor="_Toc195354401" w:history="1">
            <w:r w:rsidRPr="00A21C17">
              <w:rPr>
                <w:rStyle w:val="Hyperlink"/>
                <w:noProof/>
              </w:rPr>
              <w:t>Cuidados e Práticas Recomendadas</w:t>
            </w:r>
            <w:r>
              <w:rPr>
                <w:noProof/>
                <w:webHidden/>
              </w:rPr>
              <w:tab/>
            </w:r>
            <w:r>
              <w:rPr>
                <w:noProof/>
                <w:webHidden/>
              </w:rPr>
              <w:fldChar w:fldCharType="begin"/>
            </w:r>
            <w:r>
              <w:rPr>
                <w:noProof/>
                <w:webHidden/>
              </w:rPr>
              <w:instrText xml:space="preserve"> PAGEREF _Toc195354401 \h </w:instrText>
            </w:r>
            <w:r>
              <w:rPr>
                <w:noProof/>
                <w:webHidden/>
              </w:rPr>
            </w:r>
            <w:r>
              <w:rPr>
                <w:noProof/>
                <w:webHidden/>
              </w:rPr>
              <w:fldChar w:fldCharType="separate"/>
            </w:r>
            <w:r>
              <w:rPr>
                <w:noProof/>
                <w:webHidden/>
              </w:rPr>
              <w:t>76</w:t>
            </w:r>
            <w:r>
              <w:rPr>
                <w:noProof/>
                <w:webHidden/>
              </w:rPr>
              <w:fldChar w:fldCharType="end"/>
            </w:r>
          </w:hyperlink>
        </w:p>
        <w:p w14:paraId="2C7F7FCF" w14:textId="577EA3C9" w:rsidR="008E65CD" w:rsidRDefault="008E65CD">
          <w:pPr>
            <w:pStyle w:val="Sumrio2"/>
            <w:tabs>
              <w:tab w:val="right" w:leader="dot" w:pos="9019"/>
            </w:tabs>
            <w:rPr>
              <w:i/>
              <w:iCs/>
              <w:noProof/>
              <w:kern w:val="2"/>
              <w:sz w:val="24"/>
              <w:szCs w:val="24"/>
              <w:lang w:val="pt-BR" w:eastAsia="pt-BR"/>
              <w14:ligatures w14:val="standardContextual"/>
            </w:rPr>
          </w:pPr>
          <w:hyperlink w:anchor="_Toc195354402" w:history="1">
            <w:r w:rsidRPr="00A21C17">
              <w:rPr>
                <w:rStyle w:val="Hyperlink"/>
                <w:noProof/>
              </w:rPr>
              <w:t>Exemplo Abrangente</w:t>
            </w:r>
            <w:r>
              <w:rPr>
                <w:noProof/>
                <w:webHidden/>
              </w:rPr>
              <w:tab/>
            </w:r>
            <w:r>
              <w:rPr>
                <w:noProof/>
                <w:webHidden/>
              </w:rPr>
              <w:fldChar w:fldCharType="begin"/>
            </w:r>
            <w:r>
              <w:rPr>
                <w:noProof/>
                <w:webHidden/>
              </w:rPr>
              <w:instrText xml:space="preserve"> PAGEREF _Toc195354402 \h </w:instrText>
            </w:r>
            <w:r>
              <w:rPr>
                <w:noProof/>
                <w:webHidden/>
              </w:rPr>
            </w:r>
            <w:r>
              <w:rPr>
                <w:noProof/>
                <w:webHidden/>
              </w:rPr>
              <w:fldChar w:fldCharType="separate"/>
            </w:r>
            <w:r>
              <w:rPr>
                <w:noProof/>
                <w:webHidden/>
              </w:rPr>
              <w:t>76</w:t>
            </w:r>
            <w:r>
              <w:rPr>
                <w:noProof/>
                <w:webHidden/>
              </w:rPr>
              <w:fldChar w:fldCharType="end"/>
            </w:r>
          </w:hyperlink>
        </w:p>
        <w:p w14:paraId="3256E079" w14:textId="1F601E17" w:rsidR="008E65CD" w:rsidRDefault="008E65CD">
          <w:pPr>
            <w:pStyle w:val="Sumrio1"/>
            <w:tabs>
              <w:tab w:val="right" w:leader="dot" w:pos="9019"/>
            </w:tabs>
            <w:rPr>
              <w:b w:val="0"/>
              <w:bCs w:val="0"/>
              <w:i/>
              <w:iCs/>
              <w:noProof/>
              <w:kern w:val="2"/>
              <w:lang w:val="pt-BR" w:eastAsia="pt-BR"/>
              <w14:ligatures w14:val="standardContextual"/>
            </w:rPr>
          </w:pPr>
          <w:hyperlink w:anchor="_Toc195354403" w:history="1">
            <w:r w:rsidRPr="00A21C17">
              <w:rPr>
                <w:rStyle w:val="Hyperlink"/>
                <w:noProof/>
              </w:rPr>
              <w:t>18. Matemática PHP: Executar Operações Matemáticas</w:t>
            </w:r>
            <w:r>
              <w:rPr>
                <w:noProof/>
                <w:webHidden/>
              </w:rPr>
              <w:tab/>
            </w:r>
            <w:r>
              <w:rPr>
                <w:noProof/>
                <w:webHidden/>
              </w:rPr>
              <w:fldChar w:fldCharType="begin"/>
            </w:r>
            <w:r>
              <w:rPr>
                <w:noProof/>
                <w:webHidden/>
              </w:rPr>
              <w:instrText xml:space="preserve"> PAGEREF _Toc195354403 \h </w:instrText>
            </w:r>
            <w:r>
              <w:rPr>
                <w:noProof/>
                <w:webHidden/>
              </w:rPr>
            </w:r>
            <w:r>
              <w:rPr>
                <w:noProof/>
                <w:webHidden/>
              </w:rPr>
              <w:fldChar w:fldCharType="separate"/>
            </w:r>
            <w:r>
              <w:rPr>
                <w:noProof/>
                <w:webHidden/>
              </w:rPr>
              <w:t>78</w:t>
            </w:r>
            <w:r>
              <w:rPr>
                <w:noProof/>
                <w:webHidden/>
              </w:rPr>
              <w:fldChar w:fldCharType="end"/>
            </w:r>
          </w:hyperlink>
        </w:p>
        <w:p w14:paraId="49EE453E" w14:textId="014A6281" w:rsidR="008E65CD" w:rsidRDefault="008E65CD">
          <w:pPr>
            <w:pStyle w:val="Sumrio2"/>
            <w:tabs>
              <w:tab w:val="right" w:leader="dot" w:pos="9019"/>
            </w:tabs>
            <w:rPr>
              <w:i/>
              <w:iCs/>
              <w:noProof/>
              <w:kern w:val="2"/>
              <w:sz w:val="24"/>
              <w:szCs w:val="24"/>
              <w:lang w:val="pt-BR" w:eastAsia="pt-BR"/>
              <w14:ligatures w14:val="standardContextual"/>
            </w:rPr>
          </w:pPr>
          <w:hyperlink w:anchor="_Toc195354404" w:history="1">
            <w:r w:rsidRPr="00A21C17">
              <w:rPr>
                <w:rStyle w:val="Hyperlink"/>
                <w:noProof/>
              </w:rPr>
              <w:t>Operadores Aritméticos Básicos</w:t>
            </w:r>
            <w:r>
              <w:rPr>
                <w:noProof/>
                <w:webHidden/>
              </w:rPr>
              <w:tab/>
            </w:r>
            <w:r>
              <w:rPr>
                <w:noProof/>
                <w:webHidden/>
              </w:rPr>
              <w:fldChar w:fldCharType="begin"/>
            </w:r>
            <w:r>
              <w:rPr>
                <w:noProof/>
                <w:webHidden/>
              </w:rPr>
              <w:instrText xml:space="preserve"> PAGEREF _Toc195354404 \h </w:instrText>
            </w:r>
            <w:r>
              <w:rPr>
                <w:noProof/>
                <w:webHidden/>
              </w:rPr>
            </w:r>
            <w:r>
              <w:rPr>
                <w:noProof/>
                <w:webHidden/>
              </w:rPr>
              <w:fldChar w:fldCharType="separate"/>
            </w:r>
            <w:r>
              <w:rPr>
                <w:noProof/>
                <w:webHidden/>
              </w:rPr>
              <w:t>78</w:t>
            </w:r>
            <w:r>
              <w:rPr>
                <w:noProof/>
                <w:webHidden/>
              </w:rPr>
              <w:fldChar w:fldCharType="end"/>
            </w:r>
          </w:hyperlink>
        </w:p>
        <w:p w14:paraId="54E339B5" w14:textId="1B0A4884" w:rsidR="008E65CD" w:rsidRDefault="008E65CD">
          <w:pPr>
            <w:pStyle w:val="Sumrio2"/>
            <w:tabs>
              <w:tab w:val="right" w:leader="dot" w:pos="9019"/>
            </w:tabs>
            <w:rPr>
              <w:i/>
              <w:iCs/>
              <w:noProof/>
              <w:kern w:val="2"/>
              <w:sz w:val="24"/>
              <w:szCs w:val="24"/>
              <w:lang w:val="pt-BR" w:eastAsia="pt-BR"/>
              <w14:ligatures w14:val="standardContextual"/>
            </w:rPr>
          </w:pPr>
          <w:hyperlink w:anchor="_Toc195354405" w:history="1">
            <w:r w:rsidRPr="00A21C17">
              <w:rPr>
                <w:rStyle w:val="Hyperlink"/>
                <w:noProof/>
              </w:rPr>
              <w:t>Operadores de Incremento e Decremento</w:t>
            </w:r>
            <w:r>
              <w:rPr>
                <w:noProof/>
                <w:webHidden/>
              </w:rPr>
              <w:tab/>
            </w:r>
            <w:r>
              <w:rPr>
                <w:noProof/>
                <w:webHidden/>
              </w:rPr>
              <w:fldChar w:fldCharType="begin"/>
            </w:r>
            <w:r>
              <w:rPr>
                <w:noProof/>
                <w:webHidden/>
              </w:rPr>
              <w:instrText xml:space="preserve"> PAGEREF _Toc195354405 \h </w:instrText>
            </w:r>
            <w:r>
              <w:rPr>
                <w:noProof/>
                <w:webHidden/>
              </w:rPr>
            </w:r>
            <w:r>
              <w:rPr>
                <w:noProof/>
                <w:webHidden/>
              </w:rPr>
              <w:fldChar w:fldCharType="separate"/>
            </w:r>
            <w:r>
              <w:rPr>
                <w:noProof/>
                <w:webHidden/>
              </w:rPr>
              <w:t>78</w:t>
            </w:r>
            <w:r>
              <w:rPr>
                <w:noProof/>
                <w:webHidden/>
              </w:rPr>
              <w:fldChar w:fldCharType="end"/>
            </w:r>
          </w:hyperlink>
        </w:p>
        <w:p w14:paraId="2C29BAF5" w14:textId="612403E7" w:rsidR="008E65CD" w:rsidRDefault="008E65CD">
          <w:pPr>
            <w:pStyle w:val="Sumrio2"/>
            <w:tabs>
              <w:tab w:val="right" w:leader="dot" w:pos="9019"/>
            </w:tabs>
            <w:rPr>
              <w:i/>
              <w:iCs/>
              <w:noProof/>
              <w:kern w:val="2"/>
              <w:sz w:val="24"/>
              <w:szCs w:val="24"/>
              <w:lang w:val="pt-BR" w:eastAsia="pt-BR"/>
              <w14:ligatures w14:val="standardContextual"/>
            </w:rPr>
          </w:pPr>
          <w:hyperlink w:anchor="_Toc195354406" w:history="1">
            <w:r w:rsidRPr="00A21C17">
              <w:rPr>
                <w:rStyle w:val="Hyperlink"/>
                <w:noProof/>
              </w:rPr>
              <w:t>Funções Matemáticas Integradas</w:t>
            </w:r>
            <w:r>
              <w:rPr>
                <w:noProof/>
                <w:webHidden/>
              </w:rPr>
              <w:tab/>
            </w:r>
            <w:r>
              <w:rPr>
                <w:noProof/>
                <w:webHidden/>
              </w:rPr>
              <w:fldChar w:fldCharType="begin"/>
            </w:r>
            <w:r>
              <w:rPr>
                <w:noProof/>
                <w:webHidden/>
              </w:rPr>
              <w:instrText xml:space="preserve"> PAGEREF _Toc195354406 \h </w:instrText>
            </w:r>
            <w:r>
              <w:rPr>
                <w:noProof/>
                <w:webHidden/>
              </w:rPr>
            </w:r>
            <w:r>
              <w:rPr>
                <w:noProof/>
                <w:webHidden/>
              </w:rPr>
              <w:fldChar w:fldCharType="separate"/>
            </w:r>
            <w:r>
              <w:rPr>
                <w:noProof/>
                <w:webHidden/>
              </w:rPr>
              <w:t>79</w:t>
            </w:r>
            <w:r>
              <w:rPr>
                <w:noProof/>
                <w:webHidden/>
              </w:rPr>
              <w:fldChar w:fldCharType="end"/>
            </w:r>
          </w:hyperlink>
        </w:p>
        <w:p w14:paraId="57F6198D" w14:textId="28A4A671" w:rsidR="008E65CD" w:rsidRDefault="008E65CD">
          <w:pPr>
            <w:pStyle w:val="Sumrio2"/>
            <w:tabs>
              <w:tab w:val="right" w:leader="dot" w:pos="9019"/>
            </w:tabs>
            <w:rPr>
              <w:i/>
              <w:iCs/>
              <w:noProof/>
              <w:kern w:val="2"/>
              <w:sz w:val="24"/>
              <w:szCs w:val="24"/>
              <w:lang w:val="pt-BR" w:eastAsia="pt-BR"/>
              <w14:ligatures w14:val="standardContextual"/>
            </w:rPr>
          </w:pPr>
          <w:hyperlink w:anchor="_Toc195354407" w:history="1">
            <w:r w:rsidRPr="00A21C17">
              <w:rPr>
                <w:rStyle w:val="Hyperlink"/>
                <w:noProof/>
              </w:rPr>
              <w:t>Formatação de Números</w:t>
            </w:r>
            <w:r>
              <w:rPr>
                <w:noProof/>
                <w:webHidden/>
              </w:rPr>
              <w:tab/>
            </w:r>
            <w:r>
              <w:rPr>
                <w:noProof/>
                <w:webHidden/>
              </w:rPr>
              <w:fldChar w:fldCharType="begin"/>
            </w:r>
            <w:r>
              <w:rPr>
                <w:noProof/>
                <w:webHidden/>
              </w:rPr>
              <w:instrText xml:space="preserve"> PAGEREF _Toc195354407 \h </w:instrText>
            </w:r>
            <w:r>
              <w:rPr>
                <w:noProof/>
                <w:webHidden/>
              </w:rPr>
            </w:r>
            <w:r>
              <w:rPr>
                <w:noProof/>
                <w:webHidden/>
              </w:rPr>
              <w:fldChar w:fldCharType="separate"/>
            </w:r>
            <w:r>
              <w:rPr>
                <w:noProof/>
                <w:webHidden/>
              </w:rPr>
              <w:t>80</w:t>
            </w:r>
            <w:r>
              <w:rPr>
                <w:noProof/>
                <w:webHidden/>
              </w:rPr>
              <w:fldChar w:fldCharType="end"/>
            </w:r>
          </w:hyperlink>
        </w:p>
        <w:p w14:paraId="173F1A2E" w14:textId="3B1F5300" w:rsidR="008E65CD" w:rsidRDefault="008E65CD">
          <w:pPr>
            <w:pStyle w:val="Sumrio2"/>
            <w:tabs>
              <w:tab w:val="right" w:leader="dot" w:pos="9019"/>
            </w:tabs>
            <w:rPr>
              <w:i/>
              <w:iCs/>
              <w:noProof/>
              <w:kern w:val="2"/>
              <w:sz w:val="24"/>
              <w:szCs w:val="24"/>
              <w:lang w:val="pt-BR" w:eastAsia="pt-BR"/>
              <w14:ligatures w14:val="standardContextual"/>
            </w:rPr>
          </w:pPr>
          <w:hyperlink w:anchor="_Toc195354408" w:history="1">
            <w:r w:rsidRPr="00A21C17">
              <w:rPr>
                <w:rStyle w:val="Hyperlink"/>
                <w:noProof/>
              </w:rPr>
              <w:t>Segurança e Considerações</w:t>
            </w:r>
            <w:r>
              <w:rPr>
                <w:noProof/>
                <w:webHidden/>
              </w:rPr>
              <w:tab/>
            </w:r>
            <w:r>
              <w:rPr>
                <w:noProof/>
                <w:webHidden/>
              </w:rPr>
              <w:fldChar w:fldCharType="begin"/>
            </w:r>
            <w:r>
              <w:rPr>
                <w:noProof/>
                <w:webHidden/>
              </w:rPr>
              <w:instrText xml:space="preserve"> PAGEREF _Toc195354408 \h </w:instrText>
            </w:r>
            <w:r>
              <w:rPr>
                <w:noProof/>
                <w:webHidden/>
              </w:rPr>
            </w:r>
            <w:r>
              <w:rPr>
                <w:noProof/>
                <w:webHidden/>
              </w:rPr>
              <w:fldChar w:fldCharType="separate"/>
            </w:r>
            <w:r>
              <w:rPr>
                <w:noProof/>
                <w:webHidden/>
              </w:rPr>
              <w:t>80</w:t>
            </w:r>
            <w:r>
              <w:rPr>
                <w:noProof/>
                <w:webHidden/>
              </w:rPr>
              <w:fldChar w:fldCharType="end"/>
            </w:r>
          </w:hyperlink>
        </w:p>
        <w:p w14:paraId="6ADC1606" w14:textId="6D305142" w:rsidR="008E65CD" w:rsidRDefault="008E65CD">
          <w:pPr>
            <w:pStyle w:val="Sumrio1"/>
            <w:tabs>
              <w:tab w:val="right" w:leader="dot" w:pos="9019"/>
            </w:tabs>
            <w:rPr>
              <w:b w:val="0"/>
              <w:bCs w:val="0"/>
              <w:i/>
              <w:iCs/>
              <w:noProof/>
              <w:kern w:val="2"/>
              <w:lang w:val="pt-BR" w:eastAsia="pt-BR"/>
              <w14:ligatures w14:val="standardContextual"/>
            </w:rPr>
          </w:pPr>
          <w:hyperlink w:anchor="_Toc195354409" w:history="1">
            <w:r w:rsidRPr="00A21C17">
              <w:rPr>
                <w:rStyle w:val="Hyperlink"/>
                <w:noProof/>
              </w:rPr>
              <w:t>19. Constantes PHP: Definir e Usar Constantes</w:t>
            </w:r>
            <w:r>
              <w:rPr>
                <w:noProof/>
                <w:webHidden/>
              </w:rPr>
              <w:tab/>
            </w:r>
            <w:r>
              <w:rPr>
                <w:noProof/>
                <w:webHidden/>
              </w:rPr>
              <w:fldChar w:fldCharType="begin"/>
            </w:r>
            <w:r>
              <w:rPr>
                <w:noProof/>
                <w:webHidden/>
              </w:rPr>
              <w:instrText xml:space="preserve"> PAGEREF _Toc195354409 \h </w:instrText>
            </w:r>
            <w:r>
              <w:rPr>
                <w:noProof/>
                <w:webHidden/>
              </w:rPr>
            </w:r>
            <w:r>
              <w:rPr>
                <w:noProof/>
                <w:webHidden/>
              </w:rPr>
              <w:fldChar w:fldCharType="separate"/>
            </w:r>
            <w:r>
              <w:rPr>
                <w:noProof/>
                <w:webHidden/>
              </w:rPr>
              <w:t>81</w:t>
            </w:r>
            <w:r>
              <w:rPr>
                <w:noProof/>
                <w:webHidden/>
              </w:rPr>
              <w:fldChar w:fldCharType="end"/>
            </w:r>
          </w:hyperlink>
        </w:p>
        <w:p w14:paraId="1845D0AE" w14:textId="0510E5C8" w:rsidR="008E65CD" w:rsidRDefault="008E65CD">
          <w:pPr>
            <w:pStyle w:val="Sumrio2"/>
            <w:tabs>
              <w:tab w:val="right" w:leader="dot" w:pos="9019"/>
            </w:tabs>
            <w:rPr>
              <w:i/>
              <w:iCs/>
              <w:noProof/>
              <w:kern w:val="2"/>
              <w:sz w:val="24"/>
              <w:szCs w:val="24"/>
              <w:lang w:val="pt-BR" w:eastAsia="pt-BR"/>
              <w14:ligatures w14:val="standardContextual"/>
            </w:rPr>
          </w:pPr>
          <w:hyperlink w:anchor="_Toc195354410" w:history="1">
            <w:r w:rsidRPr="00A21C17">
              <w:rPr>
                <w:rStyle w:val="Hyperlink"/>
                <w:noProof/>
              </w:rPr>
              <w:t>19.1. Definir Constantes</w:t>
            </w:r>
            <w:r>
              <w:rPr>
                <w:noProof/>
                <w:webHidden/>
              </w:rPr>
              <w:tab/>
            </w:r>
            <w:r>
              <w:rPr>
                <w:noProof/>
                <w:webHidden/>
              </w:rPr>
              <w:fldChar w:fldCharType="begin"/>
            </w:r>
            <w:r>
              <w:rPr>
                <w:noProof/>
                <w:webHidden/>
              </w:rPr>
              <w:instrText xml:space="preserve"> PAGEREF _Toc195354410 \h </w:instrText>
            </w:r>
            <w:r>
              <w:rPr>
                <w:noProof/>
                <w:webHidden/>
              </w:rPr>
            </w:r>
            <w:r>
              <w:rPr>
                <w:noProof/>
                <w:webHidden/>
              </w:rPr>
              <w:fldChar w:fldCharType="separate"/>
            </w:r>
            <w:r>
              <w:rPr>
                <w:noProof/>
                <w:webHidden/>
              </w:rPr>
              <w:t>81</w:t>
            </w:r>
            <w:r>
              <w:rPr>
                <w:noProof/>
                <w:webHidden/>
              </w:rPr>
              <w:fldChar w:fldCharType="end"/>
            </w:r>
          </w:hyperlink>
        </w:p>
        <w:p w14:paraId="49635749" w14:textId="1CE486A9" w:rsidR="008E65CD" w:rsidRDefault="008E65CD">
          <w:pPr>
            <w:pStyle w:val="Sumrio2"/>
            <w:tabs>
              <w:tab w:val="right" w:leader="dot" w:pos="9019"/>
            </w:tabs>
            <w:rPr>
              <w:i/>
              <w:iCs/>
              <w:noProof/>
              <w:kern w:val="2"/>
              <w:sz w:val="24"/>
              <w:szCs w:val="24"/>
              <w:lang w:val="pt-BR" w:eastAsia="pt-BR"/>
              <w14:ligatures w14:val="standardContextual"/>
            </w:rPr>
          </w:pPr>
          <w:hyperlink w:anchor="_Toc195354411" w:history="1">
            <w:r w:rsidRPr="00A21C17">
              <w:rPr>
                <w:rStyle w:val="Hyperlink"/>
                <w:noProof/>
              </w:rPr>
              <w:t>19.2. Usar Constantes</w:t>
            </w:r>
            <w:r>
              <w:rPr>
                <w:noProof/>
                <w:webHidden/>
              </w:rPr>
              <w:tab/>
            </w:r>
            <w:r>
              <w:rPr>
                <w:noProof/>
                <w:webHidden/>
              </w:rPr>
              <w:fldChar w:fldCharType="begin"/>
            </w:r>
            <w:r>
              <w:rPr>
                <w:noProof/>
                <w:webHidden/>
              </w:rPr>
              <w:instrText xml:space="preserve"> PAGEREF _Toc195354411 \h </w:instrText>
            </w:r>
            <w:r>
              <w:rPr>
                <w:noProof/>
                <w:webHidden/>
              </w:rPr>
            </w:r>
            <w:r>
              <w:rPr>
                <w:noProof/>
                <w:webHidden/>
              </w:rPr>
              <w:fldChar w:fldCharType="separate"/>
            </w:r>
            <w:r>
              <w:rPr>
                <w:noProof/>
                <w:webHidden/>
              </w:rPr>
              <w:t>81</w:t>
            </w:r>
            <w:r>
              <w:rPr>
                <w:noProof/>
                <w:webHidden/>
              </w:rPr>
              <w:fldChar w:fldCharType="end"/>
            </w:r>
          </w:hyperlink>
        </w:p>
        <w:p w14:paraId="03186E94" w14:textId="226C95D5" w:rsidR="008E65CD" w:rsidRDefault="008E65CD">
          <w:pPr>
            <w:pStyle w:val="Sumrio2"/>
            <w:tabs>
              <w:tab w:val="right" w:leader="dot" w:pos="9019"/>
            </w:tabs>
            <w:rPr>
              <w:i/>
              <w:iCs/>
              <w:noProof/>
              <w:kern w:val="2"/>
              <w:sz w:val="24"/>
              <w:szCs w:val="24"/>
              <w:lang w:val="pt-BR" w:eastAsia="pt-BR"/>
              <w14:ligatures w14:val="standardContextual"/>
            </w:rPr>
          </w:pPr>
          <w:hyperlink w:anchor="_Toc195354412" w:history="1">
            <w:r w:rsidRPr="00A21C17">
              <w:rPr>
                <w:rStyle w:val="Hyperlink"/>
                <w:noProof/>
              </w:rPr>
              <w:t>19.3. Constantes Predefinidas do PHP</w:t>
            </w:r>
            <w:r>
              <w:rPr>
                <w:noProof/>
                <w:webHidden/>
              </w:rPr>
              <w:tab/>
            </w:r>
            <w:r>
              <w:rPr>
                <w:noProof/>
                <w:webHidden/>
              </w:rPr>
              <w:fldChar w:fldCharType="begin"/>
            </w:r>
            <w:r>
              <w:rPr>
                <w:noProof/>
                <w:webHidden/>
              </w:rPr>
              <w:instrText xml:space="preserve"> PAGEREF _Toc195354412 \h </w:instrText>
            </w:r>
            <w:r>
              <w:rPr>
                <w:noProof/>
                <w:webHidden/>
              </w:rPr>
            </w:r>
            <w:r>
              <w:rPr>
                <w:noProof/>
                <w:webHidden/>
              </w:rPr>
              <w:fldChar w:fldCharType="separate"/>
            </w:r>
            <w:r>
              <w:rPr>
                <w:noProof/>
                <w:webHidden/>
              </w:rPr>
              <w:t>82</w:t>
            </w:r>
            <w:r>
              <w:rPr>
                <w:noProof/>
                <w:webHidden/>
              </w:rPr>
              <w:fldChar w:fldCharType="end"/>
            </w:r>
          </w:hyperlink>
        </w:p>
        <w:p w14:paraId="5B56DC2F" w14:textId="5246E815" w:rsidR="008E65CD" w:rsidRDefault="008E65CD">
          <w:pPr>
            <w:pStyle w:val="Sumrio2"/>
            <w:tabs>
              <w:tab w:val="right" w:leader="dot" w:pos="9019"/>
            </w:tabs>
            <w:rPr>
              <w:i/>
              <w:iCs/>
              <w:noProof/>
              <w:kern w:val="2"/>
              <w:sz w:val="24"/>
              <w:szCs w:val="24"/>
              <w:lang w:val="pt-BR" w:eastAsia="pt-BR"/>
              <w14:ligatures w14:val="standardContextual"/>
            </w:rPr>
          </w:pPr>
          <w:hyperlink w:anchor="_Toc195354413" w:history="1">
            <w:r w:rsidRPr="00A21C17">
              <w:rPr>
                <w:rStyle w:val="Hyperlink"/>
                <w:noProof/>
              </w:rPr>
              <w:t>19.4. Verificar se uma Constante está Definida</w:t>
            </w:r>
            <w:r>
              <w:rPr>
                <w:noProof/>
                <w:webHidden/>
              </w:rPr>
              <w:tab/>
            </w:r>
            <w:r>
              <w:rPr>
                <w:noProof/>
                <w:webHidden/>
              </w:rPr>
              <w:fldChar w:fldCharType="begin"/>
            </w:r>
            <w:r>
              <w:rPr>
                <w:noProof/>
                <w:webHidden/>
              </w:rPr>
              <w:instrText xml:space="preserve"> PAGEREF _Toc195354413 \h </w:instrText>
            </w:r>
            <w:r>
              <w:rPr>
                <w:noProof/>
                <w:webHidden/>
              </w:rPr>
            </w:r>
            <w:r>
              <w:rPr>
                <w:noProof/>
                <w:webHidden/>
              </w:rPr>
              <w:fldChar w:fldCharType="separate"/>
            </w:r>
            <w:r>
              <w:rPr>
                <w:noProof/>
                <w:webHidden/>
              </w:rPr>
              <w:t>82</w:t>
            </w:r>
            <w:r>
              <w:rPr>
                <w:noProof/>
                <w:webHidden/>
              </w:rPr>
              <w:fldChar w:fldCharType="end"/>
            </w:r>
          </w:hyperlink>
        </w:p>
        <w:p w14:paraId="2E49EEAA" w14:textId="1E352D2F" w:rsidR="008E65CD" w:rsidRDefault="008E65CD">
          <w:pPr>
            <w:pStyle w:val="Sumrio2"/>
            <w:tabs>
              <w:tab w:val="right" w:leader="dot" w:pos="9019"/>
            </w:tabs>
            <w:rPr>
              <w:i/>
              <w:iCs/>
              <w:noProof/>
              <w:kern w:val="2"/>
              <w:sz w:val="24"/>
              <w:szCs w:val="24"/>
              <w:lang w:val="pt-BR" w:eastAsia="pt-BR"/>
              <w14:ligatures w14:val="standardContextual"/>
            </w:rPr>
          </w:pPr>
          <w:hyperlink w:anchor="_Toc195354414" w:history="1">
            <w:r w:rsidRPr="00A21C17">
              <w:rPr>
                <w:rStyle w:val="Hyperlink"/>
                <w:noProof/>
              </w:rPr>
              <w:t>19.5. Vantagens de Usar Constantes</w:t>
            </w:r>
            <w:r>
              <w:rPr>
                <w:noProof/>
                <w:webHidden/>
              </w:rPr>
              <w:tab/>
            </w:r>
            <w:r>
              <w:rPr>
                <w:noProof/>
                <w:webHidden/>
              </w:rPr>
              <w:fldChar w:fldCharType="begin"/>
            </w:r>
            <w:r>
              <w:rPr>
                <w:noProof/>
                <w:webHidden/>
              </w:rPr>
              <w:instrText xml:space="preserve"> PAGEREF _Toc195354414 \h </w:instrText>
            </w:r>
            <w:r>
              <w:rPr>
                <w:noProof/>
                <w:webHidden/>
              </w:rPr>
            </w:r>
            <w:r>
              <w:rPr>
                <w:noProof/>
                <w:webHidden/>
              </w:rPr>
              <w:fldChar w:fldCharType="separate"/>
            </w:r>
            <w:r>
              <w:rPr>
                <w:noProof/>
                <w:webHidden/>
              </w:rPr>
              <w:t>83</w:t>
            </w:r>
            <w:r>
              <w:rPr>
                <w:noProof/>
                <w:webHidden/>
              </w:rPr>
              <w:fldChar w:fldCharType="end"/>
            </w:r>
          </w:hyperlink>
        </w:p>
        <w:p w14:paraId="6555B657" w14:textId="6CA42E15" w:rsidR="008E65CD" w:rsidRDefault="008E65CD">
          <w:pPr>
            <w:pStyle w:val="Sumrio2"/>
            <w:tabs>
              <w:tab w:val="right" w:leader="dot" w:pos="9019"/>
            </w:tabs>
            <w:rPr>
              <w:i/>
              <w:iCs/>
              <w:noProof/>
              <w:kern w:val="2"/>
              <w:sz w:val="24"/>
              <w:szCs w:val="24"/>
              <w:lang w:val="pt-BR" w:eastAsia="pt-BR"/>
              <w14:ligatures w14:val="standardContextual"/>
            </w:rPr>
          </w:pPr>
          <w:hyperlink w:anchor="_Toc195354415" w:history="1">
            <w:r w:rsidRPr="00A21C17">
              <w:rPr>
                <w:rStyle w:val="Hyperlink"/>
                <w:noProof/>
              </w:rPr>
              <w:t>19.6. Considerações Importantes</w:t>
            </w:r>
            <w:r>
              <w:rPr>
                <w:noProof/>
                <w:webHidden/>
              </w:rPr>
              <w:tab/>
            </w:r>
            <w:r>
              <w:rPr>
                <w:noProof/>
                <w:webHidden/>
              </w:rPr>
              <w:fldChar w:fldCharType="begin"/>
            </w:r>
            <w:r>
              <w:rPr>
                <w:noProof/>
                <w:webHidden/>
              </w:rPr>
              <w:instrText xml:space="preserve"> PAGEREF _Toc195354415 \h </w:instrText>
            </w:r>
            <w:r>
              <w:rPr>
                <w:noProof/>
                <w:webHidden/>
              </w:rPr>
            </w:r>
            <w:r>
              <w:rPr>
                <w:noProof/>
                <w:webHidden/>
              </w:rPr>
              <w:fldChar w:fldCharType="separate"/>
            </w:r>
            <w:r>
              <w:rPr>
                <w:noProof/>
                <w:webHidden/>
              </w:rPr>
              <w:t>83</w:t>
            </w:r>
            <w:r>
              <w:rPr>
                <w:noProof/>
                <w:webHidden/>
              </w:rPr>
              <w:fldChar w:fldCharType="end"/>
            </w:r>
          </w:hyperlink>
        </w:p>
        <w:p w14:paraId="2441057E" w14:textId="5940B0D5" w:rsidR="008E65CD" w:rsidRDefault="008E65CD">
          <w:pPr>
            <w:pStyle w:val="Sumrio1"/>
            <w:tabs>
              <w:tab w:val="right" w:leader="dot" w:pos="9019"/>
            </w:tabs>
            <w:rPr>
              <w:b w:val="0"/>
              <w:bCs w:val="0"/>
              <w:i/>
              <w:iCs/>
              <w:noProof/>
              <w:kern w:val="2"/>
              <w:lang w:val="pt-BR" w:eastAsia="pt-BR"/>
              <w14:ligatures w14:val="standardContextual"/>
            </w:rPr>
          </w:pPr>
          <w:hyperlink w:anchor="_Toc195354416" w:history="1">
            <w:r w:rsidRPr="00A21C17">
              <w:rPr>
                <w:rStyle w:val="Hyperlink"/>
                <w:noProof/>
              </w:rPr>
              <w:t>20. Constantes Mágicas do PHP: Utilize Constantes Mágicas Predefinidas</w:t>
            </w:r>
            <w:r>
              <w:rPr>
                <w:noProof/>
                <w:webHidden/>
              </w:rPr>
              <w:tab/>
            </w:r>
            <w:r>
              <w:rPr>
                <w:noProof/>
                <w:webHidden/>
              </w:rPr>
              <w:fldChar w:fldCharType="begin"/>
            </w:r>
            <w:r>
              <w:rPr>
                <w:noProof/>
                <w:webHidden/>
              </w:rPr>
              <w:instrText xml:space="preserve"> PAGEREF _Toc195354416 \h </w:instrText>
            </w:r>
            <w:r>
              <w:rPr>
                <w:noProof/>
                <w:webHidden/>
              </w:rPr>
            </w:r>
            <w:r>
              <w:rPr>
                <w:noProof/>
                <w:webHidden/>
              </w:rPr>
              <w:fldChar w:fldCharType="separate"/>
            </w:r>
            <w:r>
              <w:rPr>
                <w:noProof/>
                <w:webHidden/>
              </w:rPr>
              <w:t>84</w:t>
            </w:r>
            <w:r>
              <w:rPr>
                <w:noProof/>
                <w:webHidden/>
              </w:rPr>
              <w:fldChar w:fldCharType="end"/>
            </w:r>
          </w:hyperlink>
        </w:p>
        <w:p w14:paraId="6D7C7D1A" w14:textId="484D648B" w:rsidR="008E65CD" w:rsidRDefault="008E65CD">
          <w:pPr>
            <w:pStyle w:val="Sumrio2"/>
            <w:tabs>
              <w:tab w:val="right" w:leader="dot" w:pos="9019"/>
            </w:tabs>
            <w:rPr>
              <w:i/>
              <w:iCs/>
              <w:noProof/>
              <w:kern w:val="2"/>
              <w:sz w:val="24"/>
              <w:szCs w:val="24"/>
              <w:lang w:val="pt-BR" w:eastAsia="pt-BR"/>
              <w14:ligatures w14:val="standardContextual"/>
            </w:rPr>
          </w:pPr>
          <w:hyperlink w:anchor="_Toc195354417" w:history="1">
            <w:r w:rsidRPr="00A21C17">
              <w:rPr>
                <w:rStyle w:val="Hyperlink"/>
                <w:noProof/>
              </w:rPr>
              <w:t>20.1 O Que São Constantes Mágicas?</w:t>
            </w:r>
            <w:r>
              <w:rPr>
                <w:noProof/>
                <w:webHidden/>
              </w:rPr>
              <w:tab/>
            </w:r>
            <w:r>
              <w:rPr>
                <w:noProof/>
                <w:webHidden/>
              </w:rPr>
              <w:fldChar w:fldCharType="begin"/>
            </w:r>
            <w:r>
              <w:rPr>
                <w:noProof/>
                <w:webHidden/>
              </w:rPr>
              <w:instrText xml:space="preserve"> PAGEREF _Toc195354417 \h </w:instrText>
            </w:r>
            <w:r>
              <w:rPr>
                <w:noProof/>
                <w:webHidden/>
              </w:rPr>
            </w:r>
            <w:r>
              <w:rPr>
                <w:noProof/>
                <w:webHidden/>
              </w:rPr>
              <w:fldChar w:fldCharType="separate"/>
            </w:r>
            <w:r>
              <w:rPr>
                <w:noProof/>
                <w:webHidden/>
              </w:rPr>
              <w:t>84</w:t>
            </w:r>
            <w:r>
              <w:rPr>
                <w:noProof/>
                <w:webHidden/>
              </w:rPr>
              <w:fldChar w:fldCharType="end"/>
            </w:r>
          </w:hyperlink>
        </w:p>
        <w:p w14:paraId="5BD82F7A" w14:textId="37D79CDF" w:rsidR="008E65CD" w:rsidRDefault="008E65CD">
          <w:pPr>
            <w:pStyle w:val="Sumrio2"/>
            <w:tabs>
              <w:tab w:val="right" w:leader="dot" w:pos="9019"/>
            </w:tabs>
            <w:rPr>
              <w:i/>
              <w:iCs/>
              <w:noProof/>
              <w:kern w:val="2"/>
              <w:sz w:val="24"/>
              <w:szCs w:val="24"/>
              <w:lang w:val="pt-BR" w:eastAsia="pt-BR"/>
              <w14:ligatures w14:val="standardContextual"/>
            </w:rPr>
          </w:pPr>
          <w:hyperlink w:anchor="_Toc195354418" w:history="1">
            <w:r w:rsidRPr="00A21C17">
              <w:rPr>
                <w:rStyle w:val="Hyperlink"/>
                <w:noProof/>
              </w:rPr>
              <w:t>20.2 Lista de Constantes Mágicas do PHP</w:t>
            </w:r>
            <w:r>
              <w:rPr>
                <w:noProof/>
                <w:webHidden/>
              </w:rPr>
              <w:tab/>
            </w:r>
            <w:r>
              <w:rPr>
                <w:noProof/>
                <w:webHidden/>
              </w:rPr>
              <w:fldChar w:fldCharType="begin"/>
            </w:r>
            <w:r>
              <w:rPr>
                <w:noProof/>
                <w:webHidden/>
              </w:rPr>
              <w:instrText xml:space="preserve"> PAGEREF _Toc195354418 \h </w:instrText>
            </w:r>
            <w:r>
              <w:rPr>
                <w:noProof/>
                <w:webHidden/>
              </w:rPr>
            </w:r>
            <w:r>
              <w:rPr>
                <w:noProof/>
                <w:webHidden/>
              </w:rPr>
              <w:fldChar w:fldCharType="separate"/>
            </w:r>
            <w:r>
              <w:rPr>
                <w:noProof/>
                <w:webHidden/>
              </w:rPr>
              <w:t>84</w:t>
            </w:r>
            <w:r>
              <w:rPr>
                <w:noProof/>
                <w:webHidden/>
              </w:rPr>
              <w:fldChar w:fldCharType="end"/>
            </w:r>
          </w:hyperlink>
        </w:p>
        <w:p w14:paraId="0FA23DDB" w14:textId="07D3CD3B" w:rsidR="008E65CD" w:rsidRDefault="008E65CD">
          <w:pPr>
            <w:pStyle w:val="Sumrio2"/>
            <w:tabs>
              <w:tab w:val="right" w:leader="dot" w:pos="9019"/>
            </w:tabs>
            <w:rPr>
              <w:i/>
              <w:iCs/>
              <w:noProof/>
              <w:kern w:val="2"/>
              <w:sz w:val="24"/>
              <w:szCs w:val="24"/>
              <w:lang w:val="pt-BR" w:eastAsia="pt-BR"/>
              <w14:ligatures w14:val="standardContextual"/>
            </w:rPr>
          </w:pPr>
          <w:hyperlink w:anchor="_Toc195354419" w:history="1">
            <w:r w:rsidRPr="00A21C17">
              <w:rPr>
                <w:rStyle w:val="Hyperlink"/>
                <w:noProof/>
              </w:rPr>
              <w:t>20.3 Exemplos de Utilização</w:t>
            </w:r>
            <w:r>
              <w:rPr>
                <w:noProof/>
                <w:webHidden/>
              </w:rPr>
              <w:tab/>
            </w:r>
            <w:r>
              <w:rPr>
                <w:noProof/>
                <w:webHidden/>
              </w:rPr>
              <w:fldChar w:fldCharType="begin"/>
            </w:r>
            <w:r>
              <w:rPr>
                <w:noProof/>
                <w:webHidden/>
              </w:rPr>
              <w:instrText xml:space="preserve"> PAGEREF _Toc195354419 \h </w:instrText>
            </w:r>
            <w:r>
              <w:rPr>
                <w:noProof/>
                <w:webHidden/>
              </w:rPr>
            </w:r>
            <w:r>
              <w:rPr>
                <w:noProof/>
                <w:webHidden/>
              </w:rPr>
              <w:fldChar w:fldCharType="separate"/>
            </w:r>
            <w:r>
              <w:rPr>
                <w:noProof/>
                <w:webHidden/>
              </w:rPr>
              <w:t>84</w:t>
            </w:r>
            <w:r>
              <w:rPr>
                <w:noProof/>
                <w:webHidden/>
              </w:rPr>
              <w:fldChar w:fldCharType="end"/>
            </w:r>
          </w:hyperlink>
        </w:p>
        <w:p w14:paraId="5E2BA890" w14:textId="484F86B5" w:rsidR="008E65CD" w:rsidRDefault="008E65CD">
          <w:pPr>
            <w:pStyle w:val="Sumrio2"/>
            <w:tabs>
              <w:tab w:val="right" w:leader="dot" w:pos="9019"/>
            </w:tabs>
            <w:rPr>
              <w:i/>
              <w:iCs/>
              <w:noProof/>
              <w:kern w:val="2"/>
              <w:sz w:val="24"/>
              <w:szCs w:val="24"/>
              <w:lang w:val="pt-BR" w:eastAsia="pt-BR"/>
              <w14:ligatures w14:val="standardContextual"/>
            </w:rPr>
          </w:pPr>
          <w:hyperlink w:anchor="_Toc195354420" w:history="1">
            <w:r w:rsidRPr="00A21C17">
              <w:rPr>
                <w:rStyle w:val="Hyperlink"/>
                <w:noProof/>
              </w:rPr>
              <w:t>20.4 Boas Práticas e Considerações</w:t>
            </w:r>
            <w:r>
              <w:rPr>
                <w:noProof/>
                <w:webHidden/>
              </w:rPr>
              <w:tab/>
            </w:r>
            <w:r>
              <w:rPr>
                <w:noProof/>
                <w:webHidden/>
              </w:rPr>
              <w:fldChar w:fldCharType="begin"/>
            </w:r>
            <w:r>
              <w:rPr>
                <w:noProof/>
                <w:webHidden/>
              </w:rPr>
              <w:instrText xml:space="preserve"> PAGEREF _Toc195354420 \h </w:instrText>
            </w:r>
            <w:r>
              <w:rPr>
                <w:noProof/>
                <w:webHidden/>
              </w:rPr>
            </w:r>
            <w:r>
              <w:rPr>
                <w:noProof/>
                <w:webHidden/>
              </w:rPr>
              <w:fldChar w:fldCharType="separate"/>
            </w:r>
            <w:r>
              <w:rPr>
                <w:noProof/>
                <w:webHidden/>
              </w:rPr>
              <w:t>86</w:t>
            </w:r>
            <w:r>
              <w:rPr>
                <w:noProof/>
                <w:webHidden/>
              </w:rPr>
              <w:fldChar w:fldCharType="end"/>
            </w:r>
          </w:hyperlink>
        </w:p>
        <w:p w14:paraId="4BEE8A62" w14:textId="12E4ACA2" w:rsidR="008E65CD" w:rsidRDefault="008E65CD">
          <w:pPr>
            <w:pStyle w:val="Sumrio2"/>
            <w:tabs>
              <w:tab w:val="right" w:leader="dot" w:pos="9019"/>
            </w:tabs>
            <w:rPr>
              <w:i/>
              <w:iCs/>
              <w:noProof/>
              <w:kern w:val="2"/>
              <w:sz w:val="24"/>
              <w:szCs w:val="24"/>
              <w:lang w:val="pt-BR" w:eastAsia="pt-BR"/>
              <w14:ligatures w14:val="standardContextual"/>
            </w:rPr>
          </w:pPr>
          <w:hyperlink w:anchor="_Toc195354421" w:history="1">
            <w:r w:rsidRPr="00A21C17">
              <w:rPr>
                <w:rStyle w:val="Hyperlink"/>
                <w:noProof/>
              </w:rPr>
              <w:t>20.5 Conclusão</w:t>
            </w:r>
            <w:r>
              <w:rPr>
                <w:noProof/>
                <w:webHidden/>
              </w:rPr>
              <w:tab/>
            </w:r>
            <w:r>
              <w:rPr>
                <w:noProof/>
                <w:webHidden/>
              </w:rPr>
              <w:fldChar w:fldCharType="begin"/>
            </w:r>
            <w:r>
              <w:rPr>
                <w:noProof/>
                <w:webHidden/>
              </w:rPr>
              <w:instrText xml:space="preserve"> PAGEREF _Toc195354421 \h </w:instrText>
            </w:r>
            <w:r>
              <w:rPr>
                <w:noProof/>
                <w:webHidden/>
              </w:rPr>
            </w:r>
            <w:r>
              <w:rPr>
                <w:noProof/>
                <w:webHidden/>
              </w:rPr>
              <w:fldChar w:fldCharType="separate"/>
            </w:r>
            <w:r>
              <w:rPr>
                <w:noProof/>
                <w:webHidden/>
              </w:rPr>
              <w:t>86</w:t>
            </w:r>
            <w:r>
              <w:rPr>
                <w:noProof/>
                <w:webHidden/>
              </w:rPr>
              <w:fldChar w:fldCharType="end"/>
            </w:r>
          </w:hyperlink>
        </w:p>
        <w:p w14:paraId="193FA4ED" w14:textId="78862AD1" w:rsidR="008E65CD" w:rsidRDefault="008E65CD">
          <w:pPr>
            <w:pStyle w:val="Sumrio1"/>
            <w:tabs>
              <w:tab w:val="right" w:leader="dot" w:pos="9019"/>
            </w:tabs>
            <w:rPr>
              <w:b w:val="0"/>
              <w:bCs w:val="0"/>
              <w:i/>
              <w:iCs/>
              <w:noProof/>
              <w:kern w:val="2"/>
              <w:lang w:val="pt-BR" w:eastAsia="pt-BR"/>
              <w14:ligatures w14:val="standardContextual"/>
            </w:rPr>
          </w:pPr>
          <w:hyperlink w:anchor="_Toc195354422" w:history="1">
            <w:r w:rsidRPr="00A21C17">
              <w:rPr>
                <w:rStyle w:val="Hyperlink"/>
                <w:noProof/>
              </w:rPr>
              <w:t>21. Operadores PHP: Use Operadores em PHP</w:t>
            </w:r>
            <w:r>
              <w:rPr>
                <w:noProof/>
                <w:webHidden/>
              </w:rPr>
              <w:tab/>
            </w:r>
            <w:r>
              <w:rPr>
                <w:noProof/>
                <w:webHidden/>
              </w:rPr>
              <w:fldChar w:fldCharType="begin"/>
            </w:r>
            <w:r>
              <w:rPr>
                <w:noProof/>
                <w:webHidden/>
              </w:rPr>
              <w:instrText xml:space="preserve"> PAGEREF _Toc195354422 \h </w:instrText>
            </w:r>
            <w:r>
              <w:rPr>
                <w:noProof/>
                <w:webHidden/>
              </w:rPr>
            </w:r>
            <w:r>
              <w:rPr>
                <w:noProof/>
                <w:webHidden/>
              </w:rPr>
              <w:fldChar w:fldCharType="separate"/>
            </w:r>
            <w:r>
              <w:rPr>
                <w:noProof/>
                <w:webHidden/>
              </w:rPr>
              <w:t>87</w:t>
            </w:r>
            <w:r>
              <w:rPr>
                <w:noProof/>
                <w:webHidden/>
              </w:rPr>
              <w:fldChar w:fldCharType="end"/>
            </w:r>
          </w:hyperlink>
        </w:p>
        <w:p w14:paraId="39A6CAFA" w14:textId="60B6E485" w:rsidR="008E65CD" w:rsidRDefault="008E65CD">
          <w:pPr>
            <w:pStyle w:val="Sumrio2"/>
            <w:tabs>
              <w:tab w:val="right" w:leader="dot" w:pos="9019"/>
            </w:tabs>
            <w:rPr>
              <w:i/>
              <w:iCs/>
              <w:noProof/>
              <w:kern w:val="2"/>
              <w:sz w:val="24"/>
              <w:szCs w:val="24"/>
              <w:lang w:val="pt-BR" w:eastAsia="pt-BR"/>
              <w14:ligatures w14:val="standardContextual"/>
            </w:rPr>
          </w:pPr>
          <w:hyperlink w:anchor="_Toc195354423" w:history="1">
            <w:r w:rsidRPr="00A21C17">
              <w:rPr>
                <w:rStyle w:val="Hyperlink"/>
                <w:noProof/>
              </w:rPr>
              <w:t>Operadores Aritméticos</w:t>
            </w:r>
            <w:r>
              <w:rPr>
                <w:noProof/>
                <w:webHidden/>
              </w:rPr>
              <w:tab/>
            </w:r>
            <w:r>
              <w:rPr>
                <w:noProof/>
                <w:webHidden/>
              </w:rPr>
              <w:fldChar w:fldCharType="begin"/>
            </w:r>
            <w:r>
              <w:rPr>
                <w:noProof/>
                <w:webHidden/>
              </w:rPr>
              <w:instrText xml:space="preserve"> PAGEREF _Toc195354423 \h </w:instrText>
            </w:r>
            <w:r>
              <w:rPr>
                <w:noProof/>
                <w:webHidden/>
              </w:rPr>
            </w:r>
            <w:r>
              <w:rPr>
                <w:noProof/>
                <w:webHidden/>
              </w:rPr>
              <w:fldChar w:fldCharType="separate"/>
            </w:r>
            <w:r>
              <w:rPr>
                <w:noProof/>
                <w:webHidden/>
              </w:rPr>
              <w:t>87</w:t>
            </w:r>
            <w:r>
              <w:rPr>
                <w:noProof/>
                <w:webHidden/>
              </w:rPr>
              <w:fldChar w:fldCharType="end"/>
            </w:r>
          </w:hyperlink>
        </w:p>
        <w:p w14:paraId="4EC5991C" w14:textId="3B882BA0" w:rsidR="008E65CD" w:rsidRDefault="008E65CD">
          <w:pPr>
            <w:pStyle w:val="Sumrio2"/>
            <w:tabs>
              <w:tab w:val="right" w:leader="dot" w:pos="9019"/>
            </w:tabs>
            <w:rPr>
              <w:i/>
              <w:iCs/>
              <w:noProof/>
              <w:kern w:val="2"/>
              <w:sz w:val="24"/>
              <w:szCs w:val="24"/>
              <w:lang w:val="pt-BR" w:eastAsia="pt-BR"/>
              <w14:ligatures w14:val="standardContextual"/>
            </w:rPr>
          </w:pPr>
          <w:hyperlink w:anchor="_Toc195354424" w:history="1">
            <w:r w:rsidRPr="00A21C17">
              <w:rPr>
                <w:rStyle w:val="Hyperlink"/>
                <w:noProof/>
              </w:rPr>
              <w:t>Operadores de Atribuição</w:t>
            </w:r>
            <w:r>
              <w:rPr>
                <w:noProof/>
                <w:webHidden/>
              </w:rPr>
              <w:tab/>
            </w:r>
            <w:r>
              <w:rPr>
                <w:noProof/>
                <w:webHidden/>
              </w:rPr>
              <w:fldChar w:fldCharType="begin"/>
            </w:r>
            <w:r>
              <w:rPr>
                <w:noProof/>
                <w:webHidden/>
              </w:rPr>
              <w:instrText xml:space="preserve"> PAGEREF _Toc195354424 \h </w:instrText>
            </w:r>
            <w:r>
              <w:rPr>
                <w:noProof/>
                <w:webHidden/>
              </w:rPr>
            </w:r>
            <w:r>
              <w:rPr>
                <w:noProof/>
                <w:webHidden/>
              </w:rPr>
              <w:fldChar w:fldCharType="separate"/>
            </w:r>
            <w:r>
              <w:rPr>
                <w:noProof/>
                <w:webHidden/>
              </w:rPr>
              <w:t>87</w:t>
            </w:r>
            <w:r>
              <w:rPr>
                <w:noProof/>
                <w:webHidden/>
              </w:rPr>
              <w:fldChar w:fldCharType="end"/>
            </w:r>
          </w:hyperlink>
        </w:p>
        <w:p w14:paraId="0D8F9B2B" w14:textId="7264778C" w:rsidR="008E65CD" w:rsidRDefault="008E65CD">
          <w:pPr>
            <w:pStyle w:val="Sumrio2"/>
            <w:tabs>
              <w:tab w:val="right" w:leader="dot" w:pos="9019"/>
            </w:tabs>
            <w:rPr>
              <w:i/>
              <w:iCs/>
              <w:noProof/>
              <w:kern w:val="2"/>
              <w:sz w:val="24"/>
              <w:szCs w:val="24"/>
              <w:lang w:val="pt-BR" w:eastAsia="pt-BR"/>
              <w14:ligatures w14:val="standardContextual"/>
            </w:rPr>
          </w:pPr>
          <w:hyperlink w:anchor="_Toc195354425" w:history="1">
            <w:r w:rsidRPr="00A21C17">
              <w:rPr>
                <w:rStyle w:val="Hyperlink"/>
                <w:noProof/>
              </w:rPr>
              <w:t>Operadores de Comparação</w:t>
            </w:r>
            <w:r>
              <w:rPr>
                <w:noProof/>
                <w:webHidden/>
              </w:rPr>
              <w:tab/>
            </w:r>
            <w:r>
              <w:rPr>
                <w:noProof/>
                <w:webHidden/>
              </w:rPr>
              <w:fldChar w:fldCharType="begin"/>
            </w:r>
            <w:r>
              <w:rPr>
                <w:noProof/>
                <w:webHidden/>
              </w:rPr>
              <w:instrText xml:space="preserve"> PAGEREF _Toc195354425 \h </w:instrText>
            </w:r>
            <w:r>
              <w:rPr>
                <w:noProof/>
                <w:webHidden/>
              </w:rPr>
            </w:r>
            <w:r>
              <w:rPr>
                <w:noProof/>
                <w:webHidden/>
              </w:rPr>
              <w:fldChar w:fldCharType="separate"/>
            </w:r>
            <w:r>
              <w:rPr>
                <w:noProof/>
                <w:webHidden/>
              </w:rPr>
              <w:t>88</w:t>
            </w:r>
            <w:r>
              <w:rPr>
                <w:noProof/>
                <w:webHidden/>
              </w:rPr>
              <w:fldChar w:fldCharType="end"/>
            </w:r>
          </w:hyperlink>
        </w:p>
        <w:p w14:paraId="59408BD9" w14:textId="46996C92" w:rsidR="008E65CD" w:rsidRDefault="008E65CD">
          <w:pPr>
            <w:pStyle w:val="Sumrio2"/>
            <w:tabs>
              <w:tab w:val="right" w:leader="dot" w:pos="9019"/>
            </w:tabs>
            <w:rPr>
              <w:i/>
              <w:iCs/>
              <w:noProof/>
              <w:kern w:val="2"/>
              <w:sz w:val="24"/>
              <w:szCs w:val="24"/>
              <w:lang w:val="pt-BR" w:eastAsia="pt-BR"/>
              <w14:ligatures w14:val="standardContextual"/>
            </w:rPr>
          </w:pPr>
          <w:hyperlink w:anchor="_Toc195354426" w:history="1">
            <w:r w:rsidRPr="00A21C17">
              <w:rPr>
                <w:rStyle w:val="Hyperlink"/>
                <w:noProof/>
              </w:rPr>
              <w:t>Operadores Lógicos</w:t>
            </w:r>
            <w:r>
              <w:rPr>
                <w:noProof/>
                <w:webHidden/>
              </w:rPr>
              <w:tab/>
            </w:r>
            <w:r>
              <w:rPr>
                <w:noProof/>
                <w:webHidden/>
              </w:rPr>
              <w:fldChar w:fldCharType="begin"/>
            </w:r>
            <w:r>
              <w:rPr>
                <w:noProof/>
                <w:webHidden/>
              </w:rPr>
              <w:instrText xml:space="preserve"> PAGEREF _Toc195354426 \h </w:instrText>
            </w:r>
            <w:r>
              <w:rPr>
                <w:noProof/>
                <w:webHidden/>
              </w:rPr>
            </w:r>
            <w:r>
              <w:rPr>
                <w:noProof/>
                <w:webHidden/>
              </w:rPr>
              <w:fldChar w:fldCharType="separate"/>
            </w:r>
            <w:r>
              <w:rPr>
                <w:noProof/>
                <w:webHidden/>
              </w:rPr>
              <w:t>89</w:t>
            </w:r>
            <w:r>
              <w:rPr>
                <w:noProof/>
                <w:webHidden/>
              </w:rPr>
              <w:fldChar w:fldCharType="end"/>
            </w:r>
          </w:hyperlink>
        </w:p>
        <w:p w14:paraId="1C41EBC3" w14:textId="46A90531" w:rsidR="008E65CD" w:rsidRDefault="008E65CD">
          <w:pPr>
            <w:pStyle w:val="Sumrio2"/>
            <w:tabs>
              <w:tab w:val="right" w:leader="dot" w:pos="9019"/>
            </w:tabs>
            <w:rPr>
              <w:i/>
              <w:iCs/>
              <w:noProof/>
              <w:kern w:val="2"/>
              <w:sz w:val="24"/>
              <w:szCs w:val="24"/>
              <w:lang w:val="pt-BR" w:eastAsia="pt-BR"/>
              <w14:ligatures w14:val="standardContextual"/>
            </w:rPr>
          </w:pPr>
          <w:hyperlink w:anchor="_Toc195354427" w:history="1">
            <w:r w:rsidRPr="00A21C17">
              <w:rPr>
                <w:rStyle w:val="Hyperlink"/>
                <w:noProof/>
              </w:rPr>
              <w:t>Operadores de Incremento/Decremento</w:t>
            </w:r>
            <w:r>
              <w:rPr>
                <w:noProof/>
                <w:webHidden/>
              </w:rPr>
              <w:tab/>
            </w:r>
            <w:r>
              <w:rPr>
                <w:noProof/>
                <w:webHidden/>
              </w:rPr>
              <w:fldChar w:fldCharType="begin"/>
            </w:r>
            <w:r>
              <w:rPr>
                <w:noProof/>
                <w:webHidden/>
              </w:rPr>
              <w:instrText xml:space="preserve"> PAGEREF _Toc195354427 \h </w:instrText>
            </w:r>
            <w:r>
              <w:rPr>
                <w:noProof/>
                <w:webHidden/>
              </w:rPr>
            </w:r>
            <w:r>
              <w:rPr>
                <w:noProof/>
                <w:webHidden/>
              </w:rPr>
              <w:fldChar w:fldCharType="separate"/>
            </w:r>
            <w:r>
              <w:rPr>
                <w:noProof/>
                <w:webHidden/>
              </w:rPr>
              <w:t>89</w:t>
            </w:r>
            <w:r>
              <w:rPr>
                <w:noProof/>
                <w:webHidden/>
              </w:rPr>
              <w:fldChar w:fldCharType="end"/>
            </w:r>
          </w:hyperlink>
        </w:p>
        <w:p w14:paraId="27FE48D8" w14:textId="1A042DDF" w:rsidR="008E65CD" w:rsidRDefault="008E65CD">
          <w:pPr>
            <w:pStyle w:val="Sumrio2"/>
            <w:tabs>
              <w:tab w:val="right" w:leader="dot" w:pos="9019"/>
            </w:tabs>
            <w:rPr>
              <w:i/>
              <w:iCs/>
              <w:noProof/>
              <w:kern w:val="2"/>
              <w:sz w:val="24"/>
              <w:szCs w:val="24"/>
              <w:lang w:val="pt-BR" w:eastAsia="pt-BR"/>
              <w14:ligatures w14:val="standardContextual"/>
            </w:rPr>
          </w:pPr>
          <w:hyperlink w:anchor="_Toc195354428" w:history="1">
            <w:r w:rsidRPr="00A21C17">
              <w:rPr>
                <w:rStyle w:val="Hyperlink"/>
                <w:noProof/>
              </w:rPr>
              <w:t>Operadores de String</w:t>
            </w:r>
            <w:r>
              <w:rPr>
                <w:noProof/>
                <w:webHidden/>
              </w:rPr>
              <w:tab/>
            </w:r>
            <w:r>
              <w:rPr>
                <w:noProof/>
                <w:webHidden/>
              </w:rPr>
              <w:fldChar w:fldCharType="begin"/>
            </w:r>
            <w:r>
              <w:rPr>
                <w:noProof/>
                <w:webHidden/>
              </w:rPr>
              <w:instrText xml:space="preserve"> PAGEREF _Toc195354428 \h </w:instrText>
            </w:r>
            <w:r>
              <w:rPr>
                <w:noProof/>
                <w:webHidden/>
              </w:rPr>
            </w:r>
            <w:r>
              <w:rPr>
                <w:noProof/>
                <w:webHidden/>
              </w:rPr>
              <w:fldChar w:fldCharType="separate"/>
            </w:r>
            <w:r>
              <w:rPr>
                <w:noProof/>
                <w:webHidden/>
              </w:rPr>
              <w:t>89</w:t>
            </w:r>
            <w:r>
              <w:rPr>
                <w:noProof/>
                <w:webHidden/>
              </w:rPr>
              <w:fldChar w:fldCharType="end"/>
            </w:r>
          </w:hyperlink>
        </w:p>
        <w:p w14:paraId="613D585D" w14:textId="26A57D25" w:rsidR="008E65CD" w:rsidRDefault="008E65CD">
          <w:pPr>
            <w:pStyle w:val="Sumrio2"/>
            <w:tabs>
              <w:tab w:val="right" w:leader="dot" w:pos="9019"/>
            </w:tabs>
            <w:rPr>
              <w:i/>
              <w:iCs/>
              <w:noProof/>
              <w:kern w:val="2"/>
              <w:sz w:val="24"/>
              <w:szCs w:val="24"/>
              <w:lang w:val="pt-BR" w:eastAsia="pt-BR"/>
              <w14:ligatures w14:val="standardContextual"/>
            </w:rPr>
          </w:pPr>
          <w:hyperlink w:anchor="_Toc195354429" w:history="1">
            <w:r w:rsidRPr="00A21C17">
              <w:rPr>
                <w:rStyle w:val="Hyperlink"/>
                <w:noProof/>
              </w:rPr>
              <w:t>Operadores Bitwise</w:t>
            </w:r>
            <w:r>
              <w:rPr>
                <w:noProof/>
                <w:webHidden/>
              </w:rPr>
              <w:tab/>
            </w:r>
            <w:r>
              <w:rPr>
                <w:noProof/>
                <w:webHidden/>
              </w:rPr>
              <w:fldChar w:fldCharType="begin"/>
            </w:r>
            <w:r>
              <w:rPr>
                <w:noProof/>
                <w:webHidden/>
              </w:rPr>
              <w:instrText xml:space="preserve"> PAGEREF _Toc195354429 \h </w:instrText>
            </w:r>
            <w:r>
              <w:rPr>
                <w:noProof/>
                <w:webHidden/>
              </w:rPr>
            </w:r>
            <w:r>
              <w:rPr>
                <w:noProof/>
                <w:webHidden/>
              </w:rPr>
              <w:fldChar w:fldCharType="separate"/>
            </w:r>
            <w:r>
              <w:rPr>
                <w:noProof/>
                <w:webHidden/>
              </w:rPr>
              <w:t>90</w:t>
            </w:r>
            <w:r>
              <w:rPr>
                <w:noProof/>
                <w:webHidden/>
              </w:rPr>
              <w:fldChar w:fldCharType="end"/>
            </w:r>
          </w:hyperlink>
        </w:p>
        <w:p w14:paraId="0973D615" w14:textId="5501BCF7" w:rsidR="008E65CD" w:rsidRDefault="008E65CD">
          <w:pPr>
            <w:pStyle w:val="Sumrio2"/>
            <w:tabs>
              <w:tab w:val="right" w:leader="dot" w:pos="9019"/>
            </w:tabs>
            <w:rPr>
              <w:i/>
              <w:iCs/>
              <w:noProof/>
              <w:kern w:val="2"/>
              <w:sz w:val="24"/>
              <w:szCs w:val="24"/>
              <w:lang w:val="pt-BR" w:eastAsia="pt-BR"/>
              <w14:ligatures w14:val="standardContextual"/>
            </w:rPr>
          </w:pPr>
          <w:hyperlink w:anchor="_Toc195354430" w:history="1">
            <w:r w:rsidRPr="00A21C17">
              <w:rPr>
                <w:rStyle w:val="Hyperlink"/>
                <w:noProof/>
              </w:rPr>
              <w:t>Operador de Execução</w:t>
            </w:r>
            <w:r>
              <w:rPr>
                <w:noProof/>
                <w:webHidden/>
              </w:rPr>
              <w:tab/>
            </w:r>
            <w:r>
              <w:rPr>
                <w:noProof/>
                <w:webHidden/>
              </w:rPr>
              <w:fldChar w:fldCharType="begin"/>
            </w:r>
            <w:r>
              <w:rPr>
                <w:noProof/>
                <w:webHidden/>
              </w:rPr>
              <w:instrText xml:space="preserve"> PAGEREF _Toc195354430 \h </w:instrText>
            </w:r>
            <w:r>
              <w:rPr>
                <w:noProof/>
                <w:webHidden/>
              </w:rPr>
            </w:r>
            <w:r>
              <w:rPr>
                <w:noProof/>
                <w:webHidden/>
              </w:rPr>
              <w:fldChar w:fldCharType="separate"/>
            </w:r>
            <w:r>
              <w:rPr>
                <w:noProof/>
                <w:webHidden/>
              </w:rPr>
              <w:t>90</w:t>
            </w:r>
            <w:r>
              <w:rPr>
                <w:noProof/>
                <w:webHidden/>
              </w:rPr>
              <w:fldChar w:fldCharType="end"/>
            </w:r>
          </w:hyperlink>
        </w:p>
        <w:p w14:paraId="3BE8A57E" w14:textId="35AA1D5C" w:rsidR="008E65CD" w:rsidRDefault="008E65CD">
          <w:pPr>
            <w:pStyle w:val="Sumrio2"/>
            <w:tabs>
              <w:tab w:val="right" w:leader="dot" w:pos="9019"/>
            </w:tabs>
            <w:rPr>
              <w:i/>
              <w:iCs/>
              <w:noProof/>
              <w:kern w:val="2"/>
              <w:sz w:val="24"/>
              <w:szCs w:val="24"/>
              <w:lang w:val="pt-BR" w:eastAsia="pt-BR"/>
              <w14:ligatures w14:val="standardContextual"/>
            </w:rPr>
          </w:pPr>
          <w:hyperlink w:anchor="_Toc195354431" w:history="1">
            <w:r w:rsidRPr="00A21C17">
              <w:rPr>
                <w:rStyle w:val="Hyperlink"/>
                <w:noProof/>
              </w:rPr>
              <w:t>Operadores de Controle de Erro</w:t>
            </w:r>
            <w:r>
              <w:rPr>
                <w:noProof/>
                <w:webHidden/>
              </w:rPr>
              <w:tab/>
            </w:r>
            <w:r>
              <w:rPr>
                <w:noProof/>
                <w:webHidden/>
              </w:rPr>
              <w:fldChar w:fldCharType="begin"/>
            </w:r>
            <w:r>
              <w:rPr>
                <w:noProof/>
                <w:webHidden/>
              </w:rPr>
              <w:instrText xml:space="preserve"> PAGEREF _Toc195354431 \h </w:instrText>
            </w:r>
            <w:r>
              <w:rPr>
                <w:noProof/>
                <w:webHidden/>
              </w:rPr>
            </w:r>
            <w:r>
              <w:rPr>
                <w:noProof/>
                <w:webHidden/>
              </w:rPr>
              <w:fldChar w:fldCharType="separate"/>
            </w:r>
            <w:r>
              <w:rPr>
                <w:noProof/>
                <w:webHidden/>
              </w:rPr>
              <w:t>90</w:t>
            </w:r>
            <w:r>
              <w:rPr>
                <w:noProof/>
                <w:webHidden/>
              </w:rPr>
              <w:fldChar w:fldCharType="end"/>
            </w:r>
          </w:hyperlink>
        </w:p>
        <w:p w14:paraId="67219FA6" w14:textId="4244C5A6" w:rsidR="008E65CD" w:rsidRDefault="008E65CD">
          <w:pPr>
            <w:pStyle w:val="Sumrio2"/>
            <w:tabs>
              <w:tab w:val="right" w:leader="dot" w:pos="9019"/>
            </w:tabs>
            <w:rPr>
              <w:i/>
              <w:iCs/>
              <w:noProof/>
              <w:kern w:val="2"/>
              <w:sz w:val="24"/>
              <w:szCs w:val="24"/>
              <w:lang w:val="pt-BR" w:eastAsia="pt-BR"/>
              <w14:ligatures w14:val="standardContextual"/>
            </w:rPr>
          </w:pPr>
          <w:hyperlink w:anchor="_Toc195354432" w:history="1">
            <w:r w:rsidRPr="00A21C17">
              <w:rPr>
                <w:rStyle w:val="Hyperlink"/>
                <w:noProof/>
              </w:rPr>
              <w:t>Precedência de Operadores</w:t>
            </w:r>
            <w:r>
              <w:rPr>
                <w:noProof/>
                <w:webHidden/>
              </w:rPr>
              <w:tab/>
            </w:r>
            <w:r>
              <w:rPr>
                <w:noProof/>
                <w:webHidden/>
              </w:rPr>
              <w:fldChar w:fldCharType="begin"/>
            </w:r>
            <w:r>
              <w:rPr>
                <w:noProof/>
                <w:webHidden/>
              </w:rPr>
              <w:instrText xml:space="preserve"> PAGEREF _Toc195354432 \h </w:instrText>
            </w:r>
            <w:r>
              <w:rPr>
                <w:noProof/>
                <w:webHidden/>
              </w:rPr>
            </w:r>
            <w:r>
              <w:rPr>
                <w:noProof/>
                <w:webHidden/>
              </w:rPr>
              <w:fldChar w:fldCharType="separate"/>
            </w:r>
            <w:r>
              <w:rPr>
                <w:noProof/>
                <w:webHidden/>
              </w:rPr>
              <w:t>91</w:t>
            </w:r>
            <w:r>
              <w:rPr>
                <w:noProof/>
                <w:webHidden/>
              </w:rPr>
              <w:fldChar w:fldCharType="end"/>
            </w:r>
          </w:hyperlink>
        </w:p>
        <w:p w14:paraId="0FF68B15" w14:textId="520B8EBF" w:rsidR="008E65CD" w:rsidRDefault="008E65CD">
          <w:pPr>
            <w:pStyle w:val="Sumrio1"/>
            <w:tabs>
              <w:tab w:val="right" w:leader="dot" w:pos="9019"/>
            </w:tabs>
            <w:rPr>
              <w:b w:val="0"/>
              <w:bCs w:val="0"/>
              <w:i/>
              <w:iCs/>
              <w:noProof/>
              <w:kern w:val="2"/>
              <w:lang w:val="pt-BR" w:eastAsia="pt-BR"/>
              <w14:ligatures w14:val="standardContextual"/>
            </w:rPr>
          </w:pPr>
          <w:hyperlink w:anchor="_Toc195354433" w:history="1">
            <w:r w:rsidRPr="00A21C17">
              <w:rPr>
                <w:rStyle w:val="Hyperlink"/>
                <w:noProof/>
              </w:rPr>
              <w:t>23. Trocar `require`, `include`, e `require_once` por `switch`</w:t>
            </w:r>
            <w:r>
              <w:rPr>
                <w:noProof/>
                <w:webHidden/>
              </w:rPr>
              <w:tab/>
            </w:r>
            <w:r>
              <w:rPr>
                <w:noProof/>
                <w:webHidden/>
              </w:rPr>
              <w:fldChar w:fldCharType="begin"/>
            </w:r>
            <w:r>
              <w:rPr>
                <w:noProof/>
                <w:webHidden/>
              </w:rPr>
              <w:instrText xml:space="preserve"> PAGEREF _Toc195354433 \h </w:instrText>
            </w:r>
            <w:r>
              <w:rPr>
                <w:noProof/>
                <w:webHidden/>
              </w:rPr>
            </w:r>
            <w:r>
              <w:rPr>
                <w:noProof/>
                <w:webHidden/>
              </w:rPr>
              <w:fldChar w:fldCharType="separate"/>
            </w:r>
            <w:r>
              <w:rPr>
                <w:noProof/>
                <w:webHidden/>
              </w:rPr>
              <w:t>92</w:t>
            </w:r>
            <w:r>
              <w:rPr>
                <w:noProof/>
                <w:webHidden/>
              </w:rPr>
              <w:fldChar w:fldCharType="end"/>
            </w:r>
          </w:hyperlink>
        </w:p>
        <w:p w14:paraId="00426E10" w14:textId="44991A6D" w:rsidR="008E65CD" w:rsidRDefault="008E65CD">
          <w:pPr>
            <w:pStyle w:val="Sumrio2"/>
            <w:tabs>
              <w:tab w:val="right" w:leader="dot" w:pos="9019"/>
            </w:tabs>
            <w:rPr>
              <w:i/>
              <w:iCs/>
              <w:noProof/>
              <w:kern w:val="2"/>
              <w:sz w:val="24"/>
              <w:szCs w:val="24"/>
              <w:lang w:val="pt-BR" w:eastAsia="pt-BR"/>
              <w14:ligatures w14:val="standardContextual"/>
            </w:rPr>
          </w:pPr>
          <w:hyperlink w:anchor="_Toc195354434" w:history="1">
            <w:r w:rsidRPr="00A21C17">
              <w:rPr>
                <w:rStyle w:val="Hyperlink"/>
                <w:noProof/>
              </w:rPr>
              <w:t>Motivação para a Substituição</w:t>
            </w:r>
            <w:r>
              <w:rPr>
                <w:noProof/>
                <w:webHidden/>
              </w:rPr>
              <w:tab/>
            </w:r>
            <w:r>
              <w:rPr>
                <w:noProof/>
                <w:webHidden/>
              </w:rPr>
              <w:fldChar w:fldCharType="begin"/>
            </w:r>
            <w:r>
              <w:rPr>
                <w:noProof/>
                <w:webHidden/>
              </w:rPr>
              <w:instrText xml:space="preserve"> PAGEREF _Toc195354434 \h </w:instrText>
            </w:r>
            <w:r>
              <w:rPr>
                <w:noProof/>
                <w:webHidden/>
              </w:rPr>
            </w:r>
            <w:r>
              <w:rPr>
                <w:noProof/>
                <w:webHidden/>
              </w:rPr>
              <w:fldChar w:fldCharType="separate"/>
            </w:r>
            <w:r>
              <w:rPr>
                <w:noProof/>
                <w:webHidden/>
              </w:rPr>
              <w:t>92</w:t>
            </w:r>
            <w:r>
              <w:rPr>
                <w:noProof/>
                <w:webHidden/>
              </w:rPr>
              <w:fldChar w:fldCharType="end"/>
            </w:r>
          </w:hyperlink>
        </w:p>
        <w:p w14:paraId="0F850F97" w14:textId="1C2B8BD6" w:rsidR="008E65CD" w:rsidRDefault="008E65CD">
          <w:pPr>
            <w:pStyle w:val="Sumrio2"/>
            <w:tabs>
              <w:tab w:val="right" w:leader="dot" w:pos="9019"/>
            </w:tabs>
            <w:rPr>
              <w:i/>
              <w:iCs/>
              <w:noProof/>
              <w:kern w:val="2"/>
              <w:sz w:val="24"/>
              <w:szCs w:val="24"/>
              <w:lang w:val="pt-BR" w:eastAsia="pt-BR"/>
              <w14:ligatures w14:val="standardContextual"/>
            </w:rPr>
          </w:pPr>
          <w:hyperlink w:anchor="_Toc195354435" w:history="1">
            <w:r w:rsidRPr="00A21C17">
              <w:rPr>
                <w:rStyle w:val="Hyperlink"/>
                <w:noProof/>
              </w:rPr>
              <w:t>Implementação da Estrutura `switch`</w:t>
            </w:r>
            <w:r>
              <w:rPr>
                <w:noProof/>
                <w:webHidden/>
              </w:rPr>
              <w:tab/>
            </w:r>
            <w:r>
              <w:rPr>
                <w:noProof/>
                <w:webHidden/>
              </w:rPr>
              <w:fldChar w:fldCharType="begin"/>
            </w:r>
            <w:r>
              <w:rPr>
                <w:noProof/>
                <w:webHidden/>
              </w:rPr>
              <w:instrText xml:space="preserve"> PAGEREF _Toc195354435 \h </w:instrText>
            </w:r>
            <w:r>
              <w:rPr>
                <w:noProof/>
                <w:webHidden/>
              </w:rPr>
            </w:r>
            <w:r>
              <w:rPr>
                <w:noProof/>
                <w:webHidden/>
              </w:rPr>
              <w:fldChar w:fldCharType="separate"/>
            </w:r>
            <w:r>
              <w:rPr>
                <w:noProof/>
                <w:webHidden/>
              </w:rPr>
              <w:t>92</w:t>
            </w:r>
            <w:r>
              <w:rPr>
                <w:noProof/>
                <w:webHidden/>
              </w:rPr>
              <w:fldChar w:fldCharType="end"/>
            </w:r>
          </w:hyperlink>
        </w:p>
        <w:p w14:paraId="7EB3DB09" w14:textId="5F5875F5" w:rsidR="008E65CD" w:rsidRDefault="008E65CD">
          <w:pPr>
            <w:pStyle w:val="Sumrio2"/>
            <w:tabs>
              <w:tab w:val="right" w:leader="dot" w:pos="9019"/>
            </w:tabs>
            <w:rPr>
              <w:i/>
              <w:iCs/>
              <w:noProof/>
              <w:kern w:val="2"/>
              <w:sz w:val="24"/>
              <w:szCs w:val="24"/>
              <w:lang w:val="pt-BR" w:eastAsia="pt-BR"/>
              <w14:ligatures w14:val="standardContextual"/>
            </w:rPr>
          </w:pPr>
          <w:hyperlink w:anchor="_Toc195354436" w:history="1">
            <w:r w:rsidRPr="00A21C17">
              <w:rPr>
                <w:rStyle w:val="Hyperlink"/>
                <w:noProof/>
              </w:rPr>
              <w:t>Variações e Melhorias</w:t>
            </w:r>
            <w:r>
              <w:rPr>
                <w:noProof/>
                <w:webHidden/>
              </w:rPr>
              <w:tab/>
            </w:r>
            <w:r>
              <w:rPr>
                <w:noProof/>
                <w:webHidden/>
              </w:rPr>
              <w:fldChar w:fldCharType="begin"/>
            </w:r>
            <w:r>
              <w:rPr>
                <w:noProof/>
                <w:webHidden/>
              </w:rPr>
              <w:instrText xml:space="preserve"> PAGEREF _Toc195354436 \h </w:instrText>
            </w:r>
            <w:r>
              <w:rPr>
                <w:noProof/>
                <w:webHidden/>
              </w:rPr>
            </w:r>
            <w:r>
              <w:rPr>
                <w:noProof/>
                <w:webHidden/>
              </w:rPr>
              <w:fldChar w:fldCharType="separate"/>
            </w:r>
            <w:r>
              <w:rPr>
                <w:noProof/>
                <w:webHidden/>
              </w:rPr>
              <w:t>93</w:t>
            </w:r>
            <w:r>
              <w:rPr>
                <w:noProof/>
                <w:webHidden/>
              </w:rPr>
              <w:fldChar w:fldCharType="end"/>
            </w:r>
          </w:hyperlink>
        </w:p>
        <w:p w14:paraId="54E6E5E8" w14:textId="073027FB" w:rsidR="008E65CD" w:rsidRDefault="008E65CD">
          <w:pPr>
            <w:pStyle w:val="Sumrio2"/>
            <w:tabs>
              <w:tab w:val="right" w:leader="dot" w:pos="9019"/>
            </w:tabs>
            <w:rPr>
              <w:i/>
              <w:iCs/>
              <w:noProof/>
              <w:kern w:val="2"/>
              <w:sz w:val="24"/>
              <w:szCs w:val="24"/>
              <w:lang w:val="pt-BR" w:eastAsia="pt-BR"/>
              <w14:ligatures w14:val="standardContextual"/>
            </w:rPr>
          </w:pPr>
          <w:hyperlink w:anchor="_Toc195354437" w:history="1">
            <w:r w:rsidRPr="00A21C17">
              <w:rPr>
                <w:rStyle w:val="Hyperlink"/>
                <w:noProof/>
              </w:rPr>
              <w:t>Considerações de Segurança</w:t>
            </w:r>
            <w:r>
              <w:rPr>
                <w:noProof/>
                <w:webHidden/>
              </w:rPr>
              <w:tab/>
            </w:r>
            <w:r>
              <w:rPr>
                <w:noProof/>
                <w:webHidden/>
              </w:rPr>
              <w:fldChar w:fldCharType="begin"/>
            </w:r>
            <w:r>
              <w:rPr>
                <w:noProof/>
                <w:webHidden/>
              </w:rPr>
              <w:instrText xml:space="preserve"> PAGEREF _Toc195354437 \h </w:instrText>
            </w:r>
            <w:r>
              <w:rPr>
                <w:noProof/>
                <w:webHidden/>
              </w:rPr>
            </w:r>
            <w:r>
              <w:rPr>
                <w:noProof/>
                <w:webHidden/>
              </w:rPr>
              <w:fldChar w:fldCharType="separate"/>
            </w:r>
            <w:r>
              <w:rPr>
                <w:noProof/>
                <w:webHidden/>
              </w:rPr>
              <w:t>94</w:t>
            </w:r>
            <w:r>
              <w:rPr>
                <w:noProof/>
                <w:webHidden/>
              </w:rPr>
              <w:fldChar w:fldCharType="end"/>
            </w:r>
          </w:hyperlink>
        </w:p>
        <w:p w14:paraId="390EC814" w14:textId="262C5F08" w:rsidR="008E65CD" w:rsidRDefault="008E65CD">
          <w:pPr>
            <w:pStyle w:val="Sumrio2"/>
            <w:tabs>
              <w:tab w:val="right" w:leader="dot" w:pos="9019"/>
            </w:tabs>
            <w:rPr>
              <w:i/>
              <w:iCs/>
              <w:noProof/>
              <w:kern w:val="2"/>
              <w:sz w:val="24"/>
              <w:szCs w:val="24"/>
              <w:lang w:val="pt-BR" w:eastAsia="pt-BR"/>
              <w14:ligatures w14:val="standardContextual"/>
            </w:rPr>
          </w:pPr>
          <w:hyperlink w:anchor="_Toc195354438" w:history="1">
            <w:r w:rsidRPr="00A21C17">
              <w:rPr>
                <w:rStyle w:val="Hyperlink"/>
                <w:noProof/>
              </w:rPr>
              <w:t>Conclusão</w:t>
            </w:r>
            <w:r>
              <w:rPr>
                <w:noProof/>
                <w:webHidden/>
              </w:rPr>
              <w:tab/>
            </w:r>
            <w:r>
              <w:rPr>
                <w:noProof/>
                <w:webHidden/>
              </w:rPr>
              <w:fldChar w:fldCharType="begin"/>
            </w:r>
            <w:r>
              <w:rPr>
                <w:noProof/>
                <w:webHidden/>
              </w:rPr>
              <w:instrText xml:space="preserve"> PAGEREF _Toc195354438 \h </w:instrText>
            </w:r>
            <w:r>
              <w:rPr>
                <w:noProof/>
                <w:webHidden/>
              </w:rPr>
            </w:r>
            <w:r>
              <w:rPr>
                <w:noProof/>
                <w:webHidden/>
              </w:rPr>
              <w:fldChar w:fldCharType="separate"/>
            </w:r>
            <w:r>
              <w:rPr>
                <w:noProof/>
                <w:webHidden/>
              </w:rPr>
              <w:t>94</w:t>
            </w:r>
            <w:r>
              <w:rPr>
                <w:noProof/>
                <w:webHidden/>
              </w:rPr>
              <w:fldChar w:fldCharType="end"/>
            </w:r>
          </w:hyperlink>
        </w:p>
        <w:p w14:paraId="071E7618" w14:textId="20B0C30C" w:rsidR="008E65CD" w:rsidRDefault="008E65CD">
          <w:pPr>
            <w:pStyle w:val="Sumrio1"/>
            <w:tabs>
              <w:tab w:val="right" w:leader="dot" w:pos="9019"/>
            </w:tabs>
            <w:rPr>
              <w:b w:val="0"/>
              <w:bCs w:val="0"/>
              <w:i/>
              <w:iCs/>
              <w:noProof/>
              <w:kern w:val="2"/>
              <w:lang w:val="pt-BR" w:eastAsia="pt-BR"/>
              <w14:ligatures w14:val="standardContextual"/>
            </w:rPr>
          </w:pPr>
          <w:hyperlink w:anchor="_Toc195354439" w:history="1">
            <w:r w:rsidRPr="00A21C17">
              <w:rPr>
                <w:rStyle w:val="Hyperlink"/>
                <w:noProof/>
              </w:rPr>
              <w:t>24. Loops PHP: Repita o Código com Loops</w:t>
            </w:r>
            <w:r>
              <w:rPr>
                <w:noProof/>
                <w:webHidden/>
              </w:rPr>
              <w:tab/>
            </w:r>
            <w:r>
              <w:rPr>
                <w:noProof/>
                <w:webHidden/>
              </w:rPr>
              <w:fldChar w:fldCharType="begin"/>
            </w:r>
            <w:r>
              <w:rPr>
                <w:noProof/>
                <w:webHidden/>
              </w:rPr>
              <w:instrText xml:space="preserve"> PAGEREF _Toc195354439 \h </w:instrText>
            </w:r>
            <w:r>
              <w:rPr>
                <w:noProof/>
                <w:webHidden/>
              </w:rPr>
            </w:r>
            <w:r>
              <w:rPr>
                <w:noProof/>
                <w:webHidden/>
              </w:rPr>
              <w:fldChar w:fldCharType="separate"/>
            </w:r>
            <w:r>
              <w:rPr>
                <w:noProof/>
                <w:webHidden/>
              </w:rPr>
              <w:t>96</w:t>
            </w:r>
            <w:r>
              <w:rPr>
                <w:noProof/>
                <w:webHidden/>
              </w:rPr>
              <w:fldChar w:fldCharType="end"/>
            </w:r>
          </w:hyperlink>
        </w:p>
        <w:p w14:paraId="36A52D7E" w14:textId="5BE06AF1" w:rsidR="008E65CD" w:rsidRDefault="008E65CD">
          <w:pPr>
            <w:pStyle w:val="Sumrio2"/>
            <w:tabs>
              <w:tab w:val="right" w:leader="dot" w:pos="9019"/>
            </w:tabs>
            <w:rPr>
              <w:i/>
              <w:iCs/>
              <w:noProof/>
              <w:kern w:val="2"/>
              <w:sz w:val="24"/>
              <w:szCs w:val="24"/>
              <w:lang w:val="pt-BR" w:eastAsia="pt-BR"/>
              <w14:ligatures w14:val="standardContextual"/>
            </w:rPr>
          </w:pPr>
          <w:hyperlink w:anchor="_Toc195354440" w:history="1">
            <w:r w:rsidRPr="00A21C17">
              <w:rPr>
                <w:rStyle w:val="Hyperlink"/>
                <w:noProof/>
              </w:rPr>
              <w:t>24.1. O Loop `while`</w:t>
            </w:r>
            <w:r>
              <w:rPr>
                <w:noProof/>
                <w:webHidden/>
              </w:rPr>
              <w:tab/>
            </w:r>
            <w:r>
              <w:rPr>
                <w:noProof/>
                <w:webHidden/>
              </w:rPr>
              <w:fldChar w:fldCharType="begin"/>
            </w:r>
            <w:r>
              <w:rPr>
                <w:noProof/>
                <w:webHidden/>
              </w:rPr>
              <w:instrText xml:space="preserve"> PAGEREF _Toc195354440 \h </w:instrText>
            </w:r>
            <w:r>
              <w:rPr>
                <w:noProof/>
                <w:webHidden/>
              </w:rPr>
            </w:r>
            <w:r>
              <w:rPr>
                <w:noProof/>
                <w:webHidden/>
              </w:rPr>
              <w:fldChar w:fldCharType="separate"/>
            </w:r>
            <w:r>
              <w:rPr>
                <w:noProof/>
                <w:webHidden/>
              </w:rPr>
              <w:t>96</w:t>
            </w:r>
            <w:r>
              <w:rPr>
                <w:noProof/>
                <w:webHidden/>
              </w:rPr>
              <w:fldChar w:fldCharType="end"/>
            </w:r>
          </w:hyperlink>
        </w:p>
        <w:p w14:paraId="79CF0C24" w14:textId="7108D595" w:rsidR="008E65CD" w:rsidRDefault="008E65CD">
          <w:pPr>
            <w:pStyle w:val="Sumrio2"/>
            <w:tabs>
              <w:tab w:val="right" w:leader="dot" w:pos="9019"/>
            </w:tabs>
            <w:rPr>
              <w:i/>
              <w:iCs/>
              <w:noProof/>
              <w:kern w:val="2"/>
              <w:sz w:val="24"/>
              <w:szCs w:val="24"/>
              <w:lang w:val="pt-BR" w:eastAsia="pt-BR"/>
              <w14:ligatures w14:val="standardContextual"/>
            </w:rPr>
          </w:pPr>
          <w:hyperlink w:anchor="_Toc195354441" w:history="1">
            <w:r w:rsidRPr="00A21C17">
              <w:rPr>
                <w:rStyle w:val="Hyperlink"/>
                <w:noProof/>
              </w:rPr>
              <w:t>24.2. O Loop `do...while`</w:t>
            </w:r>
            <w:r>
              <w:rPr>
                <w:noProof/>
                <w:webHidden/>
              </w:rPr>
              <w:tab/>
            </w:r>
            <w:r>
              <w:rPr>
                <w:noProof/>
                <w:webHidden/>
              </w:rPr>
              <w:fldChar w:fldCharType="begin"/>
            </w:r>
            <w:r>
              <w:rPr>
                <w:noProof/>
                <w:webHidden/>
              </w:rPr>
              <w:instrText xml:space="preserve"> PAGEREF _Toc195354441 \h </w:instrText>
            </w:r>
            <w:r>
              <w:rPr>
                <w:noProof/>
                <w:webHidden/>
              </w:rPr>
            </w:r>
            <w:r>
              <w:rPr>
                <w:noProof/>
                <w:webHidden/>
              </w:rPr>
              <w:fldChar w:fldCharType="separate"/>
            </w:r>
            <w:r>
              <w:rPr>
                <w:noProof/>
                <w:webHidden/>
              </w:rPr>
              <w:t>96</w:t>
            </w:r>
            <w:r>
              <w:rPr>
                <w:noProof/>
                <w:webHidden/>
              </w:rPr>
              <w:fldChar w:fldCharType="end"/>
            </w:r>
          </w:hyperlink>
        </w:p>
        <w:p w14:paraId="1711CB53" w14:textId="0F15BA92" w:rsidR="008E65CD" w:rsidRDefault="008E65CD">
          <w:pPr>
            <w:pStyle w:val="Sumrio2"/>
            <w:tabs>
              <w:tab w:val="right" w:leader="dot" w:pos="9019"/>
            </w:tabs>
            <w:rPr>
              <w:i/>
              <w:iCs/>
              <w:noProof/>
              <w:kern w:val="2"/>
              <w:sz w:val="24"/>
              <w:szCs w:val="24"/>
              <w:lang w:val="pt-BR" w:eastAsia="pt-BR"/>
              <w14:ligatures w14:val="standardContextual"/>
            </w:rPr>
          </w:pPr>
          <w:hyperlink w:anchor="_Toc195354442" w:history="1">
            <w:r w:rsidRPr="00A21C17">
              <w:rPr>
                <w:rStyle w:val="Hyperlink"/>
                <w:noProof/>
              </w:rPr>
              <w:t>24.3. O Loop `for`</w:t>
            </w:r>
            <w:r>
              <w:rPr>
                <w:noProof/>
                <w:webHidden/>
              </w:rPr>
              <w:tab/>
            </w:r>
            <w:r>
              <w:rPr>
                <w:noProof/>
                <w:webHidden/>
              </w:rPr>
              <w:fldChar w:fldCharType="begin"/>
            </w:r>
            <w:r>
              <w:rPr>
                <w:noProof/>
                <w:webHidden/>
              </w:rPr>
              <w:instrText xml:space="preserve"> PAGEREF _Toc195354442 \h </w:instrText>
            </w:r>
            <w:r>
              <w:rPr>
                <w:noProof/>
                <w:webHidden/>
              </w:rPr>
            </w:r>
            <w:r>
              <w:rPr>
                <w:noProof/>
                <w:webHidden/>
              </w:rPr>
              <w:fldChar w:fldCharType="separate"/>
            </w:r>
            <w:r>
              <w:rPr>
                <w:noProof/>
                <w:webHidden/>
              </w:rPr>
              <w:t>97</w:t>
            </w:r>
            <w:r>
              <w:rPr>
                <w:noProof/>
                <w:webHidden/>
              </w:rPr>
              <w:fldChar w:fldCharType="end"/>
            </w:r>
          </w:hyperlink>
        </w:p>
        <w:p w14:paraId="20B1E793" w14:textId="019131C0" w:rsidR="008E65CD" w:rsidRDefault="008E65CD">
          <w:pPr>
            <w:pStyle w:val="Sumrio2"/>
            <w:tabs>
              <w:tab w:val="right" w:leader="dot" w:pos="9019"/>
            </w:tabs>
            <w:rPr>
              <w:i/>
              <w:iCs/>
              <w:noProof/>
              <w:kern w:val="2"/>
              <w:sz w:val="24"/>
              <w:szCs w:val="24"/>
              <w:lang w:val="pt-BR" w:eastAsia="pt-BR"/>
              <w14:ligatures w14:val="standardContextual"/>
            </w:rPr>
          </w:pPr>
          <w:hyperlink w:anchor="_Toc195354443" w:history="1">
            <w:r w:rsidRPr="00A21C17">
              <w:rPr>
                <w:rStyle w:val="Hyperlink"/>
                <w:noProof/>
              </w:rPr>
              <w:t>24.4. O Loop `foreach`</w:t>
            </w:r>
            <w:r>
              <w:rPr>
                <w:noProof/>
                <w:webHidden/>
              </w:rPr>
              <w:tab/>
            </w:r>
            <w:r>
              <w:rPr>
                <w:noProof/>
                <w:webHidden/>
              </w:rPr>
              <w:fldChar w:fldCharType="begin"/>
            </w:r>
            <w:r>
              <w:rPr>
                <w:noProof/>
                <w:webHidden/>
              </w:rPr>
              <w:instrText xml:space="preserve"> PAGEREF _Toc195354443 \h </w:instrText>
            </w:r>
            <w:r>
              <w:rPr>
                <w:noProof/>
                <w:webHidden/>
              </w:rPr>
            </w:r>
            <w:r>
              <w:rPr>
                <w:noProof/>
                <w:webHidden/>
              </w:rPr>
              <w:fldChar w:fldCharType="separate"/>
            </w:r>
            <w:r>
              <w:rPr>
                <w:noProof/>
                <w:webHidden/>
              </w:rPr>
              <w:t>97</w:t>
            </w:r>
            <w:r>
              <w:rPr>
                <w:noProof/>
                <w:webHidden/>
              </w:rPr>
              <w:fldChar w:fldCharType="end"/>
            </w:r>
          </w:hyperlink>
        </w:p>
        <w:p w14:paraId="640DC39F" w14:textId="6111F8FE" w:rsidR="008E65CD" w:rsidRDefault="008E65CD">
          <w:pPr>
            <w:pStyle w:val="Sumrio2"/>
            <w:tabs>
              <w:tab w:val="right" w:leader="dot" w:pos="9019"/>
            </w:tabs>
            <w:rPr>
              <w:i/>
              <w:iCs/>
              <w:noProof/>
              <w:kern w:val="2"/>
              <w:sz w:val="24"/>
              <w:szCs w:val="24"/>
              <w:lang w:val="pt-BR" w:eastAsia="pt-BR"/>
              <w14:ligatures w14:val="standardContextual"/>
            </w:rPr>
          </w:pPr>
          <w:hyperlink w:anchor="_Toc195354444" w:history="1">
            <w:r w:rsidRPr="00A21C17">
              <w:rPr>
                <w:rStyle w:val="Hyperlink"/>
                <w:noProof/>
              </w:rPr>
              <w:t>24.5. Declarações `break` e `continue`</w:t>
            </w:r>
            <w:r>
              <w:rPr>
                <w:noProof/>
                <w:webHidden/>
              </w:rPr>
              <w:tab/>
            </w:r>
            <w:r>
              <w:rPr>
                <w:noProof/>
                <w:webHidden/>
              </w:rPr>
              <w:fldChar w:fldCharType="begin"/>
            </w:r>
            <w:r>
              <w:rPr>
                <w:noProof/>
                <w:webHidden/>
              </w:rPr>
              <w:instrText xml:space="preserve"> PAGEREF _Toc195354444 \h </w:instrText>
            </w:r>
            <w:r>
              <w:rPr>
                <w:noProof/>
                <w:webHidden/>
              </w:rPr>
            </w:r>
            <w:r>
              <w:rPr>
                <w:noProof/>
                <w:webHidden/>
              </w:rPr>
              <w:fldChar w:fldCharType="separate"/>
            </w:r>
            <w:r>
              <w:rPr>
                <w:noProof/>
                <w:webHidden/>
              </w:rPr>
              <w:t>98</w:t>
            </w:r>
            <w:r>
              <w:rPr>
                <w:noProof/>
                <w:webHidden/>
              </w:rPr>
              <w:fldChar w:fldCharType="end"/>
            </w:r>
          </w:hyperlink>
        </w:p>
        <w:p w14:paraId="7F16A710" w14:textId="00BCAEEE" w:rsidR="008E65CD" w:rsidRDefault="008E65CD">
          <w:pPr>
            <w:pStyle w:val="Sumrio2"/>
            <w:tabs>
              <w:tab w:val="right" w:leader="dot" w:pos="9019"/>
            </w:tabs>
            <w:rPr>
              <w:i/>
              <w:iCs/>
              <w:noProof/>
              <w:kern w:val="2"/>
              <w:sz w:val="24"/>
              <w:szCs w:val="24"/>
              <w:lang w:val="pt-BR" w:eastAsia="pt-BR"/>
              <w14:ligatures w14:val="standardContextual"/>
            </w:rPr>
          </w:pPr>
          <w:hyperlink w:anchor="_Toc195354445" w:history="1">
            <w:r w:rsidRPr="00A21C17">
              <w:rPr>
                <w:rStyle w:val="Hyperlink"/>
                <w:noProof/>
              </w:rPr>
              <w:t>24.6. Loops Aninhados</w:t>
            </w:r>
            <w:r>
              <w:rPr>
                <w:noProof/>
                <w:webHidden/>
              </w:rPr>
              <w:tab/>
            </w:r>
            <w:r>
              <w:rPr>
                <w:noProof/>
                <w:webHidden/>
              </w:rPr>
              <w:fldChar w:fldCharType="begin"/>
            </w:r>
            <w:r>
              <w:rPr>
                <w:noProof/>
                <w:webHidden/>
              </w:rPr>
              <w:instrText xml:space="preserve"> PAGEREF _Toc195354445 \h </w:instrText>
            </w:r>
            <w:r>
              <w:rPr>
                <w:noProof/>
                <w:webHidden/>
              </w:rPr>
            </w:r>
            <w:r>
              <w:rPr>
                <w:noProof/>
                <w:webHidden/>
              </w:rPr>
              <w:fldChar w:fldCharType="separate"/>
            </w:r>
            <w:r>
              <w:rPr>
                <w:noProof/>
                <w:webHidden/>
              </w:rPr>
              <w:t>99</w:t>
            </w:r>
            <w:r>
              <w:rPr>
                <w:noProof/>
                <w:webHidden/>
              </w:rPr>
              <w:fldChar w:fldCharType="end"/>
            </w:r>
          </w:hyperlink>
        </w:p>
        <w:p w14:paraId="23141E21" w14:textId="75F82422" w:rsidR="008E65CD" w:rsidRDefault="008E65CD">
          <w:pPr>
            <w:pStyle w:val="Sumrio1"/>
            <w:tabs>
              <w:tab w:val="right" w:leader="dot" w:pos="9019"/>
            </w:tabs>
            <w:rPr>
              <w:b w:val="0"/>
              <w:bCs w:val="0"/>
              <w:i/>
              <w:iCs/>
              <w:noProof/>
              <w:kern w:val="2"/>
              <w:lang w:val="pt-BR" w:eastAsia="pt-BR"/>
              <w14:ligatures w14:val="standardContextual"/>
            </w:rPr>
          </w:pPr>
          <w:hyperlink w:anchor="_Toc195354446" w:history="1">
            <w:r w:rsidRPr="00A21C17">
              <w:rPr>
                <w:rStyle w:val="Hyperlink"/>
                <w:noProof/>
              </w:rPr>
              <w:t>25. Funções PHP: Criar e Usar Funções</w:t>
            </w:r>
            <w:r>
              <w:rPr>
                <w:noProof/>
                <w:webHidden/>
              </w:rPr>
              <w:tab/>
            </w:r>
            <w:r>
              <w:rPr>
                <w:noProof/>
                <w:webHidden/>
              </w:rPr>
              <w:fldChar w:fldCharType="begin"/>
            </w:r>
            <w:r>
              <w:rPr>
                <w:noProof/>
                <w:webHidden/>
              </w:rPr>
              <w:instrText xml:space="preserve"> PAGEREF _Toc195354446 \h </w:instrText>
            </w:r>
            <w:r>
              <w:rPr>
                <w:noProof/>
                <w:webHidden/>
              </w:rPr>
            </w:r>
            <w:r>
              <w:rPr>
                <w:noProof/>
                <w:webHidden/>
              </w:rPr>
              <w:fldChar w:fldCharType="separate"/>
            </w:r>
            <w:r>
              <w:rPr>
                <w:noProof/>
                <w:webHidden/>
              </w:rPr>
              <w:t>100</w:t>
            </w:r>
            <w:r>
              <w:rPr>
                <w:noProof/>
                <w:webHidden/>
              </w:rPr>
              <w:fldChar w:fldCharType="end"/>
            </w:r>
          </w:hyperlink>
        </w:p>
        <w:p w14:paraId="55D4A17E" w14:textId="53A604D0" w:rsidR="008E65CD" w:rsidRDefault="008E65CD">
          <w:pPr>
            <w:pStyle w:val="Sumrio2"/>
            <w:tabs>
              <w:tab w:val="right" w:leader="dot" w:pos="9019"/>
            </w:tabs>
            <w:rPr>
              <w:i/>
              <w:iCs/>
              <w:noProof/>
              <w:kern w:val="2"/>
              <w:sz w:val="24"/>
              <w:szCs w:val="24"/>
              <w:lang w:val="pt-BR" w:eastAsia="pt-BR"/>
              <w14:ligatures w14:val="standardContextual"/>
            </w:rPr>
          </w:pPr>
          <w:hyperlink w:anchor="_Toc195354447" w:history="1">
            <w:r w:rsidRPr="00A21C17">
              <w:rPr>
                <w:rStyle w:val="Hyperlink"/>
                <w:noProof/>
              </w:rPr>
              <w:t>25.1. Definição e Sintaxe Básica</w:t>
            </w:r>
            <w:r>
              <w:rPr>
                <w:noProof/>
                <w:webHidden/>
              </w:rPr>
              <w:tab/>
            </w:r>
            <w:r>
              <w:rPr>
                <w:noProof/>
                <w:webHidden/>
              </w:rPr>
              <w:fldChar w:fldCharType="begin"/>
            </w:r>
            <w:r>
              <w:rPr>
                <w:noProof/>
                <w:webHidden/>
              </w:rPr>
              <w:instrText xml:space="preserve"> PAGEREF _Toc195354447 \h </w:instrText>
            </w:r>
            <w:r>
              <w:rPr>
                <w:noProof/>
                <w:webHidden/>
              </w:rPr>
            </w:r>
            <w:r>
              <w:rPr>
                <w:noProof/>
                <w:webHidden/>
              </w:rPr>
              <w:fldChar w:fldCharType="separate"/>
            </w:r>
            <w:r>
              <w:rPr>
                <w:noProof/>
                <w:webHidden/>
              </w:rPr>
              <w:t>100</w:t>
            </w:r>
            <w:r>
              <w:rPr>
                <w:noProof/>
                <w:webHidden/>
              </w:rPr>
              <w:fldChar w:fldCharType="end"/>
            </w:r>
          </w:hyperlink>
        </w:p>
        <w:p w14:paraId="59443FE1" w14:textId="69719CF5" w:rsidR="008E65CD" w:rsidRDefault="008E65CD">
          <w:pPr>
            <w:pStyle w:val="Sumrio2"/>
            <w:tabs>
              <w:tab w:val="right" w:leader="dot" w:pos="9019"/>
            </w:tabs>
            <w:rPr>
              <w:i/>
              <w:iCs/>
              <w:noProof/>
              <w:kern w:val="2"/>
              <w:sz w:val="24"/>
              <w:szCs w:val="24"/>
              <w:lang w:val="pt-BR" w:eastAsia="pt-BR"/>
              <w14:ligatures w14:val="standardContextual"/>
            </w:rPr>
          </w:pPr>
          <w:hyperlink w:anchor="_Toc195354448" w:history="1">
            <w:r w:rsidRPr="00A21C17">
              <w:rPr>
                <w:rStyle w:val="Hyperlink"/>
                <w:noProof/>
              </w:rPr>
              <w:t>25.2. Chamando uma Função</w:t>
            </w:r>
            <w:r>
              <w:rPr>
                <w:noProof/>
                <w:webHidden/>
              </w:rPr>
              <w:tab/>
            </w:r>
            <w:r>
              <w:rPr>
                <w:noProof/>
                <w:webHidden/>
              </w:rPr>
              <w:fldChar w:fldCharType="begin"/>
            </w:r>
            <w:r>
              <w:rPr>
                <w:noProof/>
                <w:webHidden/>
              </w:rPr>
              <w:instrText xml:space="preserve"> PAGEREF _Toc195354448 \h </w:instrText>
            </w:r>
            <w:r>
              <w:rPr>
                <w:noProof/>
                <w:webHidden/>
              </w:rPr>
            </w:r>
            <w:r>
              <w:rPr>
                <w:noProof/>
                <w:webHidden/>
              </w:rPr>
              <w:fldChar w:fldCharType="separate"/>
            </w:r>
            <w:r>
              <w:rPr>
                <w:noProof/>
                <w:webHidden/>
              </w:rPr>
              <w:t>100</w:t>
            </w:r>
            <w:r>
              <w:rPr>
                <w:noProof/>
                <w:webHidden/>
              </w:rPr>
              <w:fldChar w:fldCharType="end"/>
            </w:r>
          </w:hyperlink>
        </w:p>
        <w:p w14:paraId="2A53842A" w14:textId="242FBD89" w:rsidR="008E65CD" w:rsidRDefault="008E65CD">
          <w:pPr>
            <w:pStyle w:val="Sumrio2"/>
            <w:tabs>
              <w:tab w:val="right" w:leader="dot" w:pos="9019"/>
            </w:tabs>
            <w:rPr>
              <w:i/>
              <w:iCs/>
              <w:noProof/>
              <w:kern w:val="2"/>
              <w:sz w:val="24"/>
              <w:szCs w:val="24"/>
              <w:lang w:val="pt-BR" w:eastAsia="pt-BR"/>
              <w14:ligatures w14:val="standardContextual"/>
            </w:rPr>
          </w:pPr>
          <w:hyperlink w:anchor="_Toc195354449" w:history="1">
            <w:r w:rsidRPr="00A21C17">
              <w:rPr>
                <w:rStyle w:val="Hyperlink"/>
                <w:noProof/>
              </w:rPr>
              <w:t>25.3. Parâmetros de Função</w:t>
            </w:r>
            <w:r>
              <w:rPr>
                <w:noProof/>
                <w:webHidden/>
              </w:rPr>
              <w:tab/>
            </w:r>
            <w:r>
              <w:rPr>
                <w:noProof/>
                <w:webHidden/>
              </w:rPr>
              <w:fldChar w:fldCharType="begin"/>
            </w:r>
            <w:r>
              <w:rPr>
                <w:noProof/>
                <w:webHidden/>
              </w:rPr>
              <w:instrText xml:space="preserve"> PAGEREF _Toc195354449 \h </w:instrText>
            </w:r>
            <w:r>
              <w:rPr>
                <w:noProof/>
                <w:webHidden/>
              </w:rPr>
            </w:r>
            <w:r>
              <w:rPr>
                <w:noProof/>
                <w:webHidden/>
              </w:rPr>
              <w:fldChar w:fldCharType="separate"/>
            </w:r>
            <w:r>
              <w:rPr>
                <w:noProof/>
                <w:webHidden/>
              </w:rPr>
              <w:t>100</w:t>
            </w:r>
            <w:r>
              <w:rPr>
                <w:noProof/>
                <w:webHidden/>
              </w:rPr>
              <w:fldChar w:fldCharType="end"/>
            </w:r>
          </w:hyperlink>
        </w:p>
        <w:p w14:paraId="61020889" w14:textId="5194C78B" w:rsidR="008E65CD" w:rsidRDefault="008E65CD">
          <w:pPr>
            <w:pStyle w:val="Sumrio2"/>
            <w:tabs>
              <w:tab w:val="right" w:leader="dot" w:pos="9019"/>
            </w:tabs>
            <w:rPr>
              <w:i/>
              <w:iCs/>
              <w:noProof/>
              <w:kern w:val="2"/>
              <w:sz w:val="24"/>
              <w:szCs w:val="24"/>
              <w:lang w:val="pt-BR" w:eastAsia="pt-BR"/>
              <w14:ligatures w14:val="standardContextual"/>
            </w:rPr>
          </w:pPr>
          <w:hyperlink w:anchor="_Toc195354450" w:history="1">
            <w:r w:rsidRPr="00A21C17">
              <w:rPr>
                <w:rStyle w:val="Hyperlink"/>
                <w:noProof/>
              </w:rPr>
              <w:t>25.4. Escopo de Variáveis</w:t>
            </w:r>
            <w:r>
              <w:rPr>
                <w:noProof/>
                <w:webHidden/>
              </w:rPr>
              <w:tab/>
            </w:r>
            <w:r>
              <w:rPr>
                <w:noProof/>
                <w:webHidden/>
              </w:rPr>
              <w:fldChar w:fldCharType="begin"/>
            </w:r>
            <w:r>
              <w:rPr>
                <w:noProof/>
                <w:webHidden/>
              </w:rPr>
              <w:instrText xml:space="preserve"> PAGEREF _Toc195354450 \h </w:instrText>
            </w:r>
            <w:r>
              <w:rPr>
                <w:noProof/>
                <w:webHidden/>
              </w:rPr>
            </w:r>
            <w:r>
              <w:rPr>
                <w:noProof/>
                <w:webHidden/>
              </w:rPr>
              <w:fldChar w:fldCharType="separate"/>
            </w:r>
            <w:r>
              <w:rPr>
                <w:noProof/>
                <w:webHidden/>
              </w:rPr>
              <w:t>101</w:t>
            </w:r>
            <w:r>
              <w:rPr>
                <w:noProof/>
                <w:webHidden/>
              </w:rPr>
              <w:fldChar w:fldCharType="end"/>
            </w:r>
          </w:hyperlink>
        </w:p>
        <w:p w14:paraId="260E6256" w14:textId="4E361D4C" w:rsidR="008E65CD" w:rsidRDefault="008E65CD">
          <w:pPr>
            <w:pStyle w:val="Sumrio2"/>
            <w:tabs>
              <w:tab w:val="right" w:leader="dot" w:pos="9019"/>
            </w:tabs>
            <w:rPr>
              <w:i/>
              <w:iCs/>
              <w:noProof/>
              <w:kern w:val="2"/>
              <w:sz w:val="24"/>
              <w:szCs w:val="24"/>
              <w:lang w:val="pt-BR" w:eastAsia="pt-BR"/>
              <w14:ligatures w14:val="standardContextual"/>
            </w:rPr>
          </w:pPr>
          <w:hyperlink w:anchor="_Toc195354451" w:history="1">
            <w:r w:rsidRPr="00A21C17">
              <w:rPr>
                <w:rStyle w:val="Hyperlink"/>
                <w:noProof/>
              </w:rPr>
              <w:t>25.5. Funções Anônimas (Closures)</w:t>
            </w:r>
            <w:r>
              <w:rPr>
                <w:noProof/>
                <w:webHidden/>
              </w:rPr>
              <w:tab/>
            </w:r>
            <w:r>
              <w:rPr>
                <w:noProof/>
                <w:webHidden/>
              </w:rPr>
              <w:fldChar w:fldCharType="begin"/>
            </w:r>
            <w:r>
              <w:rPr>
                <w:noProof/>
                <w:webHidden/>
              </w:rPr>
              <w:instrText xml:space="preserve"> PAGEREF _Toc195354451 \h </w:instrText>
            </w:r>
            <w:r>
              <w:rPr>
                <w:noProof/>
                <w:webHidden/>
              </w:rPr>
            </w:r>
            <w:r>
              <w:rPr>
                <w:noProof/>
                <w:webHidden/>
              </w:rPr>
              <w:fldChar w:fldCharType="separate"/>
            </w:r>
            <w:r>
              <w:rPr>
                <w:noProof/>
                <w:webHidden/>
              </w:rPr>
              <w:t>102</w:t>
            </w:r>
            <w:r>
              <w:rPr>
                <w:noProof/>
                <w:webHidden/>
              </w:rPr>
              <w:fldChar w:fldCharType="end"/>
            </w:r>
          </w:hyperlink>
        </w:p>
        <w:p w14:paraId="10DF4CAB" w14:textId="76E61C93" w:rsidR="008E65CD" w:rsidRDefault="008E65CD">
          <w:pPr>
            <w:pStyle w:val="Sumrio2"/>
            <w:tabs>
              <w:tab w:val="right" w:leader="dot" w:pos="9019"/>
            </w:tabs>
            <w:rPr>
              <w:i/>
              <w:iCs/>
              <w:noProof/>
              <w:kern w:val="2"/>
              <w:sz w:val="24"/>
              <w:szCs w:val="24"/>
              <w:lang w:val="pt-BR" w:eastAsia="pt-BR"/>
              <w14:ligatures w14:val="standardContextual"/>
            </w:rPr>
          </w:pPr>
          <w:hyperlink w:anchor="_Toc195354452" w:history="1">
            <w:r w:rsidRPr="00A21C17">
              <w:rPr>
                <w:rStyle w:val="Hyperlink"/>
                <w:noProof/>
              </w:rPr>
              <w:t>25.6. Funções Recursivas</w:t>
            </w:r>
            <w:r>
              <w:rPr>
                <w:noProof/>
                <w:webHidden/>
              </w:rPr>
              <w:tab/>
            </w:r>
            <w:r>
              <w:rPr>
                <w:noProof/>
                <w:webHidden/>
              </w:rPr>
              <w:fldChar w:fldCharType="begin"/>
            </w:r>
            <w:r>
              <w:rPr>
                <w:noProof/>
                <w:webHidden/>
              </w:rPr>
              <w:instrText xml:space="preserve"> PAGEREF _Toc195354452 \h </w:instrText>
            </w:r>
            <w:r>
              <w:rPr>
                <w:noProof/>
                <w:webHidden/>
              </w:rPr>
            </w:r>
            <w:r>
              <w:rPr>
                <w:noProof/>
                <w:webHidden/>
              </w:rPr>
              <w:fldChar w:fldCharType="separate"/>
            </w:r>
            <w:r>
              <w:rPr>
                <w:noProof/>
                <w:webHidden/>
              </w:rPr>
              <w:t>102</w:t>
            </w:r>
            <w:r>
              <w:rPr>
                <w:noProof/>
                <w:webHidden/>
              </w:rPr>
              <w:fldChar w:fldCharType="end"/>
            </w:r>
          </w:hyperlink>
        </w:p>
        <w:p w14:paraId="618D0446" w14:textId="5D47D5A0" w:rsidR="008E65CD" w:rsidRDefault="008E65CD">
          <w:pPr>
            <w:pStyle w:val="Sumrio2"/>
            <w:tabs>
              <w:tab w:val="right" w:leader="dot" w:pos="9019"/>
            </w:tabs>
            <w:rPr>
              <w:i/>
              <w:iCs/>
              <w:noProof/>
              <w:kern w:val="2"/>
              <w:sz w:val="24"/>
              <w:szCs w:val="24"/>
              <w:lang w:val="pt-BR" w:eastAsia="pt-BR"/>
              <w14:ligatures w14:val="standardContextual"/>
            </w:rPr>
          </w:pPr>
          <w:hyperlink w:anchor="_Toc195354453" w:history="1">
            <w:r w:rsidRPr="00A21C17">
              <w:rPr>
                <w:rStyle w:val="Hyperlink"/>
                <w:noProof/>
              </w:rPr>
              <w:t>25.7. Funções Integradas do PHP</w:t>
            </w:r>
            <w:r>
              <w:rPr>
                <w:noProof/>
                <w:webHidden/>
              </w:rPr>
              <w:tab/>
            </w:r>
            <w:r>
              <w:rPr>
                <w:noProof/>
                <w:webHidden/>
              </w:rPr>
              <w:fldChar w:fldCharType="begin"/>
            </w:r>
            <w:r>
              <w:rPr>
                <w:noProof/>
                <w:webHidden/>
              </w:rPr>
              <w:instrText xml:space="preserve"> PAGEREF _Toc195354453 \h </w:instrText>
            </w:r>
            <w:r>
              <w:rPr>
                <w:noProof/>
                <w:webHidden/>
              </w:rPr>
            </w:r>
            <w:r>
              <w:rPr>
                <w:noProof/>
                <w:webHidden/>
              </w:rPr>
              <w:fldChar w:fldCharType="separate"/>
            </w:r>
            <w:r>
              <w:rPr>
                <w:noProof/>
                <w:webHidden/>
              </w:rPr>
              <w:t>102</w:t>
            </w:r>
            <w:r>
              <w:rPr>
                <w:noProof/>
                <w:webHidden/>
              </w:rPr>
              <w:fldChar w:fldCharType="end"/>
            </w:r>
          </w:hyperlink>
        </w:p>
        <w:p w14:paraId="79E9EE8F" w14:textId="20851186" w:rsidR="008E65CD" w:rsidRDefault="008E65CD">
          <w:pPr>
            <w:pStyle w:val="Sumrio2"/>
            <w:tabs>
              <w:tab w:val="right" w:leader="dot" w:pos="9019"/>
            </w:tabs>
            <w:rPr>
              <w:i/>
              <w:iCs/>
              <w:noProof/>
              <w:kern w:val="2"/>
              <w:sz w:val="24"/>
              <w:szCs w:val="24"/>
              <w:lang w:val="pt-BR" w:eastAsia="pt-BR"/>
              <w14:ligatures w14:val="standardContextual"/>
            </w:rPr>
          </w:pPr>
          <w:hyperlink w:anchor="_Toc195354454" w:history="1">
            <w:r w:rsidRPr="00A21C17">
              <w:rPr>
                <w:rStyle w:val="Hyperlink"/>
                <w:noProof/>
              </w:rPr>
              <w:t>25.8. Dicas para Boas Práticas</w:t>
            </w:r>
            <w:r>
              <w:rPr>
                <w:noProof/>
                <w:webHidden/>
              </w:rPr>
              <w:tab/>
            </w:r>
            <w:r>
              <w:rPr>
                <w:noProof/>
                <w:webHidden/>
              </w:rPr>
              <w:fldChar w:fldCharType="begin"/>
            </w:r>
            <w:r>
              <w:rPr>
                <w:noProof/>
                <w:webHidden/>
              </w:rPr>
              <w:instrText xml:space="preserve"> PAGEREF _Toc195354454 \h </w:instrText>
            </w:r>
            <w:r>
              <w:rPr>
                <w:noProof/>
                <w:webHidden/>
              </w:rPr>
            </w:r>
            <w:r>
              <w:rPr>
                <w:noProof/>
                <w:webHidden/>
              </w:rPr>
              <w:fldChar w:fldCharType="separate"/>
            </w:r>
            <w:r>
              <w:rPr>
                <w:noProof/>
                <w:webHidden/>
              </w:rPr>
              <w:t>102</w:t>
            </w:r>
            <w:r>
              <w:rPr>
                <w:noProof/>
                <w:webHidden/>
              </w:rPr>
              <w:fldChar w:fldCharType="end"/>
            </w:r>
          </w:hyperlink>
        </w:p>
        <w:p w14:paraId="1E71CAD4" w14:textId="4BB9C6C2" w:rsidR="008E65CD" w:rsidRDefault="008E65CD">
          <w:pPr>
            <w:pStyle w:val="Sumrio1"/>
            <w:tabs>
              <w:tab w:val="right" w:leader="dot" w:pos="9019"/>
            </w:tabs>
            <w:rPr>
              <w:b w:val="0"/>
              <w:bCs w:val="0"/>
              <w:i/>
              <w:iCs/>
              <w:noProof/>
              <w:kern w:val="2"/>
              <w:lang w:val="pt-BR" w:eastAsia="pt-BR"/>
              <w14:ligatures w14:val="standardContextual"/>
            </w:rPr>
          </w:pPr>
          <w:hyperlink w:anchor="_Toc195354455" w:history="1">
            <w:r w:rsidRPr="00A21C17">
              <w:rPr>
                <w:rStyle w:val="Hyperlink"/>
                <w:noProof/>
              </w:rPr>
              <w:t>26. Matrizes PHP: Trabalhar com Matrizes</w:t>
            </w:r>
            <w:r>
              <w:rPr>
                <w:noProof/>
                <w:webHidden/>
              </w:rPr>
              <w:tab/>
            </w:r>
            <w:r>
              <w:rPr>
                <w:noProof/>
                <w:webHidden/>
              </w:rPr>
              <w:fldChar w:fldCharType="begin"/>
            </w:r>
            <w:r>
              <w:rPr>
                <w:noProof/>
                <w:webHidden/>
              </w:rPr>
              <w:instrText xml:space="preserve"> PAGEREF _Toc195354455 \h </w:instrText>
            </w:r>
            <w:r>
              <w:rPr>
                <w:noProof/>
                <w:webHidden/>
              </w:rPr>
            </w:r>
            <w:r>
              <w:rPr>
                <w:noProof/>
                <w:webHidden/>
              </w:rPr>
              <w:fldChar w:fldCharType="separate"/>
            </w:r>
            <w:r>
              <w:rPr>
                <w:noProof/>
                <w:webHidden/>
              </w:rPr>
              <w:t>104</w:t>
            </w:r>
            <w:r>
              <w:rPr>
                <w:noProof/>
                <w:webHidden/>
              </w:rPr>
              <w:fldChar w:fldCharType="end"/>
            </w:r>
          </w:hyperlink>
        </w:p>
        <w:p w14:paraId="0E7EE9A1" w14:textId="22FB21C4" w:rsidR="008E65CD" w:rsidRDefault="008E65CD">
          <w:pPr>
            <w:pStyle w:val="Sumrio2"/>
            <w:tabs>
              <w:tab w:val="right" w:leader="dot" w:pos="9019"/>
            </w:tabs>
            <w:rPr>
              <w:i/>
              <w:iCs/>
              <w:noProof/>
              <w:kern w:val="2"/>
              <w:sz w:val="24"/>
              <w:szCs w:val="24"/>
              <w:lang w:val="pt-BR" w:eastAsia="pt-BR"/>
              <w14:ligatures w14:val="standardContextual"/>
            </w:rPr>
          </w:pPr>
          <w:hyperlink w:anchor="_Toc195354456" w:history="1">
            <w:r w:rsidRPr="00A21C17">
              <w:rPr>
                <w:rStyle w:val="Hyperlink"/>
                <w:noProof/>
              </w:rPr>
              <w:t>26.1. Criar uma Matriz</w:t>
            </w:r>
            <w:r>
              <w:rPr>
                <w:noProof/>
                <w:webHidden/>
              </w:rPr>
              <w:tab/>
            </w:r>
            <w:r>
              <w:rPr>
                <w:noProof/>
                <w:webHidden/>
              </w:rPr>
              <w:fldChar w:fldCharType="begin"/>
            </w:r>
            <w:r>
              <w:rPr>
                <w:noProof/>
                <w:webHidden/>
              </w:rPr>
              <w:instrText xml:space="preserve"> PAGEREF _Toc195354456 \h </w:instrText>
            </w:r>
            <w:r>
              <w:rPr>
                <w:noProof/>
                <w:webHidden/>
              </w:rPr>
            </w:r>
            <w:r>
              <w:rPr>
                <w:noProof/>
                <w:webHidden/>
              </w:rPr>
              <w:fldChar w:fldCharType="separate"/>
            </w:r>
            <w:r>
              <w:rPr>
                <w:noProof/>
                <w:webHidden/>
              </w:rPr>
              <w:t>104</w:t>
            </w:r>
            <w:r>
              <w:rPr>
                <w:noProof/>
                <w:webHidden/>
              </w:rPr>
              <w:fldChar w:fldCharType="end"/>
            </w:r>
          </w:hyperlink>
        </w:p>
        <w:p w14:paraId="35D58B53" w14:textId="0D449CF0" w:rsidR="008E65CD" w:rsidRDefault="008E65CD">
          <w:pPr>
            <w:pStyle w:val="Sumrio2"/>
            <w:tabs>
              <w:tab w:val="right" w:leader="dot" w:pos="9019"/>
            </w:tabs>
            <w:rPr>
              <w:i/>
              <w:iCs/>
              <w:noProof/>
              <w:kern w:val="2"/>
              <w:sz w:val="24"/>
              <w:szCs w:val="24"/>
              <w:lang w:val="pt-BR" w:eastAsia="pt-BR"/>
              <w14:ligatures w14:val="standardContextual"/>
            </w:rPr>
          </w:pPr>
          <w:hyperlink w:anchor="_Toc195354457" w:history="1">
            <w:r w:rsidRPr="00A21C17">
              <w:rPr>
                <w:rStyle w:val="Hyperlink"/>
                <w:noProof/>
              </w:rPr>
              <w:t>26.2. Aceder a Elementos de uma Matriz</w:t>
            </w:r>
            <w:r>
              <w:rPr>
                <w:noProof/>
                <w:webHidden/>
              </w:rPr>
              <w:tab/>
            </w:r>
            <w:r>
              <w:rPr>
                <w:noProof/>
                <w:webHidden/>
              </w:rPr>
              <w:fldChar w:fldCharType="begin"/>
            </w:r>
            <w:r>
              <w:rPr>
                <w:noProof/>
                <w:webHidden/>
              </w:rPr>
              <w:instrText xml:space="preserve"> PAGEREF _Toc195354457 \h </w:instrText>
            </w:r>
            <w:r>
              <w:rPr>
                <w:noProof/>
                <w:webHidden/>
              </w:rPr>
            </w:r>
            <w:r>
              <w:rPr>
                <w:noProof/>
                <w:webHidden/>
              </w:rPr>
              <w:fldChar w:fldCharType="separate"/>
            </w:r>
            <w:r>
              <w:rPr>
                <w:noProof/>
                <w:webHidden/>
              </w:rPr>
              <w:t>104</w:t>
            </w:r>
            <w:r>
              <w:rPr>
                <w:noProof/>
                <w:webHidden/>
              </w:rPr>
              <w:fldChar w:fldCharType="end"/>
            </w:r>
          </w:hyperlink>
        </w:p>
        <w:p w14:paraId="5C4EADB7" w14:textId="7529A97C" w:rsidR="008E65CD" w:rsidRDefault="008E65CD">
          <w:pPr>
            <w:pStyle w:val="Sumrio2"/>
            <w:tabs>
              <w:tab w:val="right" w:leader="dot" w:pos="9019"/>
            </w:tabs>
            <w:rPr>
              <w:i/>
              <w:iCs/>
              <w:noProof/>
              <w:kern w:val="2"/>
              <w:sz w:val="24"/>
              <w:szCs w:val="24"/>
              <w:lang w:val="pt-BR" w:eastAsia="pt-BR"/>
              <w14:ligatures w14:val="standardContextual"/>
            </w:rPr>
          </w:pPr>
          <w:hyperlink w:anchor="_Toc195354458" w:history="1">
            <w:r w:rsidRPr="00A21C17">
              <w:rPr>
                <w:rStyle w:val="Hyperlink"/>
                <w:noProof/>
              </w:rPr>
              <w:t>26.3. Modificar Elementos de uma Matriz</w:t>
            </w:r>
            <w:r>
              <w:rPr>
                <w:noProof/>
                <w:webHidden/>
              </w:rPr>
              <w:tab/>
            </w:r>
            <w:r>
              <w:rPr>
                <w:noProof/>
                <w:webHidden/>
              </w:rPr>
              <w:fldChar w:fldCharType="begin"/>
            </w:r>
            <w:r>
              <w:rPr>
                <w:noProof/>
                <w:webHidden/>
              </w:rPr>
              <w:instrText xml:space="preserve"> PAGEREF _Toc195354458 \h </w:instrText>
            </w:r>
            <w:r>
              <w:rPr>
                <w:noProof/>
                <w:webHidden/>
              </w:rPr>
            </w:r>
            <w:r>
              <w:rPr>
                <w:noProof/>
                <w:webHidden/>
              </w:rPr>
              <w:fldChar w:fldCharType="separate"/>
            </w:r>
            <w:r>
              <w:rPr>
                <w:noProof/>
                <w:webHidden/>
              </w:rPr>
              <w:t>105</w:t>
            </w:r>
            <w:r>
              <w:rPr>
                <w:noProof/>
                <w:webHidden/>
              </w:rPr>
              <w:fldChar w:fldCharType="end"/>
            </w:r>
          </w:hyperlink>
        </w:p>
        <w:p w14:paraId="516B3905" w14:textId="3BFA9FA8" w:rsidR="008E65CD" w:rsidRDefault="008E65CD">
          <w:pPr>
            <w:pStyle w:val="Sumrio2"/>
            <w:tabs>
              <w:tab w:val="right" w:leader="dot" w:pos="9019"/>
            </w:tabs>
            <w:rPr>
              <w:i/>
              <w:iCs/>
              <w:noProof/>
              <w:kern w:val="2"/>
              <w:sz w:val="24"/>
              <w:szCs w:val="24"/>
              <w:lang w:val="pt-BR" w:eastAsia="pt-BR"/>
              <w14:ligatures w14:val="standardContextual"/>
            </w:rPr>
          </w:pPr>
          <w:hyperlink w:anchor="_Toc195354459" w:history="1">
            <w:r w:rsidRPr="00A21C17">
              <w:rPr>
                <w:rStyle w:val="Hyperlink"/>
                <w:noProof/>
              </w:rPr>
              <w:t>26.4. Iterar Através de uma Matriz</w:t>
            </w:r>
            <w:r>
              <w:rPr>
                <w:noProof/>
                <w:webHidden/>
              </w:rPr>
              <w:tab/>
            </w:r>
            <w:r>
              <w:rPr>
                <w:noProof/>
                <w:webHidden/>
              </w:rPr>
              <w:fldChar w:fldCharType="begin"/>
            </w:r>
            <w:r>
              <w:rPr>
                <w:noProof/>
                <w:webHidden/>
              </w:rPr>
              <w:instrText xml:space="preserve"> PAGEREF _Toc195354459 \h </w:instrText>
            </w:r>
            <w:r>
              <w:rPr>
                <w:noProof/>
                <w:webHidden/>
              </w:rPr>
            </w:r>
            <w:r>
              <w:rPr>
                <w:noProof/>
                <w:webHidden/>
              </w:rPr>
              <w:fldChar w:fldCharType="separate"/>
            </w:r>
            <w:r>
              <w:rPr>
                <w:noProof/>
                <w:webHidden/>
              </w:rPr>
              <w:t>105</w:t>
            </w:r>
            <w:r>
              <w:rPr>
                <w:noProof/>
                <w:webHidden/>
              </w:rPr>
              <w:fldChar w:fldCharType="end"/>
            </w:r>
          </w:hyperlink>
        </w:p>
        <w:p w14:paraId="1977521B" w14:textId="7B725C35" w:rsidR="008E65CD" w:rsidRDefault="008E65CD">
          <w:pPr>
            <w:pStyle w:val="Sumrio3"/>
            <w:tabs>
              <w:tab w:val="right" w:leader="dot" w:pos="9019"/>
            </w:tabs>
            <w:rPr>
              <w:noProof/>
              <w:kern w:val="2"/>
              <w:sz w:val="24"/>
              <w:szCs w:val="24"/>
              <w:lang w:val="pt-BR" w:eastAsia="pt-BR"/>
              <w14:ligatures w14:val="standardContextual"/>
            </w:rPr>
          </w:pPr>
          <w:hyperlink w:anchor="_Toc195354460" w:history="1">
            <w:r w:rsidRPr="00A21C17">
              <w:rPr>
                <w:rStyle w:val="Hyperlink"/>
                <w:noProof/>
              </w:rPr>
              <w:t>26.4.1. Loop `for`</w:t>
            </w:r>
            <w:r>
              <w:rPr>
                <w:noProof/>
                <w:webHidden/>
              </w:rPr>
              <w:tab/>
            </w:r>
            <w:r>
              <w:rPr>
                <w:noProof/>
                <w:webHidden/>
              </w:rPr>
              <w:fldChar w:fldCharType="begin"/>
            </w:r>
            <w:r>
              <w:rPr>
                <w:noProof/>
                <w:webHidden/>
              </w:rPr>
              <w:instrText xml:space="preserve"> PAGEREF _Toc195354460 \h </w:instrText>
            </w:r>
            <w:r>
              <w:rPr>
                <w:noProof/>
                <w:webHidden/>
              </w:rPr>
            </w:r>
            <w:r>
              <w:rPr>
                <w:noProof/>
                <w:webHidden/>
              </w:rPr>
              <w:fldChar w:fldCharType="separate"/>
            </w:r>
            <w:r>
              <w:rPr>
                <w:noProof/>
                <w:webHidden/>
              </w:rPr>
              <w:t>105</w:t>
            </w:r>
            <w:r>
              <w:rPr>
                <w:noProof/>
                <w:webHidden/>
              </w:rPr>
              <w:fldChar w:fldCharType="end"/>
            </w:r>
          </w:hyperlink>
        </w:p>
        <w:p w14:paraId="11958EC2" w14:textId="221A5702" w:rsidR="008E65CD" w:rsidRDefault="008E65CD">
          <w:pPr>
            <w:pStyle w:val="Sumrio3"/>
            <w:tabs>
              <w:tab w:val="right" w:leader="dot" w:pos="9019"/>
            </w:tabs>
            <w:rPr>
              <w:noProof/>
              <w:kern w:val="2"/>
              <w:sz w:val="24"/>
              <w:szCs w:val="24"/>
              <w:lang w:val="pt-BR" w:eastAsia="pt-BR"/>
              <w14:ligatures w14:val="standardContextual"/>
            </w:rPr>
          </w:pPr>
          <w:hyperlink w:anchor="_Toc195354461" w:history="1">
            <w:r w:rsidRPr="00A21C17">
              <w:rPr>
                <w:rStyle w:val="Hyperlink"/>
                <w:noProof/>
              </w:rPr>
              <w:t>26.4.2. Loop `foreach`</w:t>
            </w:r>
            <w:r>
              <w:rPr>
                <w:noProof/>
                <w:webHidden/>
              </w:rPr>
              <w:tab/>
            </w:r>
            <w:r>
              <w:rPr>
                <w:noProof/>
                <w:webHidden/>
              </w:rPr>
              <w:fldChar w:fldCharType="begin"/>
            </w:r>
            <w:r>
              <w:rPr>
                <w:noProof/>
                <w:webHidden/>
              </w:rPr>
              <w:instrText xml:space="preserve"> PAGEREF _Toc195354461 \h </w:instrText>
            </w:r>
            <w:r>
              <w:rPr>
                <w:noProof/>
                <w:webHidden/>
              </w:rPr>
            </w:r>
            <w:r>
              <w:rPr>
                <w:noProof/>
                <w:webHidden/>
              </w:rPr>
              <w:fldChar w:fldCharType="separate"/>
            </w:r>
            <w:r>
              <w:rPr>
                <w:noProof/>
                <w:webHidden/>
              </w:rPr>
              <w:t>106</w:t>
            </w:r>
            <w:r>
              <w:rPr>
                <w:noProof/>
                <w:webHidden/>
              </w:rPr>
              <w:fldChar w:fldCharType="end"/>
            </w:r>
          </w:hyperlink>
        </w:p>
        <w:p w14:paraId="31925DC0" w14:textId="02B7A885" w:rsidR="008E65CD" w:rsidRDefault="008E65CD">
          <w:pPr>
            <w:pStyle w:val="Sumrio3"/>
            <w:tabs>
              <w:tab w:val="right" w:leader="dot" w:pos="9019"/>
            </w:tabs>
            <w:rPr>
              <w:noProof/>
              <w:kern w:val="2"/>
              <w:sz w:val="24"/>
              <w:szCs w:val="24"/>
              <w:lang w:val="pt-BR" w:eastAsia="pt-BR"/>
              <w14:ligatures w14:val="standardContextual"/>
            </w:rPr>
          </w:pPr>
          <w:hyperlink w:anchor="_Toc195354462" w:history="1">
            <w:r w:rsidRPr="00A21C17">
              <w:rPr>
                <w:rStyle w:val="Hyperlink"/>
                <w:noProof/>
              </w:rPr>
              <w:t>26.4.3. Loops `while`, `list()` e `each()` (Menos Comuns)</w:t>
            </w:r>
            <w:r>
              <w:rPr>
                <w:noProof/>
                <w:webHidden/>
              </w:rPr>
              <w:tab/>
            </w:r>
            <w:r>
              <w:rPr>
                <w:noProof/>
                <w:webHidden/>
              </w:rPr>
              <w:fldChar w:fldCharType="begin"/>
            </w:r>
            <w:r>
              <w:rPr>
                <w:noProof/>
                <w:webHidden/>
              </w:rPr>
              <w:instrText xml:space="preserve"> PAGEREF _Toc195354462 \h </w:instrText>
            </w:r>
            <w:r>
              <w:rPr>
                <w:noProof/>
                <w:webHidden/>
              </w:rPr>
            </w:r>
            <w:r>
              <w:rPr>
                <w:noProof/>
                <w:webHidden/>
              </w:rPr>
              <w:fldChar w:fldCharType="separate"/>
            </w:r>
            <w:r>
              <w:rPr>
                <w:noProof/>
                <w:webHidden/>
              </w:rPr>
              <w:t>106</w:t>
            </w:r>
            <w:r>
              <w:rPr>
                <w:noProof/>
                <w:webHidden/>
              </w:rPr>
              <w:fldChar w:fldCharType="end"/>
            </w:r>
          </w:hyperlink>
        </w:p>
        <w:p w14:paraId="57236E35" w14:textId="097FE135" w:rsidR="008E65CD" w:rsidRDefault="008E65CD">
          <w:pPr>
            <w:pStyle w:val="Sumrio2"/>
            <w:tabs>
              <w:tab w:val="right" w:leader="dot" w:pos="9019"/>
            </w:tabs>
            <w:rPr>
              <w:i/>
              <w:iCs/>
              <w:noProof/>
              <w:kern w:val="2"/>
              <w:sz w:val="24"/>
              <w:szCs w:val="24"/>
              <w:lang w:val="pt-BR" w:eastAsia="pt-BR"/>
              <w14:ligatures w14:val="standardContextual"/>
            </w:rPr>
          </w:pPr>
          <w:hyperlink w:anchor="_Toc195354463" w:history="1">
            <w:r w:rsidRPr="00A21C17">
              <w:rPr>
                <w:rStyle w:val="Hyperlink"/>
                <w:noProof/>
              </w:rPr>
              <w:t>26.5. Funções de Matriz</w:t>
            </w:r>
            <w:r>
              <w:rPr>
                <w:noProof/>
                <w:webHidden/>
              </w:rPr>
              <w:tab/>
            </w:r>
            <w:r>
              <w:rPr>
                <w:noProof/>
                <w:webHidden/>
              </w:rPr>
              <w:fldChar w:fldCharType="begin"/>
            </w:r>
            <w:r>
              <w:rPr>
                <w:noProof/>
                <w:webHidden/>
              </w:rPr>
              <w:instrText xml:space="preserve"> PAGEREF _Toc195354463 \h </w:instrText>
            </w:r>
            <w:r>
              <w:rPr>
                <w:noProof/>
                <w:webHidden/>
              </w:rPr>
            </w:r>
            <w:r>
              <w:rPr>
                <w:noProof/>
                <w:webHidden/>
              </w:rPr>
              <w:fldChar w:fldCharType="separate"/>
            </w:r>
            <w:r>
              <w:rPr>
                <w:noProof/>
                <w:webHidden/>
              </w:rPr>
              <w:t>106</w:t>
            </w:r>
            <w:r>
              <w:rPr>
                <w:noProof/>
                <w:webHidden/>
              </w:rPr>
              <w:fldChar w:fldCharType="end"/>
            </w:r>
          </w:hyperlink>
        </w:p>
        <w:p w14:paraId="0547D0D5" w14:textId="32107395" w:rsidR="008E65CD" w:rsidRDefault="008E65CD">
          <w:pPr>
            <w:pStyle w:val="Sumrio2"/>
            <w:tabs>
              <w:tab w:val="right" w:leader="dot" w:pos="9019"/>
            </w:tabs>
            <w:rPr>
              <w:i/>
              <w:iCs/>
              <w:noProof/>
              <w:kern w:val="2"/>
              <w:sz w:val="24"/>
              <w:szCs w:val="24"/>
              <w:lang w:val="pt-BR" w:eastAsia="pt-BR"/>
              <w14:ligatures w14:val="standardContextual"/>
            </w:rPr>
          </w:pPr>
          <w:hyperlink w:anchor="_Toc195354464" w:history="1">
            <w:r w:rsidRPr="00A21C17">
              <w:rPr>
                <w:rStyle w:val="Hyperlink"/>
                <w:noProof/>
              </w:rPr>
              <w:t>26.6. Matrizes Multidimensionais</w:t>
            </w:r>
            <w:r>
              <w:rPr>
                <w:noProof/>
                <w:webHidden/>
              </w:rPr>
              <w:tab/>
            </w:r>
            <w:r>
              <w:rPr>
                <w:noProof/>
                <w:webHidden/>
              </w:rPr>
              <w:fldChar w:fldCharType="begin"/>
            </w:r>
            <w:r>
              <w:rPr>
                <w:noProof/>
                <w:webHidden/>
              </w:rPr>
              <w:instrText xml:space="preserve"> PAGEREF _Toc195354464 \h </w:instrText>
            </w:r>
            <w:r>
              <w:rPr>
                <w:noProof/>
                <w:webHidden/>
              </w:rPr>
            </w:r>
            <w:r>
              <w:rPr>
                <w:noProof/>
                <w:webHidden/>
              </w:rPr>
              <w:fldChar w:fldCharType="separate"/>
            </w:r>
            <w:r>
              <w:rPr>
                <w:noProof/>
                <w:webHidden/>
              </w:rPr>
              <w:t>106</w:t>
            </w:r>
            <w:r>
              <w:rPr>
                <w:noProof/>
                <w:webHidden/>
              </w:rPr>
              <w:fldChar w:fldCharType="end"/>
            </w:r>
          </w:hyperlink>
        </w:p>
        <w:p w14:paraId="2F232C3C" w14:textId="4D58D9E9" w:rsidR="008E65CD" w:rsidRDefault="008E65CD">
          <w:pPr>
            <w:pStyle w:val="Sumrio1"/>
            <w:tabs>
              <w:tab w:val="right" w:leader="dot" w:pos="9019"/>
            </w:tabs>
            <w:rPr>
              <w:b w:val="0"/>
              <w:bCs w:val="0"/>
              <w:i/>
              <w:iCs/>
              <w:noProof/>
              <w:kern w:val="2"/>
              <w:lang w:val="pt-BR" w:eastAsia="pt-BR"/>
              <w14:ligatures w14:val="standardContextual"/>
            </w:rPr>
          </w:pPr>
          <w:hyperlink w:anchor="_Toc195354465" w:history="1">
            <w:r w:rsidRPr="00A21C17">
              <w:rPr>
                <w:rStyle w:val="Hyperlink"/>
                <w:noProof/>
              </w:rPr>
              <w:t>27. Superglobais PHP: Utilize Variáveis Globais Predefinidas</w:t>
            </w:r>
            <w:r>
              <w:rPr>
                <w:noProof/>
                <w:webHidden/>
              </w:rPr>
              <w:tab/>
            </w:r>
            <w:r>
              <w:rPr>
                <w:noProof/>
                <w:webHidden/>
              </w:rPr>
              <w:fldChar w:fldCharType="begin"/>
            </w:r>
            <w:r>
              <w:rPr>
                <w:noProof/>
                <w:webHidden/>
              </w:rPr>
              <w:instrText xml:space="preserve"> PAGEREF _Toc195354465 \h </w:instrText>
            </w:r>
            <w:r>
              <w:rPr>
                <w:noProof/>
                <w:webHidden/>
              </w:rPr>
            </w:r>
            <w:r>
              <w:rPr>
                <w:noProof/>
                <w:webHidden/>
              </w:rPr>
              <w:fldChar w:fldCharType="separate"/>
            </w:r>
            <w:r>
              <w:rPr>
                <w:noProof/>
                <w:webHidden/>
              </w:rPr>
              <w:t>109</w:t>
            </w:r>
            <w:r>
              <w:rPr>
                <w:noProof/>
                <w:webHidden/>
              </w:rPr>
              <w:fldChar w:fldCharType="end"/>
            </w:r>
          </w:hyperlink>
        </w:p>
        <w:p w14:paraId="7364BDC1" w14:textId="49D52DD4" w:rsidR="008E65CD" w:rsidRDefault="008E65CD">
          <w:pPr>
            <w:pStyle w:val="Sumrio2"/>
            <w:tabs>
              <w:tab w:val="right" w:leader="dot" w:pos="9019"/>
            </w:tabs>
            <w:rPr>
              <w:i/>
              <w:iCs/>
              <w:noProof/>
              <w:kern w:val="2"/>
              <w:sz w:val="24"/>
              <w:szCs w:val="24"/>
              <w:lang w:val="pt-BR" w:eastAsia="pt-BR"/>
              <w14:ligatures w14:val="standardContextual"/>
            </w:rPr>
          </w:pPr>
          <w:hyperlink w:anchor="_Toc195354466" w:history="1">
            <w:r w:rsidRPr="00A21C17">
              <w:rPr>
                <w:rStyle w:val="Hyperlink"/>
                <w:noProof/>
              </w:rPr>
              <w:t>O Que São Superglobais?</w:t>
            </w:r>
            <w:r>
              <w:rPr>
                <w:noProof/>
                <w:webHidden/>
              </w:rPr>
              <w:tab/>
            </w:r>
            <w:r>
              <w:rPr>
                <w:noProof/>
                <w:webHidden/>
              </w:rPr>
              <w:fldChar w:fldCharType="begin"/>
            </w:r>
            <w:r>
              <w:rPr>
                <w:noProof/>
                <w:webHidden/>
              </w:rPr>
              <w:instrText xml:space="preserve"> PAGEREF _Toc195354466 \h </w:instrText>
            </w:r>
            <w:r>
              <w:rPr>
                <w:noProof/>
                <w:webHidden/>
              </w:rPr>
            </w:r>
            <w:r>
              <w:rPr>
                <w:noProof/>
                <w:webHidden/>
              </w:rPr>
              <w:fldChar w:fldCharType="separate"/>
            </w:r>
            <w:r>
              <w:rPr>
                <w:noProof/>
                <w:webHidden/>
              </w:rPr>
              <w:t>109</w:t>
            </w:r>
            <w:r>
              <w:rPr>
                <w:noProof/>
                <w:webHidden/>
              </w:rPr>
              <w:fldChar w:fldCharType="end"/>
            </w:r>
          </w:hyperlink>
        </w:p>
        <w:p w14:paraId="7AD08BA6" w14:textId="727F96C1" w:rsidR="008E65CD" w:rsidRDefault="008E65CD">
          <w:pPr>
            <w:pStyle w:val="Sumrio2"/>
            <w:tabs>
              <w:tab w:val="right" w:leader="dot" w:pos="9019"/>
            </w:tabs>
            <w:rPr>
              <w:i/>
              <w:iCs/>
              <w:noProof/>
              <w:kern w:val="2"/>
              <w:sz w:val="24"/>
              <w:szCs w:val="24"/>
              <w:lang w:val="pt-BR" w:eastAsia="pt-BR"/>
              <w14:ligatures w14:val="standardContextual"/>
            </w:rPr>
          </w:pPr>
          <w:hyperlink w:anchor="_Toc195354467" w:history="1">
            <w:r w:rsidRPr="00A21C17">
              <w:rPr>
                <w:rStyle w:val="Hyperlink"/>
                <w:noProof/>
              </w:rPr>
              <w:t>Utilizando As Superglobais</w:t>
            </w:r>
            <w:r>
              <w:rPr>
                <w:noProof/>
                <w:webHidden/>
              </w:rPr>
              <w:tab/>
            </w:r>
            <w:r>
              <w:rPr>
                <w:noProof/>
                <w:webHidden/>
              </w:rPr>
              <w:fldChar w:fldCharType="begin"/>
            </w:r>
            <w:r>
              <w:rPr>
                <w:noProof/>
                <w:webHidden/>
              </w:rPr>
              <w:instrText xml:space="preserve"> PAGEREF _Toc195354467 \h </w:instrText>
            </w:r>
            <w:r>
              <w:rPr>
                <w:noProof/>
                <w:webHidden/>
              </w:rPr>
            </w:r>
            <w:r>
              <w:rPr>
                <w:noProof/>
                <w:webHidden/>
              </w:rPr>
              <w:fldChar w:fldCharType="separate"/>
            </w:r>
            <w:r>
              <w:rPr>
                <w:noProof/>
                <w:webHidden/>
              </w:rPr>
              <w:t>109</w:t>
            </w:r>
            <w:r>
              <w:rPr>
                <w:noProof/>
                <w:webHidden/>
              </w:rPr>
              <w:fldChar w:fldCharType="end"/>
            </w:r>
          </w:hyperlink>
        </w:p>
        <w:p w14:paraId="2D8A46C8" w14:textId="6F6BFDE4" w:rsidR="008E65CD" w:rsidRDefault="008E65CD">
          <w:pPr>
            <w:pStyle w:val="Sumrio3"/>
            <w:tabs>
              <w:tab w:val="right" w:leader="dot" w:pos="9019"/>
            </w:tabs>
            <w:rPr>
              <w:noProof/>
              <w:kern w:val="2"/>
              <w:sz w:val="24"/>
              <w:szCs w:val="24"/>
              <w:lang w:val="pt-BR" w:eastAsia="pt-BR"/>
              <w14:ligatures w14:val="standardContextual"/>
            </w:rPr>
          </w:pPr>
          <w:hyperlink w:anchor="_Toc195354468" w:history="1">
            <w:r w:rsidRPr="00A21C17">
              <w:rPr>
                <w:rStyle w:val="Hyperlink"/>
                <w:noProof/>
              </w:rPr>
              <w:t>`$_SERVER`</w:t>
            </w:r>
            <w:r>
              <w:rPr>
                <w:noProof/>
                <w:webHidden/>
              </w:rPr>
              <w:tab/>
            </w:r>
            <w:r>
              <w:rPr>
                <w:noProof/>
                <w:webHidden/>
              </w:rPr>
              <w:fldChar w:fldCharType="begin"/>
            </w:r>
            <w:r>
              <w:rPr>
                <w:noProof/>
                <w:webHidden/>
              </w:rPr>
              <w:instrText xml:space="preserve"> PAGEREF _Toc195354468 \h </w:instrText>
            </w:r>
            <w:r>
              <w:rPr>
                <w:noProof/>
                <w:webHidden/>
              </w:rPr>
            </w:r>
            <w:r>
              <w:rPr>
                <w:noProof/>
                <w:webHidden/>
              </w:rPr>
              <w:fldChar w:fldCharType="separate"/>
            </w:r>
            <w:r>
              <w:rPr>
                <w:noProof/>
                <w:webHidden/>
              </w:rPr>
              <w:t>109</w:t>
            </w:r>
            <w:r>
              <w:rPr>
                <w:noProof/>
                <w:webHidden/>
              </w:rPr>
              <w:fldChar w:fldCharType="end"/>
            </w:r>
          </w:hyperlink>
        </w:p>
        <w:p w14:paraId="2CCA3AA7" w14:textId="6B83FECC" w:rsidR="008E65CD" w:rsidRDefault="008E65CD">
          <w:pPr>
            <w:pStyle w:val="Sumrio3"/>
            <w:tabs>
              <w:tab w:val="right" w:leader="dot" w:pos="9019"/>
            </w:tabs>
            <w:rPr>
              <w:noProof/>
              <w:kern w:val="2"/>
              <w:sz w:val="24"/>
              <w:szCs w:val="24"/>
              <w:lang w:val="pt-BR" w:eastAsia="pt-BR"/>
              <w14:ligatures w14:val="standardContextual"/>
            </w:rPr>
          </w:pPr>
          <w:hyperlink w:anchor="_Toc195354469" w:history="1">
            <w:r w:rsidRPr="00A21C17">
              <w:rPr>
                <w:rStyle w:val="Hyperlink"/>
                <w:noProof/>
              </w:rPr>
              <w:t>`$_GET` e `$_POST`</w:t>
            </w:r>
            <w:r>
              <w:rPr>
                <w:noProof/>
                <w:webHidden/>
              </w:rPr>
              <w:tab/>
            </w:r>
            <w:r>
              <w:rPr>
                <w:noProof/>
                <w:webHidden/>
              </w:rPr>
              <w:fldChar w:fldCharType="begin"/>
            </w:r>
            <w:r>
              <w:rPr>
                <w:noProof/>
                <w:webHidden/>
              </w:rPr>
              <w:instrText xml:space="preserve"> PAGEREF _Toc195354469 \h </w:instrText>
            </w:r>
            <w:r>
              <w:rPr>
                <w:noProof/>
                <w:webHidden/>
              </w:rPr>
            </w:r>
            <w:r>
              <w:rPr>
                <w:noProof/>
                <w:webHidden/>
              </w:rPr>
              <w:fldChar w:fldCharType="separate"/>
            </w:r>
            <w:r>
              <w:rPr>
                <w:noProof/>
                <w:webHidden/>
              </w:rPr>
              <w:t>110</w:t>
            </w:r>
            <w:r>
              <w:rPr>
                <w:noProof/>
                <w:webHidden/>
              </w:rPr>
              <w:fldChar w:fldCharType="end"/>
            </w:r>
          </w:hyperlink>
        </w:p>
        <w:p w14:paraId="6538E3E5" w14:textId="3459B56A" w:rsidR="008E65CD" w:rsidRDefault="008E65CD">
          <w:pPr>
            <w:pStyle w:val="Sumrio3"/>
            <w:tabs>
              <w:tab w:val="right" w:leader="dot" w:pos="9019"/>
            </w:tabs>
            <w:rPr>
              <w:noProof/>
              <w:kern w:val="2"/>
              <w:sz w:val="24"/>
              <w:szCs w:val="24"/>
              <w:lang w:val="pt-BR" w:eastAsia="pt-BR"/>
              <w14:ligatures w14:val="standardContextual"/>
            </w:rPr>
          </w:pPr>
          <w:hyperlink w:anchor="_Toc195354470" w:history="1">
            <w:r w:rsidRPr="00A21C17">
              <w:rPr>
                <w:rStyle w:val="Hyperlink"/>
                <w:noProof/>
              </w:rPr>
              <w:t>`$_FILES`</w:t>
            </w:r>
            <w:r>
              <w:rPr>
                <w:noProof/>
                <w:webHidden/>
              </w:rPr>
              <w:tab/>
            </w:r>
            <w:r>
              <w:rPr>
                <w:noProof/>
                <w:webHidden/>
              </w:rPr>
              <w:fldChar w:fldCharType="begin"/>
            </w:r>
            <w:r>
              <w:rPr>
                <w:noProof/>
                <w:webHidden/>
              </w:rPr>
              <w:instrText xml:space="preserve"> PAGEREF _Toc195354470 \h </w:instrText>
            </w:r>
            <w:r>
              <w:rPr>
                <w:noProof/>
                <w:webHidden/>
              </w:rPr>
            </w:r>
            <w:r>
              <w:rPr>
                <w:noProof/>
                <w:webHidden/>
              </w:rPr>
              <w:fldChar w:fldCharType="separate"/>
            </w:r>
            <w:r>
              <w:rPr>
                <w:noProof/>
                <w:webHidden/>
              </w:rPr>
              <w:t>110</w:t>
            </w:r>
            <w:r>
              <w:rPr>
                <w:noProof/>
                <w:webHidden/>
              </w:rPr>
              <w:fldChar w:fldCharType="end"/>
            </w:r>
          </w:hyperlink>
        </w:p>
        <w:p w14:paraId="528BB01E" w14:textId="0B42A11A" w:rsidR="008E65CD" w:rsidRDefault="008E65CD">
          <w:pPr>
            <w:pStyle w:val="Sumrio3"/>
            <w:tabs>
              <w:tab w:val="right" w:leader="dot" w:pos="9019"/>
            </w:tabs>
            <w:rPr>
              <w:noProof/>
              <w:kern w:val="2"/>
              <w:sz w:val="24"/>
              <w:szCs w:val="24"/>
              <w:lang w:val="pt-BR" w:eastAsia="pt-BR"/>
              <w14:ligatures w14:val="standardContextual"/>
            </w:rPr>
          </w:pPr>
          <w:hyperlink w:anchor="_Toc195354471" w:history="1">
            <w:r w:rsidRPr="00A21C17">
              <w:rPr>
                <w:rStyle w:val="Hyperlink"/>
                <w:noProof/>
              </w:rPr>
              <w:t>`$_COOKIE`</w:t>
            </w:r>
            <w:r>
              <w:rPr>
                <w:noProof/>
                <w:webHidden/>
              </w:rPr>
              <w:tab/>
            </w:r>
            <w:r>
              <w:rPr>
                <w:noProof/>
                <w:webHidden/>
              </w:rPr>
              <w:fldChar w:fldCharType="begin"/>
            </w:r>
            <w:r>
              <w:rPr>
                <w:noProof/>
                <w:webHidden/>
              </w:rPr>
              <w:instrText xml:space="preserve"> PAGEREF _Toc195354471 \h </w:instrText>
            </w:r>
            <w:r>
              <w:rPr>
                <w:noProof/>
                <w:webHidden/>
              </w:rPr>
            </w:r>
            <w:r>
              <w:rPr>
                <w:noProof/>
                <w:webHidden/>
              </w:rPr>
              <w:fldChar w:fldCharType="separate"/>
            </w:r>
            <w:r>
              <w:rPr>
                <w:noProof/>
                <w:webHidden/>
              </w:rPr>
              <w:t>111</w:t>
            </w:r>
            <w:r>
              <w:rPr>
                <w:noProof/>
                <w:webHidden/>
              </w:rPr>
              <w:fldChar w:fldCharType="end"/>
            </w:r>
          </w:hyperlink>
        </w:p>
        <w:p w14:paraId="53F04644" w14:textId="038EA7DB" w:rsidR="008E65CD" w:rsidRDefault="008E65CD">
          <w:pPr>
            <w:pStyle w:val="Sumrio3"/>
            <w:tabs>
              <w:tab w:val="right" w:leader="dot" w:pos="9019"/>
            </w:tabs>
            <w:rPr>
              <w:noProof/>
              <w:kern w:val="2"/>
              <w:sz w:val="24"/>
              <w:szCs w:val="24"/>
              <w:lang w:val="pt-BR" w:eastAsia="pt-BR"/>
              <w14:ligatures w14:val="standardContextual"/>
            </w:rPr>
          </w:pPr>
          <w:hyperlink w:anchor="_Toc195354472" w:history="1">
            <w:r w:rsidRPr="00A21C17">
              <w:rPr>
                <w:rStyle w:val="Hyperlink"/>
                <w:noProof/>
              </w:rPr>
              <w:t>`$_SESSION`</w:t>
            </w:r>
            <w:r>
              <w:rPr>
                <w:noProof/>
                <w:webHidden/>
              </w:rPr>
              <w:tab/>
            </w:r>
            <w:r>
              <w:rPr>
                <w:noProof/>
                <w:webHidden/>
              </w:rPr>
              <w:fldChar w:fldCharType="begin"/>
            </w:r>
            <w:r>
              <w:rPr>
                <w:noProof/>
                <w:webHidden/>
              </w:rPr>
              <w:instrText xml:space="preserve"> PAGEREF _Toc195354472 \h </w:instrText>
            </w:r>
            <w:r>
              <w:rPr>
                <w:noProof/>
                <w:webHidden/>
              </w:rPr>
            </w:r>
            <w:r>
              <w:rPr>
                <w:noProof/>
                <w:webHidden/>
              </w:rPr>
              <w:fldChar w:fldCharType="separate"/>
            </w:r>
            <w:r>
              <w:rPr>
                <w:noProof/>
                <w:webHidden/>
              </w:rPr>
              <w:t>111</w:t>
            </w:r>
            <w:r>
              <w:rPr>
                <w:noProof/>
                <w:webHidden/>
              </w:rPr>
              <w:fldChar w:fldCharType="end"/>
            </w:r>
          </w:hyperlink>
        </w:p>
        <w:p w14:paraId="43C4709A" w14:textId="7FA5873E" w:rsidR="008E65CD" w:rsidRDefault="008E65CD">
          <w:pPr>
            <w:pStyle w:val="Sumrio2"/>
            <w:tabs>
              <w:tab w:val="right" w:leader="dot" w:pos="9019"/>
            </w:tabs>
            <w:rPr>
              <w:i/>
              <w:iCs/>
              <w:noProof/>
              <w:kern w:val="2"/>
              <w:sz w:val="24"/>
              <w:szCs w:val="24"/>
              <w:lang w:val="pt-BR" w:eastAsia="pt-BR"/>
              <w14:ligatures w14:val="standardContextual"/>
            </w:rPr>
          </w:pPr>
          <w:hyperlink w:anchor="_Toc195354473" w:history="1">
            <w:r w:rsidRPr="00A21C17">
              <w:rPr>
                <w:rStyle w:val="Hyperlink"/>
                <w:noProof/>
              </w:rPr>
              <w:t>Considerações de Segurança</w:t>
            </w:r>
            <w:r>
              <w:rPr>
                <w:noProof/>
                <w:webHidden/>
              </w:rPr>
              <w:tab/>
            </w:r>
            <w:r>
              <w:rPr>
                <w:noProof/>
                <w:webHidden/>
              </w:rPr>
              <w:fldChar w:fldCharType="begin"/>
            </w:r>
            <w:r>
              <w:rPr>
                <w:noProof/>
                <w:webHidden/>
              </w:rPr>
              <w:instrText xml:space="preserve"> PAGEREF _Toc195354473 \h </w:instrText>
            </w:r>
            <w:r>
              <w:rPr>
                <w:noProof/>
                <w:webHidden/>
              </w:rPr>
            </w:r>
            <w:r>
              <w:rPr>
                <w:noProof/>
                <w:webHidden/>
              </w:rPr>
              <w:fldChar w:fldCharType="separate"/>
            </w:r>
            <w:r>
              <w:rPr>
                <w:noProof/>
                <w:webHidden/>
              </w:rPr>
              <w:t>111</w:t>
            </w:r>
            <w:r>
              <w:rPr>
                <w:noProof/>
                <w:webHidden/>
              </w:rPr>
              <w:fldChar w:fldCharType="end"/>
            </w:r>
          </w:hyperlink>
        </w:p>
        <w:p w14:paraId="62208BE0" w14:textId="69BB022F" w:rsidR="008E65CD" w:rsidRDefault="008E65CD">
          <w:pPr>
            <w:pStyle w:val="Sumrio2"/>
            <w:tabs>
              <w:tab w:val="right" w:leader="dot" w:pos="9019"/>
            </w:tabs>
            <w:rPr>
              <w:i/>
              <w:iCs/>
              <w:noProof/>
              <w:kern w:val="2"/>
              <w:sz w:val="24"/>
              <w:szCs w:val="24"/>
              <w:lang w:val="pt-BR" w:eastAsia="pt-BR"/>
              <w14:ligatures w14:val="standardContextual"/>
            </w:rPr>
          </w:pPr>
          <w:hyperlink w:anchor="_Toc195354474" w:history="1">
            <w:r w:rsidRPr="00A21C17">
              <w:rPr>
                <w:rStyle w:val="Hyperlink"/>
                <w:noProof/>
              </w:rPr>
              <w:t>Conclusão</w:t>
            </w:r>
            <w:r>
              <w:rPr>
                <w:noProof/>
                <w:webHidden/>
              </w:rPr>
              <w:tab/>
            </w:r>
            <w:r>
              <w:rPr>
                <w:noProof/>
                <w:webHidden/>
              </w:rPr>
              <w:fldChar w:fldCharType="begin"/>
            </w:r>
            <w:r>
              <w:rPr>
                <w:noProof/>
                <w:webHidden/>
              </w:rPr>
              <w:instrText xml:space="preserve"> PAGEREF _Toc195354474 \h </w:instrText>
            </w:r>
            <w:r>
              <w:rPr>
                <w:noProof/>
                <w:webHidden/>
              </w:rPr>
            </w:r>
            <w:r>
              <w:rPr>
                <w:noProof/>
                <w:webHidden/>
              </w:rPr>
              <w:fldChar w:fldCharType="separate"/>
            </w:r>
            <w:r>
              <w:rPr>
                <w:noProof/>
                <w:webHidden/>
              </w:rPr>
              <w:t>112</w:t>
            </w:r>
            <w:r>
              <w:rPr>
                <w:noProof/>
                <w:webHidden/>
              </w:rPr>
              <w:fldChar w:fldCharType="end"/>
            </w:r>
          </w:hyperlink>
        </w:p>
        <w:p w14:paraId="15A2F89A" w14:textId="06DB8D9B" w:rsidR="008E65CD" w:rsidRDefault="008E65CD">
          <w:pPr>
            <w:pStyle w:val="Sumrio1"/>
            <w:tabs>
              <w:tab w:val="right" w:leader="dot" w:pos="9019"/>
            </w:tabs>
            <w:rPr>
              <w:b w:val="0"/>
              <w:bCs w:val="0"/>
              <w:i/>
              <w:iCs/>
              <w:noProof/>
              <w:kern w:val="2"/>
              <w:lang w:val="pt-BR" w:eastAsia="pt-BR"/>
              <w14:ligatures w14:val="standardContextual"/>
            </w:rPr>
          </w:pPr>
          <w:hyperlink w:anchor="_Toc195354475" w:history="1">
            <w:r w:rsidRPr="00A21C17">
              <w:rPr>
                <w:rStyle w:val="Hyperlink"/>
                <w:noProof/>
              </w:rPr>
              <w:t>28. Expressões Regulares PHP: Corresponder Padrões no Texto</w:t>
            </w:r>
            <w:r>
              <w:rPr>
                <w:noProof/>
                <w:webHidden/>
              </w:rPr>
              <w:tab/>
            </w:r>
            <w:r>
              <w:rPr>
                <w:noProof/>
                <w:webHidden/>
              </w:rPr>
              <w:fldChar w:fldCharType="begin"/>
            </w:r>
            <w:r>
              <w:rPr>
                <w:noProof/>
                <w:webHidden/>
              </w:rPr>
              <w:instrText xml:space="preserve"> PAGEREF _Toc195354475 \h </w:instrText>
            </w:r>
            <w:r>
              <w:rPr>
                <w:noProof/>
                <w:webHidden/>
              </w:rPr>
            </w:r>
            <w:r>
              <w:rPr>
                <w:noProof/>
                <w:webHidden/>
              </w:rPr>
              <w:fldChar w:fldCharType="separate"/>
            </w:r>
            <w:r>
              <w:rPr>
                <w:noProof/>
                <w:webHidden/>
              </w:rPr>
              <w:t>113</w:t>
            </w:r>
            <w:r>
              <w:rPr>
                <w:noProof/>
                <w:webHidden/>
              </w:rPr>
              <w:fldChar w:fldCharType="end"/>
            </w:r>
          </w:hyperlink>
        </w:p>
        <w:p w14:paraId="2827F8D3" w14:textId="62A90F8A" w:rsidR="008E65CD" w:rsidRDefault="008E65CD">
          <w:pPr>
            <w:pStyle w:val="Sumrio2"/>
            <w:tabs>
              <w:tab w:val="right" w:leader="dot" w:pos="9019"/>
            </w:tabs>
            <w:rPr>
              <w:i/>
              <w:iCs/>
              <w:noProof/>
              <w:kern w:val="2"/>
              <w:sz w:val="24"/>
              <w:szCs w:val="24"/>
              <w:lang w:val="pt-BR" w:eastAsia="pt-BR"/>
              <w14:ligatures w14:val="standardContextual"/>
            </w:rPr>
          </w:pPr>
          <w:hyperlink w:anchor="_Toc195354476" w:history="1">
            <w:r w:rsidRPr="00A21C17">
              <w:rPr>
                <w:rStyle w:val="Hyperlink"/>
                <w:noProof/>
              </w:rPr>
              <w:t>28.1. Introdução às Expressões Regulares</w:t>
            </w:r>
            <w:r>
              <w:rPr>
                <w:noProof/>
                <w:webHidden/>
              </w:rPr>
              <w:tab/>
            </w:r>
            <w:r>
              <w:rPr>
                <w:noProof/>
                <w:webHidden/>
              </w:rPr>
              <w:fldChar w:fldCharType="begin"/>
            </w:r>
            <w:r>
              <w:rPr>
                <w:noProof/>
                <w:webHidden/>
              </w:rPr>
              <w:instrText xml:space="preserve"> PAGEREF _Toc195354476 \h </w:instrText>
            </w:r>
            <w:r>
              <w:rPr>
                <w:noProof/>
                <w:webHidden/>
              </w:rPr>
            </w:r>
            <w:r>
              <w:rPr>
                <w:noProof/>
                <w:webHidden/>
              </w:rPr>
              <w:fldChar w:fldCharType="separate"/>
            </w:r>
            <w:r>
              <w:rPr>
                <w:noProof/>
                <w:webHidden/>
              </w:rPr>
              <w:t>113</w:t>
            </w:r>
            <w:r>
              <w:rPr>
                <w:noProof/>
                <w:webHidden/>
              </w:rPr>
              <w:fldChar w:fldCharType="end"/>
            </w:r>
          </w:hyperlink>
        </w:p>
        <w:p w14:paraId="20817811" w14:textId="37734573" w:rsidR="008E65CD" w:rsidRDefault="008E65CD">
          <w:pPr>
            <w:pStyle w:val="Sumrio2"/>
            <w:tabs>
              <w:tab w:val="right" w:leader="dot" w:pos="9019"/>
            </w:tabs>
            <w:rPr>
              <w:i/>
              <w:iCs/>
              <w:noProof/>
              <w:kern w:val="2"/>
              <w:sz w:val="24"/>
              <w:szCs w:val="24"/>
              <w:lang w:val="pt-BR" w:eastAsia="pt-BR"/>
              <w14:ligatures w14:val="standardContextual"/>
            </w:rPr>
          </w:pPr>
          <w:hyperlink w:anchor="_Toc195354477" w:history="1">
            <w:r w:rsidRPr="00A21C17">
              <w:rPr>
                <w:rStyle w:val="Hyperlink"/>
                <w:noProof/>
              </w:rPr>
              <w:t>28.2. Sintaxe e Metacaracteres Fundamentais</w:t>
            </w:r>
            <w:r>
              <w:rPr>
                <w:noProof/>
                <w:webHidden/>
              </w:rPr>
              <w:tab/>
            </w:r>
            <w:r>
              <w:rPr>
                <w:noProof/>
                <w:webHidden/>
              </w:rPr>
              <w:fldChar w:fldCharType="begin"/>
            </w:r>
            <w:r>
              <w:rPr>
                <w:noProof/>
                <w:webHidden/>
              </w:rPr>
              <w:instrText xml:space="preserve"> PAGEREF _Toc195354477 \h </w:instrText>
            </w:r>
            <w:r>
              <w:rPr>
                <w:noProof/>
                <w:webHidden/>
              </w:rPr>
            </w:r>
            <w:r>
              <w:rPr>
                <w:noProof/>
                <w:webHidden/>
              </w:rPr>
              <w:fldChar w:fldCharType="separate"/>
            </w:r>
            <w:r>
              <w:rPr>
                <w:noProof/>
                <w:webHidden/>
              </w:rPr>
              <w:t>113</w:t>
            </w:r>
            <w:r>
              <w:rPr>
                <w:noProof/>
                <w:webHidden/>
              </w:rPr>
              <w:fldChar w:fldCharType="end"/>
            </w:r>
          </w:hyperlink>
        </w:p>
        <w:p w14:paraId="21E7ED9C" w14:textId="6AB5062E" w:rsidR="008E65CD" w:rsidRDefault="008E65CD">
          <w:pPr>
            <w:pStyle w:val="Sumrio2"/>
            <w:tabs>
              <w:tab w:val="right" w:leader="dot" w:pos="9019"/>
            </w:tabs>
            <w:rPr>
              <w:i/>
              <w:iCs/>
              <w:noProof/>
              <w:kern w:val="2"/>
              <w:sz w:val="24"/>
              <w:szCs w:val="24"/>
              <w:lang w:val="pt-BR" w:eastAsia="pt-BR"/>
              <w14:ligatures w14:val="standardContextual"/>
            </w:rPr>
          </w:pPr>
          <w:hyperlink w:anchor="_Toc195354478" w:history="1">
            <w:r w:rsidRPr="00A21C17">
              <w:rPr>
                <w:rStyle w:val="Hyperlink"/>
                <w:noProof/>
              </w:rPr>
              <w:t>28.3. Funções PHP para Expressões Regulares</w:t>
            </w:r>
            <w:r>
              <w:rPr>
                <w:noProof/>
                <w:webHidden/>
              </w:rPr>
              <w:tab/>
            </w:r>
            <w:r>
              <w:rPr>
                <w:noProof/>
                <w:webHidden/>
              </w:rPr>
              <w:fldChar w:fldCharType="begin"/>
            </w:r>
            <w:r>
              <w:rPr>
                <w:noProof/>
                <w:webHidden/>
              </w:rPr>
              <w:instrText xml:space="preserve"> PAGEREF _Toc195354478 \h </w:instrText>
            </w:r>
            <w:r>
              <w:rPr>
                <w:noProof/>
                <w:webHidden/>
              </w:rPr>
            </w:r>
            <w:r>
              <w:rPr>
                <w:noProof/>
                <w:webHidden/>
              </w:rPr>
              <w:fldChar w:fldCharType="separate"/>
            </w:r>
            <w:r>
              <w:rPr>
                <w:noProof/>
                <w:webHidden/>
              </w:rPr>
              <w:t>113</w:t>
            </w:r>
            <w:r>
              <w:rPr>
                <w:noProof/>
                <w:webHidden/>
              </w:rPr>
              <w:fldChar w:fldCharType="end"/>
            </w:r>
          </w:hyperlink>
        </w:p>
        <w:p w14:paraId="59932D72" w14:textId="4363E9DE" w:rsidR="008E65CD" w:rsidRDefault="008E65CD">
          <w:pPr>
            <w:pStyle w:val="Sumrio3"/>
            <w:tabs>
              <w:tab w:val="right" w:leader="dot" w:pos="9019"/>
            </w:tabs>
            <w:rPr>
              <w:noProof/>
              <w:kern w:val="2"/>
              <w:sz w:val="24"/>
              <w:szCs w:val="24"/>
              <w:lang w:val="pt-BR" w:eastAsia="pt-BR"/>
              <w14:ligatures w14:val="standardContextual"/>
            </w:rPr>
          </w:pPr>
          <w:hyperlink w:anchor="_Toc195354479" w:history="1">
            <w:r w:rsidRPr="00A21C17">
              <w:rPr>
                <w:rStyle w:val="Hyperlink"/>
                <w:noProof/>
              </w:rPr>
              <w:t>28.3.1. `preg_match`: Verificação de Correspondência</w:t>
            </w:r>
            <w:r>
              <w:rPr>
                <w:noProof/>
                <w:webHidden/>
              </w:rPr>
              <w:tab/>
            </w:r>
            <w:r>
              <w:rPr>
                <w:noProof/>
                <w:webHidden/>
              </w:rPr>
              <w:fldChar w:fldCharType="begin"/>
            </w:r>
            <w:r>
              <w:rPr>
                <w:noProof/>
                <w:webHidden/>
              </w:rPr>
              <w:instrText xml:space="preserve"> PAGEREF _Toc195354479 \h </w:instrText>
            </w:r>
            <w:r>
              <w:rPr>
                <w:noProof/>
                <w:webHidden/>
              </w:rPr>
            </w:r>
            <w:r>
              <w:rPr>
                <w:noProof/>
                <w:webHidden/>
              </w:rPr>
              <w:fldChar w:fldCharType="separate"/>
            </w:r>
            <w:r>
              <w:rPr>
                <w:noProof/>
                <w:webHidden/>
              </w:rPr>
              <w:t>114</w:t>
            </w:r>
            <w:r>
              <w:rPr>
                <w:noProof/>
                <w:webHidden/>
              </w:rPr>
              <w:fldChar w:fldCharType="end"/>
            </w:r>
          </w:hyperlink>
        </w:p>
        <w:p w14:paraId="7E435BF5" w14:textId="151C1C73" w:rsidR="008E65CD" w:rsidRDefault="008E65CD">
          <w:pPr>
            <w:pStyle w:val="Sumrio3"/>
            <w:tabs>
              <w:tab w:val="right" w:leader="dot" w:pos="9019"/>
            </w:tabs>
            <w:rPr>
              <w:noProof/>
              <w:kern w:val="2"/>
              <w:sz w:val="24"/>
              <w:szCs w:val="24"/>
              <w:lang w:val="pt-BR" w:eastAsia="pt-BR"/>
              <w14:ligatures w14:val="standardContextual"/>
            </w:rPr>
          </w:pPr>
          <w:hyperlink w:anchor="_Toc195354480" w:history="1">
            <w:r w:rsidRPr="00A21C17">
              <w:rPr>
                <w:rStyle w:val="Hyperlink"/>
                <w:noProof/>
              </w:rPr>
              <w:t>28.3.2. `preg_replace`: Substituição de Texto</w:t>
            </w:r>
            <w:r>
              <w:rPr>
                <w:noProof/>
                <w:webHidden/>
              </w:rPr>
              <w:tab/>
            </w:r>
            <w:r>
              <w:rPr>
                <w:noProof/>
                <w:webHidden/>
              </w:rPr>
              <w:fldChar w:fldCharType="begin"/>
            </w:r>
            <w:r>
              <w:rPr>
                <w:noProof/>
                <w:webHidden/>
              </w:rPr>
              <w:instrText xml:space="preserve"> PAGEREF _Toc195354480 \h </w:instrText>
            </w:r>
            <w:r>
              <w:rPr>
                <w:noProof/>
                <w:webHidden/>
              </w:rPr>
            </w:r>
            <w:r>
              <w:rPr>
                <w:noProof/>
                <w:webHidden/>
              </w:rPr>
              <w:fldChar w:fldCharType="separate"/>
            </w:r>
            <w:r>
              <w:rPr>
                <w:noProof/>
                <w:webHidden/>
              </w:rPr>
              <w:t>114</w:t>
            </w:r>
            <w:r>
              <w:rPr>
                <w:noProof/>
                <w:webHidden/>
              </w:rPr>
              <w:fldChar w:fldCharType="end"/>
            </w:r>
          </w:hyperlink>
        </w:p>
        <w:p w14:paraId="792BB545" w14:textId="1F11C991" w:rsidR="008E65CD" w:rsidRDefault="008E65CD">
          <w:pPr>
            <w:pStyle w:val="Sumrio3"/>
            <w:tabs>
              <w:tab w:val="right" w:leader="dot" w:pos="9019"/>
            </w:tabs>
            <w:rPr>
              <w:noProof/>
              <w:kern w:val="2"/>
              <w:sz w:val="24"/>
              <w:szCs w:val="24"/>
              <w:lang w:val="pt-BR" w:eastAsia="pt-BR"/>
              <w14:ligatures w14:val="standardContextual"/>
            </w:rPr>
          </w:pPr>
          <w:hyperlink w:anchor="_Toc195354481" w:history="1">
            <w:r w:rsidRPr="00A21C17">
              <w:rPr>
                <w:rStyle w:val="Hyperlink"/>
                <w:noProof/>
              </w:rPr>
              <w:t>28.3.3. `preg_grep`: Filtragem de Arrays</w:t>
            </w:r>
            <w:r>
              <w:rPr>
                <w:noProof/>
                <w:webHidden/>
              </w:rPr>
              <w:tab/>
            </w:r>
            <w:r>
              <w:rPr>
                <w:noProof/>
                <w:webHidden/>
              </w:rPr>
              <w:fldChar w:fldCharType="begin"/>
            </w:r>
            <w:r>
              <w:rPr>
                <w:noProof/>
                <w:webHidden/>
              </w:rPr>
              <w:instrText xml:space="preserve"> PAGEREF _Toc195354481 \h </w:instrText>
            </w:r>
            <w:r>
              <w:rPr>
                <w:noProof/>
                <w:webHidden/>
              </w:rPr>
            </w:r>
            <w:r>
              <w:rPr>
                <w:noProof/>
                <w:webHidden/>
              </w:rPr>
              <w:fldChar w:fldCharType="separate"/>
            </w:r>
            <w:r>
              <w:rPr>
                <w:noProof/>
                <w:webHidden/>
              </w:rPr>
              <w:t>114</w:t>
            </w:r>
            <w:r>
              <w:rPr>
                <w:noProof/>
                <w:webHidden/>
              </w:rPr>
              <w:fldChar w:fldCharType="end"/>
            </w:r>
          </w:hyperlink>
        </w:p>
        <w:p w14:paraId="1CD60E3B" w14:textId="4F815C2E" w:rsidR="008E65CD" w:rsidRDefault="008E65CD">
          <w:pPr>
            <w:pStyle w:val="Sumrio2"/>
            <w:tabs>
              <w:tab w:val="right" w:leader="dot" w:pos="9019"/>
            </w:tabs>
            <w:rPr>
              <w:i/>
              <w:iCs/>
              <w:noProof/>
              <w:kern w:val="2"/>
              <w:sz w:val="24"/>
              <w:szCs w:val="24"/>
              <w:lang w:val="pt-BR" w:eastAsia="pt-BR"/>
              <w14:ligatures w14:val="standardContextual"/>
            </w:rPr>
          </w:pPr>
          <w:hyperlink w:anchor="_Toc195354482" w:history="1">
            <w:r w:rsidRPr="00A21C17">
              <w:rPr>
                <w:rStyle w:val="Hyperlink"/>
                <w:noProof/>
              </w:rPr>
              <w:t>28.4. Modificadores de Padrão</w:t>
            </w:r>
            <w:r>
              <w:rPr>
                <w:noProof/>
                <w:webHidden/>
              </w:rPr>
              <w:tab/>
            </w:r>
            <w:r>
              <w:rPr>
                <w:noProof/>
                <w:webHidden/>
              </w:rPr>
              <w:fldChar w:fldCharType="begin"/>
            </w:r>
            <w:r>
              <w:rPr>
                <w:noProof/>
                <w:webHidden/>
              </w:rPr>
              <w:instrText xml:space="preserve"> PAGEREF _Toc195354482 \h </w:instrText>
            </w:r>
            <w:r>
              <w:rPr>
                <w:noProof/>
                <w:webHidden/>
              </w:rPr>
            </w:r>
            <w:r>
              <w:rPr>
                <w:noProof/>
                <w:webHidden/>
              </w:rPr>
              <w:fldChar w:fldCharType="separate"/>
            </w:r>
            <w:r>
              <w:rPr>
                <w:noProof/>
                <w:webHidden/>
              </w:rPr>
              <w:t>115</w:t>
            </w:r>
            <w:r>
              <w:rPr>
                <w:noProof/>
                <w:webHidden/>
              </w:rPr>
              <w:fldChar w:fldCharType="end"/>
            </w:r>
          </w:hyperlink>
        </w:p>
        <w:p w14:paraId="5AECB224" w14:textId="4CB59EE4" w:rsidR="008E65CD" w:rsidRDefault="008E65CD">
          <w:pPr>
            <w:pStyle w:val="Sumrio2"/>
            <w:tabs>
              <w:tab w:val="right" w:leader="dot" w:pos="9019"/>
            </w:tabs>
            <w:rPr>
              <w:i/>
              <w:iCs/>
              <w:noProof/>
              <w:kern w:val="2"/>
              <w:sz w:val="24"/>
              <w:szCs w:val="24"/>
              <w:lang w:val="pt-BR" w:eastAsia="pt-BR"/>
              <w14:ligatures w14:val="standardContextual"/>
            </w:rPr>
          </w:pPr>
          <w:hyperlink w:anchor="_Toc195354483" w:history="1">
            <w:r w:rsidRPr="00A21C17">
              <w:rPr>
                <w:rStyle w:val="Hyperlink"/>
                <w:noProof/>
              </w:rPr>
              <w:t>28.5. Exemplos Práticos</w:t>
            </w:r>
            <w:r>
              <w:rPr>
                <w:noProof/>
                <w:webHidden/>
              </w:rPr>
              <w:tab/>
            </w:r>
            <w:r>
              <w:rPr>
                <w:noProof/>
                <w:webHidden/>
              </w:rPr>
              <w:fldChar w:fldCharType="begin"/>
            </w:r>
            <w:r>
              <w:rPr>
                <w:noProof/>
                <w:webHidden/>
              </w:rPr>
              <w:instrText xml:space="preserve"> PAGEREF _Toc195354483 \h </w:instrText>
            </w:r>
            <w:r>
              <w:rPr>
                <w:noProof/>
                <w:webHidden/>
              </w:rPr>
            </w:r>
            <w:r>
              <w:rPr>
                <w:noProof/>
                <w:webHidden/>
              </w:rPr>
              <w:fldChar w:fldCharType="separate"/>
            </w:r>
            <w:r>
              <w:rPr>
                <w:noProof/>
                <w:webHidden/>
              </w:rPr>
              <w:t>115</w:t>
            </w:r>
            <w:r>
              <w:rPr>
                <w:noProof/>
                <w:webHidden/>
              </w:rPr>
              <w:fldChar w:fldCharType="end"/>
            </w:r>
          </w:hyperlink>
        </w:p>
        <w:p w14:paraId="457AFE92" w14:textId="59B5728A" w:rsidR="008E65CD" w:rsidRDefault="008E65CD">
          <w:pPr>
            <w:pStyle w:val="Sumrio2"/>
            <w:tabs>
              <w:tab w:val="right" w:leader="dot" w:pos="9019"/>
            </w:tabs>
            <w:rPr>
              <w:i/>
              <w:iCs/>
              <w:noProof/>
              <w:kern w:val="2"/>
              <w:sz w:val="24"/>
              <w:szCs w:val="24"/>
              <w:lang w:val="pt-BR" w:eastAsia="pt-BR"/>
              <w14:ligatures w14:val="standardContextual"/>
            </w:rPr>
          </w:pPr>
          <w:hyperlink w:anchor="_Toc195354484" w:history="1">
            <w:r w:rsidRPr="00A21C17">
              <w:rPr>
                <w:rStyle w:val="Hyperlink"/>
                <w:noProof/>
              </w:rPr>
              <w:t>28.6. Considerações de Segurança</w:t>
            </w:r>
            <w:r>
              <w:rPr>
                <w:noProof/>
                <w:webHidden/>
              </w:rPr>
              <w:tab/>
            </w:r>
            <w:r>
              <w:rPr>
                <w:noProof/>
                <w:webHidden/>
              </w:rPr>
              <w:fldChar w:fldCharType="begin"/>
            </w:r>
            <w:r>
              <w:rPr>
                <w:noProof/>
                <w:webHidden/>
              </w:rPr>
              <w:instrText xml:space="preserve"> PAGEREF _Toc195354484 \h </w:instrText>
            </w:r>
            <w:r>
              <w:rPr>
                <w:noProof/>
                <w:webHidden/>
              </w:rPr>
            </w:r>
            <w:r>
              <w:rPr>
                <w:noProof/>
                <w:webHidden/>
              </w:rPr>
              <w:fldChar w:fldCharType="separate"/>
            </w:r>
            <w:r>
              <w:rPr>
                <w:noProof/>
                <w:webHidden/>
              </w:rPr>
              <w:t>115</w:t>
            </w:r>
            <w:r>
              <w:rPr>
                <w:noProof/>
                <w:webHidden/>
              </w:rPr>
              <w:fldChar w:fldCharType="end"/>
            </w:r>
          </w:hyperlink>
        </w:p>
        <w:p w14:paraId="1A850BAC" w14:textId="11DD8960" w:rsidR="008E65CD" w:rsidRDefault="008E65CD">
          <w:pPr>
            <w:pStyle w:val="Sumrio2"/>
            <w:tabs>
              <w:tab w:val="right" w:leader="dot" w:pos="9019"/>
            </w:tabs>
            <w:rPr>
              <w:i/>
              <w:iCs/>
              <w:noProof/>
              <w:kern w:val="2"/>
              <w:sz w:val="24"/>
              <w:szCs w:val="24"/>
              <w:lang w:val="pt-BR" w:eastAsia="pt-BR"/>
              <w14:ligatures w14:val="standardContextual"/>
            </w:rPr>
          </w:pPr>
          <w:hyperlink w:anchor="_Toc195354485" w:history="1">
            <w:r w:rsidRPr="00A21C17">
              <w:rPr>
                <w:rStyle w:val="Hyperlink"/>
                <w:noProof/>
              </w:rPr>
              <w:t>28.7. Conclusão</w:t>
            </w:r>
            <w:r>
              <w:rPr>
                <w:noProof/>
                <w:webHidden/>
              </w:rPr>
              <w:tab/>
            </w:r>
            <w:r>
              <w:rPr>
                <w:noProof/>
                <w:webHidden/>
              </w:rPr>
              <w:fldChar w:fldCharType="begin"/>
            </w:r>
            <w:r>
              <w:rPr>
                <w:noProof/>
                <w:webHidden/>
              </w:rPr>
              <w:instrText xml:space="preserve"> PAGEREF _Toc195354485 \h </w:instrText>
            </w:r>
            <w:r>
              <w:rPr>
                <w:noProof/>
                <w:webHidden/>
              </w:rPr>
            </w:r>
            <w:r>
              <w:rPr>
                <w:noProof/>
                <w:webHidden/>
              </w:rPr>
              <w:fldChar w:fldCharType="separate"/>
            </w:r>
            <w:r>
              <w:rPr>
                <w:noProof/>
                <w:webHidden/>
              </w:rPr>
              <w:t>115</w:t>
            </w:r>
            <w:r>
              <w:rPr>
                <w:noProof/>
                <w:webHidden/>
              </w:rPr>
              <w:fldChar w:fldCharType="end"/>
            </w:r>
          </w:hyperlink>
        </w:p>
        <w:p w14:paraId="7D1D76C9" w14:textId="0382626B" w:rsidR="008E65CD" w:rsidRDefault="008E65CD">
          <w:pPr>
            <w:pStyle w:val="Sumrio1"/>
            <w:tabs>
              <w:tab w:val="right" w:leader="dot" w:pos="9019"/>
            </w:tabs>
            <w:rPr>
              <w:b w:val="0"/>
              <w:bCs w:val="0"/>
              <w:i/>
              <w:iCs/>
              <w:noProof/>
              <w:kern w:val="2"/>
              <w:lang w:val="pt-BR" w:eastAsia="pt-BR"/>
              <w14:ligatures w14:val="standardContextual"/>
            </w:rPr>
          </w:pPr>
          <w:hyperlink w:anchor="_Toc195354486" w:history="1">
            <w:r w:rsidRPr="00A21C17">
              <w:rPr>
                <w:rStyle w:val="Hyperlink"/>
                <w:noProof/>
              </w:rPr>
              <w:t>29. Manipulação de Formulários PHP: Processar Dados do Formulário</w:t>
            </w:r>
            <w:r>
              <w:rPr>
                <w:noProof/>
                <w:webHidden/>
              </w:rPr>
              <w:tab/>
            </w:r>
            <w:r>
              <w:rPr>
                <w:noProof/>
                <w:webHidden/>
              </w:rPr>
              <w:fldChar w:fldCharType="begin"/>
            </w:r>
            <w:r>
              <w:rPr>
                <w:noProof/>
                <w:webHidden/>
              </w:rPr>
              <w:instrText xml:space="preserve"> PAGEREF _Toc195354486 \h </w:instrText>
            </w:r>
            <w:r>
              <w:rPr>
                <w:noProof/>
                <w:webHidden/>
              </w:rPr>
            </w:r>
            <w:r>
              <w:rPr>
                <w:noProof/>
                <w:webHidden/>
              </w:rPr>
              <w:fldChar w:fldCharType="separate"/>
            </w:r>
            <w:r>
              <w:rPr>
                <w:noProof/>
                <w:webHidden/>
              </w:rPr>
              <w:t>117</w:t>
            </w:r>
            <w:r>
              <w:rPr>
                <w:noProof/>
                <w:webHidden/>
              </w:rPr>
              <w:fldChar w:fldCharType="end"/>
            </w:r>
          </w:hyperlink>
        </w:p>
        <w:p w14:paraId="6E62EAC9" w14:textId="2656C216" w:rsidR="008E65CD" w:rsidRDefault="008E65CD">
          <w:pPr>
            <w:pStyle w:val="Sumrio2"/>
            <w:tabs>
              <w:tab w:val="right" w:leader="dot" w:pos="9019"/>
            </w:tabs>
            <w:rPr>
              <w:i/>
              <w:iCs/>
              <w:noProof/>
              <w:kern w:val="2"/>
              <w:sz w:val="24"/>
              <w:szCs w:val="24"/>
              <w:lang w:val="pt-BR" w:eastAsia="pt-BR"/>
              <w14:ligatures w14:val="standardContextual"/>
            </w:rPr>
          </w:pPr>
          <w:hyperlink w:anchor="_Toc195354487" w:history="1">
            <w:r w:rsidRPr="00A21C17">
              <w:rPr>
                <w:rStyle w:val="Hyperlink"/>
                <w:noProof/>
              </w:rPr>
              <w:t>A Base: HTML e Formulários</w:t>
            </w:r>
            <w:r>
              <w:rPr>
                <w:noProof/>
                <w:webHidden/>
              </w:rPr>
              <w:tab/>
            </w:r>
            <w:r>
              <w:rPr>
                <w:noProof/>
                <w:webHidden/>
              </w:rPr>
              <w:fldChar w:fldCharType="begin"/>
            </w:r>
            <w:r>
              <w:rPr>
                <w:noProof/>
                <w:webHidden/>
              </w:rPr>
              <w:instrText xml:space="preserve"> PAGEREF _Toc195354487 \h </w:instrText>
            </w:r>
            <w:r>
              <w:rPr>
                <w:noProof/>
                <w:webHidden/>
              </w:rPr>
            </w:r>
            <w:r>
              <w:rPr>
                <w:noProof/>
                <w:webHidden/>
              </w:rPr>
              <w:fldChar w:fldCharType="separate"/>
            </w:r>
            <w:r>
              <w:rPr>
                <w:noProof/>
                <w:webHidden/>
              </w:rPr>
              <w:t>117</w:t>
            </w:r>
            <w:r>
              <w:rPr>
                <w:noProof/>
                <w:webHidden/>
              </w:rPr>
              <w:fldChar w:fldCharType="end"/>
            </w:r>
          </w:hyperlink>
        </w:p>
        <w:p w14:paraId="63D62544" w14:textId="3A0FECB4" w:rsidR="008E65CD" w:rsidRDefault="008E65CD">
          <w:pPr>
            <w:pStyle w:val="Sumrio2"/>
            <w:tabs>
              <w:tab w:val="right" w:leader="dot" w:pos="9019"/>
            </w:tabs>
            <w:rPr>
              <w:i/>
              <w:iCs/>
              <w:noProof/>
              <w:kern w:val="2"/>
              <w:sz w:val="24"/>
              <w:szCs w:val="24"/>
              <w:lang w:val="pt-BR" w:eastAsia="pt-BR"/>
              <w14:ligatures w14:val="standardContextual"/>
            </w:rPr>
          </w:pPr>
          <w:hyperlink w:anchor="_Toc195354488" w:history="1">
            <w:r w:rsidRPr="00A21C17">
              <w:rPr>
                <w:rStyle w:val="Hyperlink"/>
                <w:noProof/>
              </w:rPr>
              <w:t>Aceder aos Dados do Formulário em PHP</w:t>
            </w:r>
            <w:r>
              <w:rPr>
                <w:noProof/>
                <w:webHidden/>
              </w:rPr>
              <w:tab/>
            </w:r>
            <w:r>
              <w:rPr>
                <w:noProof/>
                <w:webHidden/>
              </w:rPr>
              <w:fldChar w:fldCharType="begin"/>
            </w:r>
            <w:r>
              <w:rPr>
                <w:noProof/>
                <w:webHidden/>
              </w:rPr>
              <w:instrText xml:space="preserve"> PAGEREF _Toc195354488 \h </w:instrText>
            </w:r>
            <w:r>
              <w:rPr>
                <w:noProof/>
                <w:webHidden/>
              </w:rPr>
            </w:r>
            <w:r>
              <w:rPr>
                <w:noProof/>
                <w:webHidden/>
              </w:rPr>
              <w:fldChar w:fldCharType="separate"/>
            </w:r>
            <w:r>
              <w:rPr>
                <w:noProof/>
                <w:webHidden/>
              </w:rPr>
              <w:t>117</w:t>
            </w:r>
            <w:r>
              <w:rPr>
                <w:noProof/>
                <w:webHidden/>
              </w:rPr>
              <w:fldChar w:fldCharType="end"/>
            </w:r>
          </w:hyperlink>
        </w:p>
        <w:p w14:paraId="29609279" w14:textId="382F5F20" w:rsidR="008E65CD" w:rsidRDefault="008E65CD">
          <w:pPr>
            <w:pStyle w:val="Sumrio2"/>
            <w:tabs>
              <w:tab w:val="right" w:leader="dot" w:pos="9019"/>
            </w:tabs>
            <w:rPr>
              <w:i/>
              <w:iCs/>
              <w:noProof/>
              <w:kern w:val="2"/>
              <w:sz w:val="24"/>
              <w:szCs w:val="24"/>
              <w:lang w:val="pt-BR" w:eastAsia="pt-BR"/>
              <w14:ligatures w14:val="standardContextual"/>
            </w:rPr>
          </w:pPr>
          <w:hyperlink w:anchor="_Toc195354489" w:history="1">
            <w:r w:rsidRPr="00A21C17">
              <w:rPr>
                <w:rStyle w:val="Hyperlink"/>
                <w:noProof/>
              </w:rPr>
              <w:t>Validação de Dados</w:t>
            </w:r>
            <w:r>
              <w:rPr>
                <w:noProof/>
                <w:webHidden/>
              </w:rPr>
              <w:tab/>
            </w:r>
            <w:r>
              <w:rPr>
                <w:noProof/>
                <w:webHidden/>
              </w:rPr>
              <w:fldChar w:fldCharType="begin"/>
            </w:r>
            <w:r>
              <w:rPr>
                <w:noProof/>
                <w:webHidden/>
              </w:rPr>
              <w:instrText xml:space="preserve"> PAGEREF _Toc195354489 \h </w:instrText>
            </w:r>
            <w:r>
              <w:rPr>
                <w:noProof/>
                <w:webHidden/>
              </w:rPr>
            </w:r>
            <w:r>
              <w:rPr>
                <w:noProof/>
                <w:webHidden/>
              </w:rPr>
              <w:fldChar w:fldCharType="separate"/>
            </w:r>
            <w:r>
              <w:rPr>
                <w:noProof/>
                <w:webHidden/>
              </w:rPr>
              <w:t>118</w:t>
            </w:r>
            <w:r>
              <w:rPr>
                <w:noProof/>
                <w:webHidden/>
              </w:rPr>
              <w:fldChar w:fldCharType="end"/>
            </w:r>
          </w:hyperlink>
        </w:p>
        <w:p w14:paraId="78DFED97" w14:textId="177A4DE0" w:rsidR="008E65CD" w:rsidRDefault="008E65CD">
          <w:pPr>
            <w:pStyle w:val="Sumrio2"/>
            <w:tabs>
              <w:tab w:val="right" w:leader="dot" w:pos="9019"/>
            </w:tabs>
            <w:rPr>
              <w:i/>
              <w:iCs/>
              <w:noProof/>
              <w:kern w:val="2"/>
              <w:sz w:val="24"/>
              <w:szCs w:val="24"/>
              <w:lang w:val="pt-BR" w:eastAsia="pt-BR"/>
              <w14:ligatures w14:val="standardContextual"/>
            </w:rPr>
          </w:pPr>
          <w:hyperlink w:anchor="_Toc195354490" w:history="1">
            <w:r w:rsidRPr="00A21C17">
              <w:rPr>
                <w:rStyle w:val="Hyperlink"/>
                <w:noProof/>
              </w:rPr>
              <w:t>Proteção contra Ataques</w:t>
            </w:r>
            <w:r>
              <w:rPr>
                <w:noProof/>
                <w:webHidden/>
              </w:rPr>
              <w:tab/>
            </w:r>
            <w:r>
              <w:rPr>
                <w:noProof/>
                <w:webHidden/>
              </w:rPr>
              <w:fldChar w:fldCharType="begin"/>
            </w:r>
            <w:r>
              <w:rPr>
                <w:noProof/>
                <w:webHidden/>
              </w:rPr>
              <w:instrText xml:space="preserve"> PAGEREF _Toc195354490 \h </w:instrText>
            </w:r>
            <w:r>
              <w:rPr>
                <w:noProof/>
                <w:webHidden/>
              </w:rPr>
            </w:r>
            <w:r>
              <w:rPr>
                <w:noProof/>
                <w:webHidden/>
              </w:rPr>
              <w:fldChar w:fldCharType="separate"/>
            </w:r>
            <w:r>
              <w:rPr>
                <w:noProof/>
                <w:webHidden/>
              </w:rPr>
              <w:t>119</w:t>
            </w:r>
            <w:r>
              <w:rPr>
                <w:noProof/>
                <w:webHidden/>
              </w:rPr>
              <w:fldChar w:fldCharType="end"/>
            </w:r>
          </w:hyperlink>
        </w:p>
        <w:p w14:paraId="41AABE8E" w14:textId="201194D0" w:rsidR="008E65CD" w:rsidRDefault="008E65CD">
          <w:pPr>
            <w:pStyle w:val="Sumrio2"/>
            <w:tabs>
              <w:tab w:val="right" w:leader="dot" w:pos="9019"/>
            </w:tabs>
            <w:rPr>
              <w:i/>
              <w:iCs/>
              <w:noProof/>
              <w:kern w:val="2"/>
              <w:sz w:val="24"/>
              <w:szCs w:val="24"/>
              <w:lang w:val="pt-BR" w:eastAsia="pt-BR"/>
              <w14:ligatures w14:val="standardContextual"/>
            </w:rPr>
          </w:pPr>
          <w:hyperlink w:anchor="_Toc195354491" w:history="1">
            <w:r w:rsidRPr="00A21C17">
              <w:rPr>
                <w:rStyle w:val="Hyperlink"/>
                <w:noProof/>
              </w:rPr>
              <w:t>Considerações Adicionais</w:t>
            </w:r>
            <w:r>
              <w:rPr>
                <w:noProof/>
                <w:webHidden/>
              </w:rPr>
              <w:tab/>
            </w:r>
            <w:r>
              <w:rPr>
                <w:noProof/>
                <w:webHidden/>
              </w:rPr>
              <w:fldChar w:fldCharType="begin"/>
            </w:r>
            <w:r>
              <w:rPr>
                <w:noProof/>
                <w:webHidden/>
              </w:rPr>
              <w:instrText xml:space="preserve"> PAGEREF _Toc195354491 \h </w:instrText>
            </w:r>
            <w:r>
              <w:rPr>
                <w:noProof/>
                <w:webHidden/>
              </w:rPr>
            </w:r>
            <w:r>
              <w:rPr>
                <w:noProof/>
                <w:webHidden/>
              </w:rPr>
              <w:fldChar w:fldCharType="separate"/>
            </w:r>
            <w:r>
              <w:rPr>
                <w:noProof/>
                <w:webHidden/>
              </w:rPr>
              <w:t>119</w:t>
            </w:r>
            <w:r>
              <w:rPr>
                <w:noProof/>
                <w:webHidden/>
              </w:rPr>
              <w:fldChar w:fldCharType="end"/>
            </w:r>
          </w:hyperlink>
        </w:p>
        <w:p w14:paraId="4E5D1B70" w14:textId="2455A985" w:rsidR="008E65CD" w:rsidRDefault="008E65CD">
          <w:pPr>
            <w:pStyle w:val="Sumrio1"/>
            <w:tabs>
              <w:tab w:val="right" w:leader="dot" w:pos="9019"/>
            </w:tabs>
            <w:rPr>
              <w:b w:val="0"/>
              <w:bCs w:val="0"/>
              <w:i/>
              <w:iCs/>
              <w:noProof/>
              <w:kern w:val="2"/>
              <w:lang w:val="pt-BR" w:eastAsia="pt-BR"/>
              <w14:ligatures w14:val="standardContextual"/>
            </w:rPr>
          </w:pPr>
          <w:hyperlink w:anchor="_Toc195354492" w:history="1">
            <w:r w:rsidRPr="00A21C17">
              <w:rPr>
                <w:rStyle w:val="Hyperlink"/>
                <w:noProof/>
              </w:rPr>
              <w:t>30. Validação de Formulário PHP: Validar Entrada do Formulário</w:t>
            </w:r>
            <w:r>
              <w:rPr>
                <w:noProof/>
                <w:webHidden/>
              </w:rPr>
              <w:tab/>
            </w:r>
            <w:r>
              <w:rPr>
                <w:noProof/>
                <w:webHidden/>
              </w:rPr>
              <w:fldChar w:fldCharType="begin"/>
            </w:r>
            <w:r>
              <w:rPr>
                <w:noProof/>
                <w:webHidden/>
              </w:rPr>
              <w:instrText xml:space="preserve"> PAGEREF _Toc195354492 \h </w:instrText>
            </w:r>
            <w:r>
              <w:rPr>
                <w:noProof/>
                <w:webHidden/>
              </w:rPr>
            </w:r>
            <w:r>
              <w:rPr>
                <w:noProof/>
                <w:webHidden/>
              </w:rPr>
              <w:fldChar w:fldCharType="separate"/>
            </w:r>
            <w:r>
              <w:rPr>
                <w:noProof/>
                <w:webHidden/>
              </w:rPr>
              <w:t>120</w:t>
            </w:r>
            <w:r>
              <w:rPr>
                <w:noProof/>
                <w:webHidden/>
              </w:rPr>
              <w:fldChar w:fldCharType="end"/>
            </w:r>
          </w:hyperlink>
        </w:p>
        <w:p w14:paraId="64F266F6" w14:textId="2497AB20" w:rsidR="008E65CD" w:rsidRDefault="008E65CD">
          <w:pPr>
            <w:pStyle w:val="Sumrio2"/>
            <w:tabs>
              <w:tab w:val="right" w:leader="dot" w:pos="9019"/>
            </w:tabs>
            <w:rPr>
              <w:i/>
              <w:iCs/>
              <w:noProof/>
              <w:kern w:val="2"/>
              <w:sz w:val="24"/>
              <w:szCs w:val="24"/>
              <w:lang w:val="pt-BR" w:eastAsia="pt-BR"/>
              <w14:ligatures w14:val="standardContextual"/>
            </w:rPr>
          </w:pPr>
          <w:hyperlink w:anchor="_Toc195354493" w:history="1">
            <w:r w:rsidRPr="00A21C17">
              <w:rPr>
                <w:rStyle w:val="Hyperlink"/>
                <w:noProof/>
              </w:rPr>
              <w:t>30.1. A Importância da Validação de Formulários</w:t>
            </w:r>
            <w:r>
              <w:rPr>
                <w:noProof/>
                <w:webHidden/>
              </w:rPr>
              <w:tab/>
            </w:r>
            <w:r>
              <w:rPr>
                <w:noProof/>
                <w:webHidden/>
              </w:rPr>
              <w:fldChar w:fldCharType="begin"/>
            </w:r>
            <w:r>
              <w:rPr>
                <w:noProof/>
                <w:webHidden/>
              </w:rPr>
              <w:instrText xml:space="preserve"> PAGEREF _Toc195354493 \h </w:instrText>
            </w:r>
            <w:r>
              <w:rPr>
                <w:noProof/>
                <w:webHidden/>
              </w:rPr>
            </w:r>
            <w:r>
              <w:rPr>
                <w:noProof/>
                <w:webHidden/>
              </w:rPr>
              <w:fldChar w:fldCharType="separate"/>
            </w:r>
            <w:r>
              <w:rPr>
                <w:noProof/>
                <w:webHidden/>
              </w:rPr>
              <w:t>120</w:t>
            </w:r>
            <w:r>
              <w:rPr>
                <w:noProof/>
                <w:webHidden/>
              </w:rPr>
              <w:fldChar w:fldCharType="end"/>
            </w:r>
          </w:hyperlink>
        </w:p>
        <w:p w14:paraId="4264CBF3" w14:textId="4B61558E" w:rsidR="008E65CD" w:rsidRDefault="008E65CD">
          <w:pPr>
            <w:pStyle w:val="Sumrio2"/>
            <w:tabs>
              <w:tab w:val="right" w:leader="dot" w:pos="9019"/>
            </w:tabs>
            <w:rPr>
              <w:i/>
              <w:iCs/>
              <w:noProof/>
              <w:kern w:val="2"/>
              <w:sz w:val="24"/>
              <w:szCs w:val="24"/>
              <w:lang w:val="pt-BR" w:eastAsia="pt-BR"/>
              <w14:ligatures w14:val="standardContextual"/>
            </w:rPr>
          </w:pPr>
          <w:hyperlink w:anchor="_Toc195354494" w:history="1">
            <w:r w:rsidRPr="00A21C17">
              <w:rPr>
                <w:rStyle w:val="Hyperlink"/>
                <w:noProof/>
              </w:rPr>
              <w:t>30.2. Métodos de Validação de Formulários PHP</w:t>
            </w:r>
            <w:r>
              <w:rPr>
                <w:noProof/>
                <w:webHidden/>
              </w:rPr>
              <w:tab/>
            </w:r>
            <w:r>
              <w:rPr>
                <w:noProof/>
                <w:webHidden/>
              </w:rPr>
              <w:fldChar w:fldCharType="begin"/>
            </w:r>
            <w:r>
              <w:rPr>
                <w:noProof/>
                <w:webHidden/>
              </w:rPr>
              <w:instrText xml:space="preserve"> PAGEREF _Toc195354494 \h </w:instrText>
            </w:r>
            <w:r>
              <w:rPr>
                <w:noProof/>
                <w:webHidden/>
              </w:rPr>
            </w:r>
            <w:r>
              <w:rPr>
                <w:noProof/>
                <w:webHidden/>
              </w:rPr>
              <w:fldChar w:fldCharType="separate"/>
            </w:r>
            <w:r>
              <w:rPr>
                <w:noProof/>
                <w:webHidden/>
              </w:rPr>
              <w:t>120</w:t>
            </w:r>
            <w:r>
              <w:rPr>
                <w:noProof/>
                <w:webHidden/>
              </w:rPr>
              <w:fldChar w:fldCharType="end"/>
            </w:r>
          </w:hyperlink>
        </w:p>
        <w:p w14:paraId="2FF1084A" w14:textId="0819F5BB" w:rsidR="008E65CD" w:rsidRDefault="008E65CD">
          <w:pPr>
            <w:pStyle w:val="Sumrio3"/>
            <w:tabs>
              <w:tab w:val="right" w:leader="dot" w:pos="9019"/>
            </w:tabs>
            <w:rPr>
              <w:noProof/>
              <w:kern w:val="2"/>
              <w:sz w:val="24"/>
              <w:szCs w:val="24"/>
              <w:lang w:val="pt-BR" w:eastAsia="pt-BR"/>
              <w14:ligatures w14:val="standardContextual"/>
            </w:rPr>
          </w:pPr>
          <w:hyperlink w:anchor="_Toc195354495" w:history="1">
            <w:r w:rsidRPr="00A21C17">
              <w:rPr>
                <w:rStyle w:val="Hyperlink"/>
                <w:noProof/>
              </w:rPr>
              <w:t>30.2.1. Validação do Lado do Cliente (JavaScript)</w:t>
            </w:r>
            <w:r>
              <w:rPr>
                <w:noProof/>
                <w:webHidden/>
              </w:rPr>
              <w:tab/>
            </w:r>
            <w:r>
              <w:rPr>
                <w:noProof/>
                <w:webHidden/>
              </w:rPr>
              <w:fldChar w:fldCharType="begin"/>
            </w:r>
            <w:r>
              <w:rPr>
                <w:noProof/>
                <w:webHidden/>
              </w:rPr>
              <w:instrText xml:space="preserve"> PAGEREF _Toc195354495 \h </w:instrText>
            </w:r>
            <w:r>
              <w:rPr>
                <w:noProof/>
                <w:webHidden/>
              </w:rPr>
            </w:r>
            <w:r>
              <w:rPr>
                <w:noProof/>
                <w:webHidden/>
              </w:rPr>
              <w:fldChar w:fldCharType="separate"/>
            </w:r>
            <w:r>
              <w:rPr>
                <w:noProof/>
                <w:webHidden/>
              </w:rPr>
              <w:t>120</w:t>
            </w:r>
            <w:r>
              <w:rPr>
                <w:noProof/>
                <w:webHidden/>
              </w:rPr>
              <w:fldChar w:fldCharType="end"/>
            </w:r>
          </w:hyperlink>
        </w:p>
        <w:p w14:paraId="4CD7BEA5" w14:textId="14A3EC01" w:rsidR="008E65CD" w:rsidRDefault="008E65CD">
          <w:pPr>
            <w:pStyle w:val="Sumrio3"/>
            <w:tabs>
              <w:tab w:val="right" w:leader="dot" w:pos="9019"/>
            </w:tabs>
            <w:rPr>
              <w:noProof/>
              <w:kern w:val="2"/>
              <w:sz w:val="24"/>
              <w:szCs w:val="24"/>
              <w:lang w:val="pt-BR" w:eastAsia="pt-BR"/>
              <w14:ligatures w14:val="standardContextual"/>
            </w:rPr>
          </w:pPr>
          <w:hyperlink w:anchor="_Toc195354496" w:history="1">
            <w:r w:rsidRPr="00A21C17">
              <w:rPr>
                <w:rStyle w:val="Hyperlink"/>
                <w:noProof/>
              </w:rPr>
              <w:t>30.2.2. Validação do Lado do Servidor (PHP)</w:t>
            </w:r>
            <w:r>
              <w:rPr>
                <w:noProof/>
                <w:webHidden/>
              </w:rPr>
              <w:tab/>
            </w:r>
            <w:r>
              <w:rPr>
                <w:noProof/>
                <w:webHidden/>
              </w:rPr>
              <w:fldChar w:fldCharType="begin"/>
            </w:r>
            <w:r>
              <w:rPr>
                <w:noProof/>
                <w:webHidden/>
              </w:rPr>
              <w:instrText xml:space="preserve"> PAGEREF _Toc195354496 \h </w:instrText>
            </w:r>
            <w:r>
              <w:rPr>
                <w:noProof/>
                <w:webHidden/>
              </w:rPr>
            </w:r>
            <w:r>
              <w:rPr>
                <w:noProof/>
                <w:webHidden/>
              </w:rPr>
              <w:fldChar w:fldCharType="separate"/>
            </w:r>
            <w:r>
              <w:rPr>
                <w:noProof/>
                <w:webHidden/>
              </w:rPr>
              <w:t>120</w:t>
            </w:r>
            <w:r>
              <w:rPr>
                <w:noProof/>
                <w:webHidden/>
              </w:rPr>
              <w:fldChar w:fldCharType="end"/>
            </w:r>
          </w:hyperlink>
        </w:p>
        <w:p w14:paraId="0BB9AFE3" w14:textId="0E6A0D28" w:rsidR="008E65CD" w:rsidRDefault="008E65CD">
          <w:pPr>
            <w:pStyle w:val="Sumrio2"/>
            <w:tabs>
              <w:tab w:val="right" w:leader="dot" w:pos="9019"/>
            </w:tabs>
            <w:rPr>
              <w:i/>
              <w:iCs/>
              <w:noProof/>
              <w:kern w:val="2"/>
              <w:sz w:val="24"/>
              <w:szCs w:val="24"/>
              <w:lang w:val="pt-BR" w:eastAsia="pt-BR"/>
              <w14:ligatures w14:val="standardContextual"/>
            </w:rPr>
          </w:pPr>
          <w:hyperlink w:anchor="_Toc195354497" w:history="1">
            <w:r w:rsidRPr="00A21C17">
              <w:rPr>
                <w:rStyle w:val="Hyperlink"/>
                <w:noProof/>
              </w:rPr>
              <w:t>30.3. Apresentação de Erros de Validação</w:t>
            </w:r>
            <w:r>
              <w:rPr>
                <w:noProof/>
                <w:webHidden/>
              </w:rPr>
              <w:tab/>
            </w:r>
            <w:r>
              <w:rPr>
                <w:noProof/>
                <w:webHidden/>
              </w:rPr>
              <w:fldChar w:fldCharType="begin"/>
            </w:r>
            <w:r>
              <w:rPr>
                <w:noProof/>
                <w:webHidden/>
              </w:rPr>
              <w:instrText xml:space="preserve"> PAGEREF _Toc195354497 \h </w:instrText>
            </w:r>
            <w:r>
              <w:rPr>
                <w:noProof/>
                <w:webHidden/>
              </w:rPr>
            </w:r>
            <w:r>
              <w:rPr>
                <w:noProof/>
                <w:webHidden/>
              </w:rPr>
              <w:fldChar w:fldCharType="separate"/>
            </w:r>
            <w:r>
              <w:rPr>
                <w:noProof/>
                <w:webHidden/>
              </w:rPr>
              <w:t>122</w:t>
            </w:r>
            <w:r>
              <w:rPr>
                <w:noProof/>
                <w:webHidden/>
              </w:rPr>
              <w:fldChar w:fldCharType="end"/>
            </w:r>
          </w:hyperlink>
        </w:p>
        <w:p w14:paraId="6D9D592D" w14:textId="412B3B2D" w:rsidR="008E65CD" w:rsidRDefault="008E65CD">
          <w:pPr>
            <w:pStyle w:val="Sumrio2"/>
            <w:tabs>
              <w:tab w:val="right" w:leader="dot" w:pos="9019"/>
            </w:tabs>
            <w:rPr>
              <w:i/>
              <w:iCs/>
              <w:noProof/>
              <w:kern w:val="2"/>
              <w:sz w:val="24"/>
              <w:szCs w:val="24"/>
              <w:lang w:val="pt-BR" w:eastAsia="pt-BR"/>
              <w14:ligatures w14:val="standardContextual"/>
            </w:rPr>
          </w:pPr>
          <w:hyperlink w:anchor="_Toc195354498" w:history="1">
            <w:r w:rsidRPr="00A21C17">
              <w:rPr>
                <w:rStyle w:val="Hyperlink"/>
                <w:noProof/>
              </w:rPr>
              <w:t>30.4. Boas Práticas para a Validação de Formulários</w:t>
            </w:r>
            <w:r>
              <w:rPr>
                <w:noProof/>
                <w:webHidden/>
              </w:rPr>
              <w:tab/>
            </w:r>
            <w:r>
              <w:rPr>
                <w:noProof/>
                <w:webHidden/>
              </w:rPr>
              <w:fldChar w:fldCharType="begin"/>
            </w:r>
            <w:r>
              <w:rPr>
                <w:noProof/>
                <w:webHidden/>
              </w:rPr>
              <w:instrText xml:space="preserve"> PAGEREF _Toc195354498 \h </w:instrText>
            </w:r>
            <w:r>
              <w:rPr>
                <w:noProof/>
                <w:webHidden/>
              </w:rPr>
            </w:r>
            <w:r>
              <w:rPr>
                <w:noProof/>
                <w:webHidden/>
              </w:rPr>
              <w:fldChar w:fldCharType="separate"/>
            </w:r>
            <w:r>
              <w:rPr>
                <w:noProof/>
                <w:webHidden/>
              </w:rPr>
              <w:t>122</w:t>
            </w:r>
            <w:r>
              <w:rPr>
                <w:noProof/>
                <w:webHidden/>
              </w:rPr>
              <w:fldChar w:fldCharType="end"/>
            </w:r>
          </w:hyperlink>
        </w:p>
        <w:p w14:paraId="4872F8A7" w14:textId="501E3B2F" w:rsidR="008E65CD" w:rsidRDefault="008E65CD">
          <w:pPr>
            <w:pStyle w:val="Sumrio1"/>
            <w:tabs>
              <w:tab w:val="right" w:leader="dot" w:pos="9019"/>
            </w:tabs>
            <w:rPr>
              <w:b w:val="0"/>
              <w:bCs w:val="0"/>
              <w:i/>
              <w:iCs/>
              <w:noProof/>
              <w:kern w:val="2"/>
              <w:lang w:val="pt-BR" w:eastAsia="pt-BR"/>
              <w14:ligatures w14:val="standardContextual"/>
            </w:rPr>
          </w:pPr>
          <w:hyperlink w:anchor="_Toc195354499" w:history="1">
            <w:r w:rsidRPr="00A21C17">
              <w:rPr>
                <w:rStyle w:val="Hyperlink"/>
                <w:noProof/>
              </w:rPr>
              <w:t>31. Formulários PHP: Definir Campos Obrigatórios</w:t>
            </w:r>
            <w:r>
              <w:rPr>
                <w:noProof/>
                <w:webHidden/>
              </w:rPr>
              <w:tab/>
            </w:r>
            <w:r>
              <w:rPr>
                <w:noProof/>
                <w:webHidden/>
              </w:rPr>
              <w:fldChar w:fldCharType="begin"/>
            </w:r>
            <w:r>
              <w:rPr>
                <w:noProof/>
                <w:webHidden/>
              </w:rPr>
              <w:instrText xml:space="preserve"> PAGEREF _Toc195354499 \h </w:instrText>
            </w:r>
            <w:r>
              <w:rPr>
                <w:noProof/>
                <w:webHidden/>
              </w:rPr>
            </w:r>
            <w:r>
              <w:rPr>
                <w:noProof/>
                <w:webHidden/>
              </w:rPr>
              <w:fldChar w:fldCharType="separate"/>
            </w:r>
            <w:r>
              <w:rPr>
                <w:noProof/>
                <w:webHidden/>
              </w:rPr>
              <w:t>124</w:t>
            </w:r>
            <w:r>
              <w:rPr>
                <w:noProof/>
                <w:webHidden/>
              </w:rPr>
              <w:fldChar w:fldCharType="end"/>
            </w:r>
          </w:hyperlink>
        </w:p>
        <w:p w14:paraId="7DB9E852" w14:textId="222B4691" w:rsidR="008E65CD" w:rsidRDefault="008E65CD">
          <w:pPr>
            <w:pStyle w:val="Sumrio2"/>
            <w:tabs>
              <w:tab w:val="right" w:leader="dot" w:pos="9019"/>
            </w:tabs>
            <w:rPr>
              <w:i/>
              <w:iCs/>
              <w:noProof/>
              <w:kern w:val="2"/>
              <w:sz w:val="24"/>
              <w:szCs w:val="24"/>
              <w:lang w:val="pt-BR" w:eastAsia="pt-BR"/>
              <w14:ligatures w14:val="standardContextual"/>
            </w:rPr>
          </w:pPr>
          <w:hyperlink w:anchor="_Toc195354500" w:history="1">
            <w:r w:rsidRPr="00A21C17">
              <w:rPr>
                <w:rStyle w:val="Hyperlink"/>
                <w:noProof/>
              </w:rPr>
              <w:t>31.1. A Importância de Campos Obrigatórios</w:t>
            </w:r>
            <w:r>
              <w:rPr>
                <w:noProof/>
                <w:webHidden/>
              </w:rPr>
              <w:tab/>
            </w:r>
            <w:r>
              <w:rPr>
                <w:noProof/>
                <w:webHidden/>
              </w:rPr>
              <w:fldChar w:fldCharType="begin"/>
            </w:r>
            <w:r>
              <w:rPr>
                <w:noProof/>
                <w:webHidden/>
              </w:rPr>
              <w:instrText xml:space="preserve"> PAGEREF _Toc195354500 \h </w:instrText>
            </w:r>
            <w:r>
              <w:rPr>
                <w:noProof/>
                <w:webHidden/>
              </w:rPr>
            </w:r>
            <w:r>
              <w:rPr>
                <w:noProof/>
                <w:webHidden/>
              </w:rPr>
              <w:fldChar w:fldCharType="separate"/>
            </w:r>
            <w:r>
              <w:rPr>
                <w:noProof/>
                <w:webHidden/>
              </w:rPr>
              <w:t>124</w:t>
            </w:r>
            <w:r>
              <w:rPr>
                <w:noProof/>
                <w:webHidden/>
              </w:rPr>
              <w:fldChar w:fldCharType="end"/>
            </w:r>
          </w:hyperlink>
        </w:p>
        <w:p w14:paraId="601280D5" w14:textId="65110E62" w:rsidR="008E65CD" w:rsidRDefault="008E65CD">
          <w:pPr>
            <w:pStyle w:val="Sumrio2"/>
            <w:tabs>
              <w:tab w:val="right" w:leader="dot" w:pos="9019"/>
            </w:tabs>
            <w:rPr>
              <w:i/>
              <w:iCs/>
              <w:noProof/>
              <w:kern w:val="2"/>
              <w:sz w:val="24"/>
              <w:szCs w:val="24"/>
              <w:lang w:val="pt-BR" w:eastAsia="pt-BR"/>
              <w14:ligatures w14:val="standardContextual"/>
            </w:rPr>
          </w:pPr>
          <w:hyperlink w:anchor="_Toc195354501" w:history="1">
            <w:r w:rsidRPr="00A21C17">
              <w:rPr>
                <w:rStyle w:val="Hyperlink"/>
                <w:noProof/>
              </w:rPr>
              <w:t>31.2. Implementação no HTML: Atributo `required`</w:t>
            </w:r>
            <w:r>
              <w:rPr>
                <w:noProof/>
                <w:webHidden/>
              </w:rPr>
              <w:tab/>
            </w:r>
            <w:r>
              <w:rPr>
                <w:noProof/>
                <w:webHidden/>
              </w:rPr>
              <w:fldChar w:fldCharType="begin"/>
            </w:r>
            <w:r>
              <w:rPr>
                <w:noProof/>
                <w:webHidden/>
              </w:rPr>
              <w:instrText xml:space="preserve"> PAGEREF _Toc195354501 \h </w:instrText>
            </w:r>
            <w:r>
              <w:rPr>
                <w:noProof/>
                <w:webHidden/>
              </w:rPr>
            </w:r>
            <w:r>
              <w:rPr>
                <w:noProof/>
                <w:webHidden/>
              </w:rPr>
              <w:fldChar w:fldCharType="separate"/>
            </w:r>
            <w:r>
              <w:rPr>
                <w:noProof/>
                <w:webHidden/>
              </w:rPr>
              <w:t>124</w:t>
            </w:r>
            <w:r>
              <w:rPr>
                <w:noProof/>
                <w:webHidden/>
              </w:rPr>
              <w:fldChar w:fldCharType="end"/>
            </w:r>
          </w:hyperlink>
        </w:p>
        <w:p w14:paraId="40E54C90" w14:textId="3A62AF5F" w:rsidR="008E65CD" w:rsidRDefault="008E65CD">
          <w:pPr>
            <w:pStyle w:val="Sumrio2"/>
            <w:tabs>
              <w:tab w:val="right" w:leader="dot" w:pos="9019"/>
            </w:tabs>
            <w:rPr>
              <w:i/>
              <w:iCs/>
              <w:noProof/>
              <w:kern w:val="2"/>
              <w:sz w:val="24"/>
              <w:szCs w:val="24"/>
              <w:lang w:val="pt-BR" w:eastAsia="pt-BR"/>
              <w14:ligatures w14:val="standardContextual"/>
            </w:rPr>
          </w:pPr>
          <w:hyperlink w:anchor="_Toc195354502" w:history="1">
            <w:r w:rsidRPr="00A21C17">
              <w:rPr>
                <w:rStyle w:val="Hyperlink"/>
                <w:noProof/>
              </w:rPr>
              <w:t>31.3. Validação no PHP: Verificação com `isset()` e `empty()`</w:t>
            </w:r>
            <w:r>
              <w:rPr>
                <w:noProof/>
                <w:webHidden/>
              </w:rPr>
              <w:tab/>
            </w:r>
            <w:r>
              <w:rPr>
                <w:noProof/>
                <w:webHidden/>
              </w:rPr>
              <w:fldChar w:fldCharType="begin"/>
            </w:r>
            <w:r>
              <w:rPr>
                <w:noProof/>
                <w:webHidden/>
              </w:rPr>
              <w:instrText xml:space="preserve"> PAGEREF _Toc195354502 \h </w:instrText>
            </w:r>
            <w:r>
              <w:rPr>
                <w:noProof/>
                <w:webHidden/>
              </w:rPr>
            </w:r>
            <w:r>
              <w:rPr>
                <w:noProof/>
                <w:webHidden/>
              </w:rPr>
              <w:fldChar w:fldCharType="separate"/>
            </w:r>
            <w:r>
              <w:rPr>
                <w:noProof/>
                <w:webHidden/>
              </w:rPr>
              <w:t>125</w:t>
            </w:r>
            <w:r>
              <w:rPr>
                <w:noProof/>
                <w:webHidden/>
              </w:rPr>
              <w:fldChar w:fldCharType="end"/>
            </w:r>
          </w:hyperlink>
        </w:p>
        <w:p w14:paraId="37B6FA58" w14:textId="1C87E650" w:rsidR="008E65CD" w:rsidRDefault="008E65CD">
          <w:pPr>
            <w:pStyle w:val="Sumrio2"/>
            <w:tabs>
              <w:tab w:val="right" w:leader="dot" w:pos="9019"/>
            </w:tabs>
            <w:rPr>
              <w:i/>
              <w:iCs/>
              <w:noProof/>
              <w:kern w:val="2"/>
              <w:sz w:val="24"/>
              <w:szCs w:val="24"/>
              <w:lang w:val="pt-BR" w:eastAsia="pt-BR"/>
              <w14:ligatures w14:val="standardContextual"/>
            </w:rPr>
          </w:pPr>
          <w:hyperlink w:anchor="_Toc195354503" w:history="1">
            <w:r w:rsidRPr="00A21C17">
              <w:rPr>
                <w:rStyle w:val="Hyperlink"/>
                <w:noProof/>
              </w:rPr>
              <w:t>31.4. Melhorando a Experiência do Utilizador</w:t>
            </w:r>
            <w:r>
              <w:rPr>
                <w:noProof/>
                <w:webHidden/>
              </w:rPr>
              <w:tab/>
            </w:r>
            <w:r>
              <w:rPr>
                <w:noProof/>
                <w:webHidden/>
              </w:rPr>
              <w:fldChar w:fldCharType="begin"/>
            </w:r>
            <w:r>
              <w:rPr>
                <w:noProof/>
                <w:webHidden/>
              </w:rPr>
              <w:instrText xml:space="preserve"> PAGEREF _Toc195354503 \h </w:instrText>
            </w:r>
            <w:r>
              <w:rPr>
                <w:noProof/>
                <w:webHidden/>
              </w:rPr>
            </w:r>
            <w:r>
              <w:rPr>
                <w:noProof/>
                <w:webHidden/>
              </w:rPr>
              <w:fldChar w:fldCharType="separate"/>
            </w:r>
            <w:r>
              <w:rPr>
                <w:noProof/>
                <w:webHidden/>
              </w:rPr>
              <w:t>126</w:t>
            </w:r>
            <w:r>
              <w:rPr>
                <w:noProof/>
                <w:webHidden/>
              </w:rPr>
              <w:fldChar w:fldCharType="end"/>
            </w:r>
          </w:hyperlink>
        </w:p>
        <w:p w14:paraId="01AEC722" w14:textId="5C627316" w:rsidR="008E65CD" w:rsidRDefault="008E65CD">
          <w:pPr>
            <w:pStyle w:val="Sumrio2"/>
            <w:tabs>
              <w:tab w:val="right" w:leader="dot" w:pos="9019"/>
            </w:tabs>
            <w:rPr>
              <w:i/>
              <w:iCs/>
              <w:noProof/>
              <w:kern w:val="2"/>
              <w:sz w:val="24"/>
              <w:szCs w:val="24"/>
              <w:lang w:val="pt-BR" w:eastAsia="pt-BR"/>
              <w14:ligatures w14:val="standardContextual"/>
            </w:rPr>
          </w:pPr>
          <w:hyperlink w:anchor="_Toc195354504" w:history="1">
            <w:r w:rsidRPr="00A21C17">
              <w:rPr>
                <w:rStyle w:val="Hyperlink"/>
                <w:noProof/>
              </w:rPr>
              <w:t>31.5. Considerações Adicionais</w:t>
            </w:r>
            <w:r>
              <w:rPr>
                <w:noProof/>
                <w:webHidden/>
              </w:rPr>
              <w:tab/>
            </w:r>
            <w:r>
              <w:rPr>
                <w:noProof/>
                <w:webHidden/>
              </w:rPr>
              <w:fldChar w:fldCharType="begin"/>
            </w:r>
            <w:r>
              <w:rPr>
                <w:noProof/>
                <w:webHidden/>
              </w:rPr>
              <w:instrText xml:space="preserve"> PAGEREF _Toc195354504 \h </w:instrText>
            </w:r>
            <w:r>
              <w:rPr>
                <w:noProof/>
                <w:webHidden/>
              </w:rPr>
            </w:r>
            <w:r>
              <w:rPr>
                <w:noProof/>
                <w:webHidden/>
              </w:rPr>
              <w:fldChar w:fldCharType="separate"/>
            </w:r>
            <w:r>
              <w:rPr>
                <w:noProof/>
                <w:webHidden/>
              </w:rPr>
              <w:t>126</w:t>
            </w:r>
            <w:r>
              <w:rPr>
                <w:noProof/>
                <w:webHidden/>
              </w:rPr>
              <w:fldChar w:fldCharType="end"/>
            </w:r>
          </w:hyperlink>
        </w:p>
        <w:p w14:paraId="291A0991" w14:textId="33253561" w:rsidR="008E65CD" w:rsidRDefault="008E65CD">
          <w:pPr>
            <w:pStyle w:val="Sumrio1"/>
            <w:tabs>
              <w:tab w:val="right" w:leader="dot" w:pos="9019"/>
            </w:tabs>
            <w:rPr>
              <w:b w:val="0"/>
              <w:bCs w:val="0"/>
              <w:i/>
              <w:iCs/>
              <w:noProof/>
              <w:kern w:val="2"/>
              <w:lang w:val="pt-BR" w:eastAsia="pt-BR"/>
              <w14:ligatures w14:val="standardContextual"/>
            </w:rPr>
          </w:pPr>
          <w:hyperlink w:anchor="_Toc195354505" w:history="1">
            <w:r w:rsidRPr="00A21C17">
              <w:rPr>
                <w:rStyle w:val="Hyperlink"/>
                <w:noProof/>
              </w:rPr>
              <w:t>32. URL/E-mail do formulário PHP: Validar URLs e E-mails</w:t>
            </w:r>
            <w:r>
              <w:rPr>
                <w:noProof/>
                <w:webHidden/>
              </w:rPr>
              <w:tab/>
            </w:r>
            <w:r>
              <w:rPr>
                <w:noProof/>
                <w:webHidden/>
              </w:rPr>
              <w:fldChar w:fldCharType="begin"/>
            </w:r>
            <w:r>
              <w:rPr>
                <w:noProof/>
                <w:webHidden/>
              </w:rPr>
              <w:instrText xml:space="preserve"> PAGEREF _Toc195354505 \h </w:instrText>
            </w:r>
            <w:r>
              <w:rPr>
                <w:noProof/>
                <w:webHidden/>
              </w:rPr>
            </w:r>
            <w:r>
              <w:rPr>
                <w:noProof/>
                <w:webHidden/>
              </w:rPr>
              <w:fldChar w:fldCharType="separate"/>
            </w:r>
            <w:r>
              <w:rPr>
                <w:noProof/>
                <w:webHidden/>
              </w:rPr>
              <w:t>127</w:t>
            </w:r>
            <w:r>
              <w:rPr>
                <w:noProof/>
                <w:webHidden/>
              </w:rPr>
              <w:fldChar w:fldCharType="end"/>
            </w:r>
          </w:hyperlink>
        </w:p>
        <w:p w14:paraId="66EDCB94" w14:textId="74B32CC5" w:rsidR="008E65CD" w:rsidRDefault="008E65CD">
          <w:pPr>
            <w:pStyle w:val="Sumrio2"/>
            <w:tabs>
              <w:tab w:val="right" w:leader="dot" w:pos="9019"/>
            </w:tabs>
            <w:rPr>
              <w:i/>
              <w:iCs/>
              <w:noProof/>
              <w:kern w:val="2"/>
              <w:sz w:val="24"/>
              <w:szCs w:val="24"/>
              <w:lang w:val="pt-BR" w:eastAsia="pt-BR"/>
              <w14:ligatures w14:val="standardContextual"/>
            </w:rPr>
          </w:pPr>
          <w:hyperlink w:anchor="_Toc195354506" w:history="1">
            <w:r w:rsidRPr="00A21C17">
              <w:rPr>
                <w:rStyle w:val="Hyperlink"/>
                <w:noProof/>
              </w:rPr>
              <w:t>32.1. A importância da validação de URLs e E-mails</w:t>
            </w:r>
            <w:r>
              <w:rPr>
                <w:noProof/>
                <w:webHidden/>
              </w:rPr>
              <w:tab/>
            </w:r>
            <w:r>
              <w:rPr>
                <w:noProof/>
                <w:webHidden/>
              </w:rPr>
              <w:fldChar w:fldCharType="begin"/>
            </w:r>
            <w:r>
              <w:rPr>
                <w:noProof/>
                <w:webHidden/>
              </w:rPr>
              <w:instrText xml:space="preserve"> PAGEREF _Toc195354506 \h </w:instrText>
            </w:r>
            <w:r>
              <w:rPr>
                <w:noProof/>
                <w:webHidden/>
              </w:rPr>
            </w:r>
            <w:r>
              <w:rPr>
                <w:noProof/>
                <w:webHidden/>
              </w:rPr>
              <w:fldChar w:fldCharType="separate"/>
            </w:r>
            <w:r>
              <w:rPr>
                <w:noProof/>
                <w:webHidden/>
              </w:rPr>
              <w:t>127</w:t>
            </w:r>
            <w:r>
              <w:rPr>
                <w:noProof/>
                <w:webHidden/>
              </w:rPr>
              <w:fldChar w:fldCharType="end"/>
            </w:r>
          </w:hyperlink>
        </w:p>
        <w:p w14:paraId="4BA7DDAF" w14:textId="57AF5D62" w:rsidR="008E65CD" w:rsidRDefault="008E65CD">
          <w:pPr>
            <w:pStyle w:val="Sumrio2"/>
            <w:tabs>
              <w:tab w:val="right" w:leader="dot" w:pos="9019"/>
            </w:tabs>
            <w:rPr>
              <w:i/>
              <w:iCs/>
              <w:noProof/>
              <w:kern w:val="2"/>
              <w:sz w:val="24"/>
              <w:szCs w:val="24"/>
              <w:lang w:val="pt-BR" w:eastAsia="pt-BR"/>
              <w14:ligatures w14:val="standardContextual"/>
            </w:rPr>
          </w:pPr>
          <w:hyperlink w:anchor="_Toc195354507" w:history="1">
            <w:r w:rsidRPr="00A21C17">
              <w:rPr>
                <w:rStyle w:val="Hyperlink"/>
                <w:noProof/>
              </w:rPr>
              <w:t>32.2. Validação de URLs</w:t>
            </w:r>
            <w:r>
              <w:rPr>
                <w:noProof/>
                <w:webHidden/>
              </w:rPr>
              <w:tab/>
            </w:r>
            <w:r>
              <w:rPr>
                <w:noProof/>
                <w:webHidden/>
              </w:rPr>
              <w:fldChar w:fldCharType="begin"/>
            </w:r>
            <w:r>
              <w:rPr>
                <w:noProof/>
                <w:webHidden/>
              </w:rPr>
              <w:instrText xml:space="preserve"> PAGEREF _Toc195354507 \h </w:instrText>
            </w:r>
            <w:r>
              <w:rPr>
                <w:noProof/>
                <w:webHidden/>
              </w:rPr>
            </w:r>
            <w:r>
              <w:rPr>
                <w:noProof/>
                <w:webHidden/>
              </w:rPr>
              <w:fldChar w:fldCharType="separate"/>
            </w:r>
            <w:r>
              <w:rPr>
                <w:noProof/>
                <w:webHidden/>
              </w:rPr>
              <w:t>127</w:t>
            </w:r>
            <w:r>
              <w:rPr>
                <w:noProof/>
                <w:webHidden/>
              </w:rPr>
              <w:fldChar w:fldCharType="end"/>
            </w:r>
          </w:hyperlink>
        </w:p>
        <w:p w14:paraId="01F05227" w14:textId="406A736A" w:rsidR="008E65CD" w:rsidRDefault="008E65CD">
          <w:pPr>
            <w:pStyle w:val="Sumrio3"/>
            <w:tabs>
              <w:tab w:val="right" w:leader="dot" w:pos="9019"/>
            </w:tabs>
            <w:rPr>
              <w:noProof/>
              <w:kern w:val="2"/>
              <w:sz w:val="24"/>
              <w:szCs w:val="24"/>
              <w:lang w:val="pt-BR" w:eastAsia="pt-BR"/>
              <w14:ligatures w14:val="standardContextual"/>
            </w:rPr>
          </w:pPr>
          <w:hyperlink w:anchor="_Toc195354508" w:history="1">
            <w:r w:rsidRPr="00A21C17">
              <w:rPr>
                <w:rStyle w:val="Hyperlink"/>
                <w:noProof/>
              </w:rPr>
              <w:t>32.2.1. Utilização da Função `filter_var()`</w:t>
            </w:r>
            <w:r>
              <w:rPr>
                <w:noProof/>
                <w:webHidden/>
              </w:rPr>
              <w:tab/>
            </w:r>
            <w:r>
              <w:rPr>
                <w:noProof/>
                <w:webHidden/>
              </w:rPr>
              <w:fldChar w:fldCharType="begin"/>
            </w:r>
            <w:r>
              <w:rPr>
                <w:noProof/>
                <w:webHidden/>
              </w:rPr>
              <w:instrText xml:space="preserve"> PAGEREF _Toc195354508 \h </w:instrText>
            </w:r>
            <w:r>
              <w:rPr>
                <w:noProof/>
                <w:webHidden/>
              </w:rPr>
            </w:r>
            <w:r>
              <w:rPr>
                <w:noProof/>
                <w:webHidden/>
              </w:rPr>
              <w:fldChar w:fldCharType="separate"/>
            </w:r>
            <w:r>
              <w:rPr>
                <w:noProof/>
                <w:webHidden/>
              </w:rPr>
              <w:t>127</w:t>
            </w:r>
            <w:r>
              <w:rPr>
                <w:noProof/>
                <w:webHidden/>
              </w:rPr>
              <w:fldChar w:fldCharType="end"/>
            </w:r>
          </w:hyperlink>
        </w:p>
        <w:p w14:paraId="7B8C51E5" w14:textId="68D537C2" w:rsidR="008E65CD" w:rsidRDefault="008E65CD">
          <w:pPr>
            <w:pStyle w:val="Sumrio3"/>
            <w:tabs>
              <w:tab w:val="right" w:leader="dot" w:pos="9019"/>
            </w:tabs>
            <w:rPr>
              <w:noProof/>
              <w:kern w:val="2"/>
              <w:sz w:val="24"/>
              <w:szCs w:val="24"/>
              <w:lang w:val="pt-BR" w:eastAsia="pt-BR"/>
              <w14:ligatures w14:val="standardContextual"/>
            </w:rPr>
          </w:pPr>
          <w:hyperlink w:anchor="_Toc195354509" w:history="1">
            <w:r w:rsidRPr="00A21C17">
              <w:rPr>
                <w:rStyle w:val="Hyperlink"/>
                <w:noProof/>
              </w:rPr>
              <w:t>32.2.2. Validação com Expressões Regulares (Regex)</w:t>
            </w:r>
            <w:r>
              <w:rPr>
                <w:noProof/>
                <w:webHidden/>
              </w:rPr>
              <w:tab/>
            </w:r>
            <w:r>
              <w:rPr>
                <w:noProof/>
                <w:webHidden/>
              </w:rPr>
              <w:fldChar w:fldCharType="begin"/>
            </w:r>
            <w:r>
              <w:rPr>
                <w:noProof/>
                <w:webHidden/>
              </w:rPr>
              <w:instrText xml:space="preserve"> PAGEREF _Toc195354509 \h </w:instrText>
            </w:r>
            <w:r>
              <w:rPr>
                <w:noProof/>
                <w:webHidden/>
              </w:rPr>
            </w:r>
            <w:r>
              <w:rPr>
                <w:noProof/>
                <w:webHidden/>
              </w:rPr>
              <w:fldChar w:fldCharType="separate"/>
            </w:r>
            <w:r>
              <w:rPr>
                <w:noProof/>
                <w:webHidden/>
              </w:rPr>
              <w:t>128</w:t>
            </w:r>
            <w:r>
              <w:rPr>
                <w:noProof/>
                <w:webHidden/>
              </w:rPr>
              <w:fldChar w:fldCharType="end"/>
            </w:r>
          </w:hyperlink>
        </w:p>
        <w:p w14:paraId="512EB315" w14:textId="5AF05C82" w:rsidR="008E65CD" w:rsidRDefault="008E65CD">
          <w:pPr>
            <w:pStyle w:val="Sumrio2"/>
            <w:tabs>
              <w:tab w:val="right" w:leader="dot" w:pos="9019"/>
            </w:tabs>
            <w:rPr>
              <w:i/>
              <w:iCs/>
              <w:noProof/>
              <w:kern w:val="2"/>
              <w:sz w:val="24"/>
              <w:szCs w:val="24"/>
              <w:lang w:val="pt-BR" w:eastAsia="pt-BR"/>
              <w14:ligatures w14:val="standardContextual"/>
            </w:rPr>
          </w:pPr>
          <w:hyperlink w:anchor="_Toc195354510" w:history="1">
            <w:r w:rsidRPr="00A21C17">
              <w:rPr>
                <w:rStyle w:val="Hyperlink"/>
                <w:noProof/>
              </w:rPr>
              <w:t>32.3. Validação de E-mails</w:t>
            </w:r>
            <w:r>
              <w:rPr>
                <w:noProof/>
                <w:webHidden/>
              </w:rPr>
              <w:tab/>
            </w:r>
            <w:r>
              <w:rPr>
                <w:noProof/>
                <w:webHidden/>
              </w:rPr>
              <w:fldChar w:fldCharType="begin"/>
            </w:r>
            <w:r>
              <w:rPr>
                <w:noProof/>
                <w:webHidden/>
              </w:rPr>
              <w:instrText xml:space="preserve"> PAGEREF _Toc195354510 \h </w:instrText>
            </w:r>
            <w:r>
              <w:rPr>
                <w:noProof/>
                <w:webHidden/>
              </w:rPr>
            </w:r>
            <w:r>
              <w:rPr>
                <w:noProof/>
                <w:webHidden/>
              </w:rPr>
              <w:fldChar w:fldCharType="separate"/>
            </w:r>
            <w:r>
              <w:rPr>
                <w:noProof/>
                <w:webHidden/>
              </w:rPr>
              <w:t>128</w:t>
            </w:r>
            <w:r>
              <w:rPr>
                <w:noProof/>
                <w:webHidden/>
              </w:rPr>
              <w:fldChar w:fldCharType="end"/>
            </w:r>
          </w:hyperlink>
        </w:p>
        <w:p w14:paraId="079904D3" w14:textId="41E02939" w:rsidR="008E65CD" w:rsidRDefault="008E65CD">
          <w:pPr>
            <w:pStyle w:val="Sumrio3"/>
            <w:tabs>
              <w:tab w:val="right" w:leader="dot" w:pos="9019"/>
            </w:tabs>
            <w:rPr>
              <w:noProof/>
              <w:kern w:val="2"/>
              <w:sz w:val="24"/>
              <w:szCs w:val="24"/>
              <w:lang w:val="pt-BR" w:eastAsia="pt-BR"/>
              <w14:ligatures w14:val="standardContextual"/>
            </w:rPr>
          </w:pPr>
          <w:hyperlink w:anchor="_Toc195354511" w:history="1">
            <w:r w:rsidRPr="00A21C17">
              <w:rPr>
                <w:rStyle w:val="Hyperlink"/>
                <w:noProof/>
              </w:rPr>
              <w:t>32.3.1. Utilização da Função `filter_var()`</w:t>
            </w:r>
            <w:r>
              <w:rPr>
                <w:noProof/>
                <w:webHidden/>
              </w:rPr>
              <w:tab/>
            </w:r>
            <w:r>
              <w:rPr>
                <w:noProof/>
                <w:webHidden/>
              </w:rPr>
              <w:fldChar w:fldCharType="begin"/>
            </w:r>
            <w:r>
              <w:rPr>
                <w:noProof/>
                <w:webHidden/>
              </w:rPr>
              <w:instrText xml:space="preserve"> PAGEREF _Toc195354511 \h </w:instrText>
            </w:r>
            <w:r>
              <w:rPr>
                <w:noProof/>
                <w:webHidden/>
              </w:rPr>
            </w:r>
            <w:r>
              <w:rPr>
                <w:noProof/>
                <w:webHidden/>
              </w:rPr>
              <w:fldChar w:fldCharType="separate"/>
            </w:r>
            <w:r>
              <w:rPr>
                <w:noProof/>
                <w:webHidden/>
              </w:rPr>
              <w:t>128</w:t>
            </w:r>
            <w:r>
              <w:rPr>
                <w:noProof/>
                <w:webHidden/>
              </w:rPr>
              <w:fldChar w:fldCharType="end"/>
            </w:r>
          </w:hyperlink>
        </w:p>
        <w:p w14:paraId="145ABE1D" w14:textId="6D1AE7C1" w:rsidR="008E65CD" w:rsidRDefault="008E65CD">
          <w:pPr>
            <w:pStyle w:val="Sumrio3"/>
            <w:tabs>
              <w:tab w:val="right" w:leader="dot" w:pos="9019"/>
            </w:tabs>
            <w:rPr>
              <w:noProof/>
              <w:kern w:val="2"/>
              <w:sz w:val="24"/>
              <w:szCs w:val="24"/>
              <w:lang w:val="pt-BR" w:eastAsia="pt-BR"/>
              <w14:ligatures w14:val="standardContextual"/>
            </w:rPr>
          </w:pPr>
          <w:hyperlink w:anchor="_Toc195354512" w:history="1">
            <w:r w:rsidRPr="00A21C17">
              <w:rPr>
                <w:rStyle w:val="Hyperlink"/>
                <w:noProof/>
              </w:rPr>
              <w:t>32.3.2. Validação com Expressões Regulares (Regex)</w:t>
            </w:r>
            <w:r>
              <w:rPr>
                <w:noProof/>
                <w:webHidden/>
              </w:rPr>
              <w:tab/>
            </w:r>
            <w:r>
              <w:rPr>
                <w:noProof/>
                <w:webHidden/>
              </w:rPr>
              <w:fldChar w:fldCharType="begin"/>
            </w:r>
            <w:r>
              <w:rPr>
                <w:noProof/>
                <w:webHidden/>
              </w:rPr>
              <w:instrText xml:space="preserve"> PAGEREF _Toc195354512 \h </w:instrText>
            </w:r>
            <w:r>
              <w:rPr>
                <w:noProof/>
                <w:webHidden/>
              </w:rPr>
            </w:r>
            <w:r>
              <w:rPr>
                <w:noProof/>
                <w:webHidden/>
              </w:rPr>
              <w:fldChar w:fldCharType="separate"/>
            </w:r>
            <w:r>
              <w:rPr>
                <w:noProof/>
                <w:webHidden/>
              </w:rPr>
              <w:t>128</w:t>
            </w:r>
            <w:r>
              <w:rPr>
                <w:noProof/>
                <w:webHidden/>
              </w:rPr>
              <w:fldChar w:fldCharType="end"/>
            </w:r>
          </w:hyperlink>
        </w:p>
        <w:p w14:paraId="783C1F7F" w14:textId="1048DB0D" w:rsidR="008E65CD" w:rsidRDefault="008E65CD">
          <w:pPr>
            <w:pStyle w:val="Sumrio3"/>
            <w:tabs>
              <w:tab w:val="right" w:leader="dot" w:pos="9019"/>
            </w:tabs>
            <w:rPr>
              <w:noProof/>
              <w:kern w:val="2"/>
              <w:sz w:val="24"/>
              <w:szCs w:val="24"/>
              <w:lang w:val="pt-BR" w:eastAsia="pt-BR"/>
              <w14:ligatures w14:val="standardContextual"/>
            </w:rPr>
          </w:pPr>
          <w:hyperlink w:anchor="_Toc195354513" w:history="1">
            <w:r w:rsidRPr="00A21C17">
              <w:rPr>
                <w:rStyle w:val="Hyperlink"/>
                <w:noProof/>
              </w:rPr>
              <w:t>32.3.3. Considerações Adicionais para Validação de E-mails</w:t>
            </w:r>
            <w:r>
              <w:rPr>
                <w:noProof/>
                <w:webHidden/>
              </w:rPr>
              <w:tab/>
            </w:r>
            <w:r>
              <w:rPr>
                <w:noProof/>
                <w:webHidden/>
              </w:rPr>
              <w:fldChar w:fldCharType="begin"/>
            </w:r>
            <w:r>
              <w:rPr>
                <w:noProof/>
                <w:webHidden/>
              </w:rPr>
              <w:instrText xml:space="preserve"> PAGEREF _Toc195354513 \h </w:instrText>
            </w:r>
            <w:r>
              <w:rPr>
                <w:noProof/>
                <w:webHidden/>
              </w:rPr>
            </w:r>
            <w:r>
              <w:rPr>
                <w:noProof/>
                <w:webHidden/>
              </w:rPr>
              <w:fldChar w:fldCharType="separate"/>
            </w:r>
            <w:r>
              <w:rPr>
                <w:noProof/>
                <w:webHidden/>
              </w:rPr>
              <w:t>129</w:t>
            </w:r>
            <w:r>
              <w:rPr>
                <w:noProof/>
                <w:webHidden/>
              </w:rPr>
              <w:fldChar w:fldCharType="end"/>
            </w:r>
          </w:hyperlink>
        </w:p>
        <w:p w14:paraId="3591377C" w14:textId="6C4E197B" w:rsidR="008E65CD" w:rsidRDefault="008E65CD">
          <w:pPr>
            <w:pStyle w:val="Sumrio2"/>
            <w:tabs>
              <w:tab w:val="right" w:leader="dot" w:pos="9019"/>
            </w:tabs>
            <w:rPr>
              <w:i/>
              <w:iCs/>
              <w:noProof/>
              <w:kern w:val="2"/>
              <w:sz w:val="24"/>
              <w:szCs w:val="24"/>
              <w:lang w:val="pt-BR" w:eastAsia="pt-BR"/>
              <w14:ligatures w14:val="standardContextual"/>
            </w:rPr>
          </w:pPr>
          <w:hyperlink w:anchor="_Toc195354514" w:history="1">
            <w:r w:rsidRPr="00A21C17">
              <w:rPr>
                <w:rStyle w:val="Hyperlink"/>
                <w:noProof/>
              </w:rPr>
              <w:t>32.4. Boas Práticas para Validação em Formulários</w:t>
            </w:r>
            <w:r>
              <w:rPr>
                <w:noProof/>
                <w:webHidden/>
              </w:rPr>
              <w:tab/>
            </w:r>
            <w:r>
              <w:rPr>
                <w:noProof/>
                <w:webHidden/>
              </w:rPr>
              <w:fldChar w:fldCharType="begin"/>
            </w:r>
            <w:r>
              <w:rPr>
                <w:noProof/>
                <w:webHidden/>
              </w:rPr>
              <w:instrText xml:space="preserve"> PAGEREF _Toc195354514 \h </w:instrText>
            </w:r>
            <w:r>
              <w:rPr>
                <w:noProof/>
                <w:webHidden/>
              </w:rPr>
            </w:r>
            <w:r>
              <w:rPr>
                <w:noProof/>
                <w:webHidden/>
              </w:rPr>
              <w:fldChar w:fldCharType="separate"/>
            </w:r>
            <w:r>
              <w:rPr>
                <w:noProof/>
                <w:webHidden/>
              </w:rPr>
              <w:t>129</w:t>
            </w:r>
            <w:r>
              <w:rPr>
                <w:noProof/>
                <w:webHidden/>
              </w:rPr>
              <w:fldChar w:fldCharType="end"/>
            </w:r>
          </w:hyperlink>
        </w:p>
        <w:p w14:paraId="1F0A5C8D" w14:textId="60DA6EDB" w:rsidR="008E65CD" w:rsidRDefault="008E65CD">
          <w:pPr>
            <w:pStyle w:val="Sumrio1"/>
            <w:tabs>
              <w:tab w:val="right" w:leader="dot" w:pos="9019"/>
            </w:tabs>
            <w:rPr>
              <w:b w:val="0"/>
              <w:bCs w:val="0"/>
              <w:i/>
              <w:iCs/>
              <w:noProof/>
              <w:kern w:val="2"/>
              <w:lang w:val="pt-BR" w:eastAsia="pt-BR"/>
              <w14:ligatures w14:val="standardContextual"/>
            </w:rPr>
          </w:pPr>
          <w:hyperlink w:anchor="_Toc195354515" w:history="1">
            <w:r w:rsidRPr="00A21C17">
              <w:rPr>
                <w:rStyle w:val="Hyperlink"/>
                <w:noProof/>
              </w:rPr>
              <w:t>33. Formulário PHP Completo: Exemplo de Formulário Completo</w:t>
            </w:r>
            <w:r>
              <w:rPr>
                <w:noProof/>
                <w:webHidden/>
              </w:rPr>
              <w:tab/>
            </w:r>
            <w:r>
              <w:rPr>
                <w:noProof/>
                <w:webHidden/>
              </w:rPr>
              <w:fldChar w:fldCharType="begin"/>
            </w:r>
            <w:r>
              <w:rPr>
                <w:noProof/>
                <w:webHidden/>
              </w:rPr>
              <w:instrText xml:space="preserve"> PAGEREF _Toc195354515 \h </w:instrText>
            </w:r>
            <w:r>
              <w:rPr>
                <w:noProof/>
                <w:webHidden/>
              </w:rPr>
            </w:r>
            <w:r>
              <w:rPr>
                <w:noProof/>
                <w:webHidden/>
              </w:rPr>
              <w:fldChar w:fldCharType="separate"/>
            </w:r>
            <w:r>
              <w:rPr>
                <w:noProof/>
                <w:webHidden/>
              </w:rPr>
              <w:t>130</w:t>
            </w:r>
            <w:r>
              <w:rPr>
                <w:noProof/>
                <w:webHidden/>
              </w:rPr>
              <w:fldChar w:fldCharType="end"/>
            </w:r>
          </w:hyperlink>
        </w:p>
        <w:p w14:paraId="6B8D5228" w14:textId="1A7F4BC1" w:rsidR="008E65CD" w:rsidRDefault="008E65CD">
          <w:pPr>
            <w:pStyle w:val="Sumrio2"/>
            <w:tabs>
              <w:tab w:val="right" w:leader="dot" w:pos="9019"/>
            </w:tabs>
            <w:rPr>
              <w:i/>
              <w:iCs/>
              <w:noProof/>
              <w:kern w:val="2"/>
              <w:sz w:val="24"/>
              <w:szCs w:val="24"/>
              <w:lang w:val="pt-BR" w:eastAsia="pt-BR"/>
              <w14:ligatures w14:val="standardContextual"/>
            </w:rPr>
          </w:pPr>
          <w:hyperlink w:anchor="_Toc195354516" w:history="1">
            <w:r w:rsidRPr="00A21C17">
              <w:rPr>
                <w:rStyle w:val="Hyperlink"/>
                <w:noProof/>
              </w:rPr>
              <w:t>33.1. Estrutura HTML do Formulário</w:t>
            </w:r>
            <w:r>
              <w:rPr>
                <w:noProof/>
                <w:webHidden/>
              </w:rPr>
              <w:tab/>
            </w:r>
            <w:r>
              <w:rPr>
                <w:noProof/>
                <w:webHidden/>
              </w:rPr>
              <w:fldChar w:fldCharType="begin"/>
            </w:r>
            <w:r>
              <w:rPr>
                <w:noProof/>
                <w:webHidden/>
              </w:rPr>
              <w:instrText xml:space="preserve"> PAGEREF _Toc195354516 \h </w:instrText>
            </w:r>
            <w:r>
              <w:rPr>
                <w:noProof/>
                <w:webHidden/>
              </w:rPr>
            </w:r>
            <w:r>
              <w:rPr>
                <w:noProof/>
                <w:webHidden/>
              </w:rPr>
              <w:fldChar w:fldCharType="separate"/>
            </w:r>
            <w:r>
              <w:rPr>
                <w:noProof/>
                <w:webHidden/>
              </w:rPr>
              <w:t>130</w:t>
            </w:r>
            <w:r>
              <w:rPr>
                <w:noProof/>
                <w:webHidden/>
              </w:rPr>
              <w:fldChar w:fldCharType="end"/>
            </w:r>
          </w:hyperlink>
        </w:p>
        <w:p w14:paraId="2795A691" w14:textId="019AB64D" w:rsidR="008E65CD" w:rsidRDefault="008E65CD">
          <w:pPr>
            <w:pStyle w:val="Sumrio2"/>
            <w:tabs>
              <w:tab w:val="right" w:leader="dot" w:pos="9019"/>
            </w:tabs>
            <w:rPr>
              <w:i/>
              <w:iCs/>
              <w:noProof/>
              <w:kern w:val="2"/>
              <w:sz w:val="24"/>
              <w:szCs w:val="24"/>
              <w:lang w:val="pt-BR" w:eastAsia="pt-BR"/>
              <w14:ligatures w14:val="standardContextual"/>
            </w:rPr>
          </w:pPr>
          <w:hyperlink w:anchor="_Toc195354517" w:history="1">
            <w:r w:rsidRPr="00A21C17">
              <w:rPr>
                <w:rStyle w:val="Hyperlink"/>
                <w:noProof/>
              </w:rPr>
              <w:t>33.2. Métodos de Envio: GET vs POST</w:t>
            </w:r>
            <w:r>
              <w:rPr>
                <w:noProof/>
                <w:webHidden/>
              </w:rPr>
              <w:tab/>
            </w:r>
            <w:r>
              <w:rPr>
                <w:noProof/>
                <w:webHidden/>
              </w:rPr>
              <w:fldChar w:fldCharType="begin"/>
            </w:r>
            <w:r>
              <w:rPr>
                <w:noProof/>
                <w:webHidden/>
              </w:rPr>
              <w:instrText xml:space="preserve"> PAGEREF _Toc195354517 \h </w:instrText>
            </w:r>
            <w:r>
              <w:rPr>
                <w:noProof/>
                <w:webHidden/>
              </w:rPr>
            </w:r>
            <w:r>
              <w:rPr>
                <w:noProof/>
                <w:webHidden/>
              </w:rPr>
              <w:fldChar w:fldCharType="separate"/>
            </w:r>
            <w:r>
              <w:rPr>
                <w:noProof/>
                <w:webHidden/>
              </w:rPr>
              <w:t>131</w:t>
            </w:r>
            <w:r>
              <w:rPr>
                <w:noProof/>
                <w:webHidden/>
              </w:rPr>
              <w:fldChar w:fldCharType="end"/>
            </w:r>
          </w:hyperlink>
        </w:p>
        <w:p w14:paraId="3323E104" w14:textId="426EF8EA" w:rsidR="008E65CD" w:rsidRDefault="008E65CD">
          <w:pPr>
            <w:pStyle w:val="Sumrio2"/>
            <w:tabs>
              <w:tab w:val="right" w:leader="dot" w:pos="9019"/>
            </w:tabs>
            <w:rPr>
              <w:i/>
              <w:iCs/>
              <w:noProof/>
              <w:kern w:val="2"/>
              <w:sz w:val="24"/>
              <w:szCs w:val="24"/>
              <w:lang w:val="pt-BR" w:eastAsia="pt-BR"/>
              <w14:ligatures w14:val="standardContextual"/>
            </w:rPr>
          </w:pPr>
          <w:hyperlink w:anchor="_Toc195354518" w:history="1">
            <w:r w:rsidRPr="00A21C17">
              <w:rPr>
                <w:rStyle w:val="Hyperlink"/>
                <w:noProof/>
              </w:rPr>
              <w:t>33.3. Validação dos Dados no Lado do Servidor com PHP</w:t>
            </w:r>
            <w:r>
              <w:rPr>
                <w:noProof/>
                <w:webHidden/>
              </w:rPr>
              <w:tab/>
            </w:r>
            <w:r>
              <w:rPr>
                <w:noProof/>
                <w:webHidden/>
              </w:rPr>
              <w:fldChar w:fldCharType="begin"/>
            </w:r>
            <w:r>
              <w:rPr>
                <w:noProof/>
                <w:webHidden/>
              </w:rPr>
              <w:instrText xml:space="preserve"> PAGEREF _Toc195354518 \h </w:instrText>
            </w:r>
            <w:r>
              <w:rPr>
                <w:noProof/>
                <w:webHidden/>
              </w:rPr>
            </w:r>
            <w:r>
              <w:rPr>
                <w:noProof/>
                <w:webHidden/>
              </w:rPr>
              <w:fldChar w:fldCharType="separate"/>
            </w:r>
            <w:r>
              <w:rPr>
                <w:noProof/>
                <w:webHidden/>
              </w:rPr>
              <w:t>131</w:t>
            </w:r>
            <w:r>
              <w:rPr>
                <w:noProof/>
                <w:webHidden/>
              </w:rPr>
              <w:fldChar w:fldCharType="end"/>
            </w:r>
          </w:hyperlink>
        </w:p>
        <w:p w14:paraId="027C3637" w14:textId="65BB1904" w:rsidR="008E65CD" w:rsidRDefault="008E65CD">
          <w:pPr>
            <w:pStyle w:val="Sumrio2"/>
            <w:tabs>
              <w:tab w:val="right" w:leader="dot" w:pos="9019"/>
            </w:tabs>
            <w:rPr>
              <w:i/>
              <w:iCs/>
              <w:noProof/>
              <w:kern w:val="2"/>
              <w:sz w:val="24"/>
              <w:szCs w:val="24"/>
              <w:lang w:val="pt-BR" w:eastAsia="pt-BR"/>
              <w14:ligatures w14:val="standardContextual"/>
            </w:rPr>
          </w:pPr>
          <w:hyperlink w:anchor="_Toc195354519" w:history="1">
            <w:r w:rsidRPr="00A21C17">
              <w:rPr>
                <w:rStyle w:val="Hyperlink"/>
                <w:noProof/>
              </w:rPr>
              <w:t>33.4. Boas Práticas e Considerações de Segurança</w:t>
            </w:r>
            <w:r>
              <w:rPr>
                <w:noProof/>
                <w:webHidden/>
              </w:rPr>
              <w:tab/>
            </w:r>
            <w:r>
              <w:rPr>
                <w:noProof/>
                <w:webHidden/>
              </w:rPr>
              <w:fldChar w:fldCharType="begin"/>
            </w:r>
            <w:r>
              <w:rPr>
                <w:noProof/>
                <w:webHidden/>
              </w:rPr>
              <w:instrText xml:space="preserve"> PAGEREF _Toc195354519 \h </w:instrText>
            </w:r>
            <w:r>
              <w:rPr>
                <w:noProof/>
                <w:webHidden/>
              </w:rPr>
            </w:r>
            <w:r>
              <w:rPr>
                <w:noProof/>
                <w:webHidden/>
              </w:rPr>
              <w:fldChar w:fldCharType="separate"/>
            </w:r>
            <w:r>
              <w:rPr>
                <w:noProof/>
                <w:webHidden/>
              </w:rPr>
              <w:t>133</w:t>
            </w:r>
            <w:r>
              <w:rPr>
                <w:noProof/>
                <w:webHidden/>
              </w:rPr>
              <w:fldChar w:fldCharType="end"/>
            </w:r>
          </w:hyperlink>
        </w:p>
        <w:p w14:paraId="723894B3" w14:textId="75381F8D" w:rsidR="008E65CD" w:rsidRDefault="008E65CD">
          <w:pPr>
            <w:pStyle w:val="Sumrio2"/>
            <w:tabs>
              <w:tab w:val="right" w:leader="dot" w:pos="9019"/>
            </w:tabs>
            <w:rPr>
              <w:i/>
              <w:iCs/>
              <w:noProof/>
              <w:kern w:val="2"/>
              <w:sz w:val="24"/>
              <w:szCs w:val="24"/>
              <w:lang w:val="pt-BR" w:eastAsia="pt-BR"/>
              <w14:ligatures w14:val="standardContextual"/>
            </w:rPr>
          </w:pPr>
          <w:hyperlink w:anchor="_Toc195354520" w:history="1">
            <w:r w:rsidRPr="00A21C17">
              <w:rPr>
                <w:rStyle w:val="Hyperlink"/>
                <w:noProof/>
              </w:rPr>
              <w:t>33.5. Conclusão</w:t>
            </w:r>
            <w:r>
              <w:rPr>
                <w:noProof/>
                <w:webHidden/>
              </w:rPr>
              <w:tab/>
            </w:r>
            <w:r>
              <w:rPr>
                <w:noProof/>
                <w:webHidden/>
              </w:rPr>
              <w:fldChar w:fldCharType="begin"/>
            </w:r>
            <w:r>
              <w:rPr>
                <w:noProof/>
                <w:webHidden/>
              </w:rPr>
              <w:instrText xml:space="preserve"> PAGEREF _Toc195354520 \h </w:instrText>
            </w:r>
            <w:r>
              <w:rPr>
                <w:noProof/>
                <w:webHidden/>
              </w:rPr>
            </w:r>
            <w:r>
              <w:rPr>
                <w:noProof/>
                <w:webHidden/>
              </w:rPr>
              <w:fldChar w:fldCharType="separate"/>
            </w:r>
            <w:r>
              <w:rPr>
                <w:noProof/>
                <w:webHidden/>
              </w:rPr>
              <w:t>133</w:t>
            </w:r>
            <w:r>
              <w:rPr>
                <w:noProof/>
                <w:webHidden/>
              </w:rPr>
              <w:fldChar w:fldCharType="end"/>
            </w:r>
          </w:hyperlink>
        </w:p>
        <w:p w14:paraId="7FAD841F" w14:textId="32AA5E50" w:rsidR="008E65CD" w:rsidRDefault="008E65CD">
          <w:pPr>
            <w:pStyle w:val="Sumrio1"/>
            <w:tabs>
              <w:tab w:val="right" w:leader="dot" w:pos="9019"/>
            </w:tabs>
            <w:rPr>
              <w:b w:val="0"/>
              <w:bCs w:val="0"/>
              <w:i/>
              <w:iCs/>
              <w:noProof/>
              <w:kern w:val="2"/>
              <w:lang w:val="pt-BR" w:eastAsia="pt-BR"/>
              <w14:ligatures w14:val="standardContextual"/>
            </w:rPr>
          </w:pPr>
          <w:hyperlink w:anchor="_Toc195354521" w:history="1">
            <w:r w:rsidRPr="00A21C17">
              <w:rPr>
                <w:rStyle w:val="Hyperlink"/>
                <w:noProof/>
              </w:rPr>
              <w:t>34. Data e hora PHP - Trabalhar com datas e horas</w:t>
            </w:r>
            <w:r>
              <w:rPr>
                <w:noProof/>
                <w:webHidden/>
              </w:rPr>
              <w:tab/>
            </w:r>
            <w:r>
              <w:rPr>
                <w:noProof/>
                <w:webHidden/>
              </w:rPr>
              <w:fldChar w:fldCharType="begin"/>
            </w:r>
            <w:r>
              <w:rPr>
                <w:noProof/>
                <w:webHidden/>
              </w:rPr>
              <w:instrText xml:space="preserve"> PAGEREF _Toc195354521 \h </w:instrText>
            </w:r>
            <w:r>
              <w:rPr>
                <w:noProof/>
                <w:webHidden/>
              </w:rPr>
            </w:r>
            <w:r>
              <w:rPr>
                <w:noProof/>
                <w:webHidden/>
              </w:rPr>
              <w:fldChar w:fldCharType="separate"/>
            </w:r>
            <w:r>
              <w:rPr>
                <w:noProof/>
                <w:webHidden/>
              </w:rPr>
              <w:t>134</w:t>
            </w:r>
            <w:r>
              <w:rPr>
                <w:noProof/>
                <w:webHidden/>
              </w:rPr>
              <w:fldChar w:fldCharType="end"/>
            </w:r>
          </w:hyperlink>
        </w:p>
        <w:p w14:paraId="3EB29C03" w14:textId="2FE6CE7F" w:rsidR="008E65CD" w:rsidRDefault="008E65CD">
          <w:pPr>
            <w:pStyle w:val="Sumrio2"/>
            <w:tabs>
              <w:tab w:val="right" w:leader="dot" w:pos="9019"/>
            </w:tabs>
            <w:rPr>
              <w:i/>
              <w:iCs/>
              <w:noProof/>
              <w:kern w:val="2"/>
              <w:sz w:val="24"/>
              <w:szCs w:val="24"/>
              <w:lang w:val="pt-BR" w:eastAsia="pt-BR"/>
              <w14:ligatures w14:val="standardContextual"/>
            </w:rPr>
          </w:pPr>
          <w:hyperlink w:anchor="_Toc195354522" w:history="1">
            <w:r w:rsidRPr="00A21C17">
              <w:rPr>
                <w:rStyle w:val="Hyperlink"/>
                <w:noProof/>
              </w:rPr>
              <w:t>34.1. Representação de Tempo em PHP</w:t>
            </w:r>
            <w:r>
              <w:rPr>
                <w:noProof/>
                <w:webHidden/>
              </w:rPr>
              <w:tab/>
            </w:r>
            <w:r>
              <w:rPr>
                <w:noProof/>
                <w:webHidden/>
              </w:rPr>
              <w:fldChar w:fldCharType="begin"/>
            </w:r>
            <w:r>
              <w:rPr>
                <w:noProof/>
                <w:webHidden/>
              </w:rPr>
              <w:instrText xml:space="preserve"> PAGEREF _Toc195354522 \h </w:instrText>
            </w:r>
            <w:r>
              <w:rPr>
                <w:noProof/>
                <w:webHidden/>
              </w:rPr>
            </w:r>
            <w:r>
              <w:rPr>
                <w:noProof/>
                <w:webHidden/>
              </w:rPr>
              <w:fldChar w:fldCharType="separate"/>
            </w:r>
            <w:r>
              <w:rPr>
                <w:noProof/>
                <w:webHidden/>
              </w:rPr>
              <w:t>134</w:t>
            </w:r>
            <w:r>
              <w:rPr>
                <w:noProof/>
                <w:webHidden/>
              </w:rPr>
              <w:fldChar w:fldCharType="end"/>
            </w:r>
          </w:hyperlink>
        </w:p>
        <w:p w14:paraId="6517F794" w14:textId="0B052F5B" w:rsidR="008E65CD" w:rsidRDefault="008E65CD">
          <w:pPr>
            <w:pStyle w:val="Sumrio2"/>
            <w:tabs>
              <w:tab w:val="right" w:leader="dot" w:pos="9019"/>
            </w:tabs>
            <w:rPr>
              <w:i/>
              <w:iCs/>
              <w:noProof/>
              <w:kern w:val="2"/>
              <w:sz w:val="24"/>
              <w:szCs w:val="24"/>
              <w:lang w:val="pt-BR" w:eastAsia="pt-BR"/>
              <w14:ligatures w14:val="standardContextual"/>
            </w:rPr>
          </w:pPr>
          <w:hyperlink w:anchor="_Toc195354523" w:history="1">
            <w:r w:rsidRPr="00A21C17">
              <w:rPr>
                <w:rStyle w:val="Hyperlink"/>
                <w:noProof/>
              </w:rPr>
              <w:t>34.2. Obter o Timestamp Atual</w:t>
            </w:r>
            <w:r>
              <w:rPr>
                <w:noProof/>
                <w:webHidden/>
              </w:rPr>
              <w:tab/>
            </w:r>
            <w:r>
              <w:rPr>
                <w:noProof/>
                <w:webHidden/>
              </w:rPr>
              <w:fldChar w:fldCharType="begin"/>
            </w:r>
            <w:r>
              <w:rPr>
                <w:noProof/>
                <w:webHidden/>
              </w:rPr>
              <w:instrText xml:space="preserve"> PAGEREF _Toc195354523 \h </w:instrText>
            </w:r>
            <w:r>
              <w:rPr>
                <w:noProof/>
                <w:webHidden/>
              </w:rPr>
            </w:r>
            <w:r>
              <w:rPr>
                <w:noProof/>
                <w:webHidden/>
              </w:rPr>
              <w:fldChar w:fldCharType="separate"/>
            </w:r>
            <w:r>
              <w:rPr>
                <w:noProof/>
                <w:webHidden/>
              </w:rPr>
              <w:t>134</w:t>
            </w:r>
            <w:r>
              <w:rPr>
                <w:noProof/>
                <w:webHidden/>
              </w:rPr>
              <w:fldChar w:fldCharType="end"/>
            </w:r>
          </w:hyperlink>
        </w:p>
        <w:p w14:paraId="6381D675" w14:textId="7AE0A367" w:rsidR="008E65CD" w:rsidRDefault="008E65CD">
          <w:pPr>
            <w:pStyle w:val="Sumrio2"/>
            <w:tabs>
              <w:tab w:val="right" w:leader="dot" w:pos="9019"/>
            </w:tabs>
            <w:rPr>
              <w:i/>
              <w:iCs/>
              <w:noProof/>
              <w:kern w:val="2"/>
              <w:sz w:val="24"/>
              <w:szCs w:val="24"/>
              <w:lang w:val="pt-BR" w:eastAsia="pt-BR"/>
              <w14:ligatures w14:val="standardContextual"/>
            </w:rPr>
          </w:pPr>
          <w:hyperlink w:anchor="_Toc195354524" w:history="1">
            <w:r w:rsidRPr="00A21C17">
              <w:rPr>
                <w:rStyle w:val="Hyperlink"/>
                <w:noProof/>
              </w:rPr>
              <w:t>34.3. Formatação de Datas e Horas com `date()`</w:t>
            </w:r>
            <w:r>
              <w:rPr>
                <w:noProof/>
                <w:webHidden/>
              </w:rPr>
              <w:tab/>
            </w:r>
            <w:r>
              <w:rPr>
                <w:noProof/>
                <w:webHidden/>
              </w:rPr>
              <w:fldChar w:fldCharType="begin"/>
            </w:r>
            <w:r>
              <w:rPr>
                <w:noProof/>
                <w:webHidden/>
              </w:rPr>
              <w:instrText xml:space="preserve"> PAGEREF _Toc195354524 \h </w:instrText>
            </w:r>
            <w:r>
              <w:rPr>
                <w:noProof/>
                <w:webHidden/>
              </w:rPr>
            </w:r>
            <w:r>
              <w:rPr>
                <w:noProof/>
                <w:webHidden/>
              </w:rPr>
              <w:fldChar w:fldCharType="separate"/>
            </w:r>
            <w:r>
              <w:rPr>
                <w:noProof/>
                <w:webHidden/>
              </w:rPr>
              <w:t>134</w:t>
            </w:r>
            <w:r>
              <w:rPr>
                <w:noProof/>
                <w:webHidden/>
              </w:rPr>
              <w:fldChar w:fldCharType="end"/>
            </w:r>
          </w:hyperlink>
        </w:p>
        <w:p w14:paraId="070D43B6" w14:textId="6A58D682" w:rsidR="008E65CD" w:rsidRDefault="008E65CD">
          <w:pPr>
            <w:pStyle w:val="Sumrio2"/>
            <w:tabs>
              <w:tab w:val="right" w:leader="dot" w:pos="9019"/>
            </w:tabs>
            <w:rPr>
              <w:i/>
              <w:iCs/>
              <w:noProof/>
              <w:kern w:val="2"/>
              <w:sz w:val="24"/>
              <w:szCs w:val="24"/>
              <w:lang w:val="pt-BR" w:eastAsia="pt-BR"/>
              <w14:ligatures w14:val="standardContextual"/>
            </w:rPr>
          </w:pPr>
          <w:hyperlink w:anchor="_Toc195354525" w:history="1">
            <w:r w:rsidRPr="00A21C17">
              <w:rPr>
                <w:rStyle w:val="Hyperlink"/>
                <w:noProof/>
              </w:rPr>
              <w:t>34.4. Criar Timestamps com `mktime()` e `strtotime()`</w:t>
            </w:r>
            <w:r>
              <w:rPr>
                <w:noProof/>
                <w:webHidden/>
              </w:rPr>
              <w:tab/>
            </w:r>
            <w:r>
              <w:rPr>
                <w:noProof/>
                <w:webHidden/>
              </w:rPr>
              <w:fldChar w:fldCharType="begin"/>
            </w:r>
            <w:r>
              <w:rPr>
                <w:noProof/>
                <w:webHidden/>
              </w:rPr>
              <w:instrText xml:space="preserve"> PAGEREF _Toc195354525 \h </w:instrText>
            </w:r>
            <w:r>
              <w:rPr>
                <w:noProof/>
                <w:webHidden/>
              </w:rPr>
            </w:r>
            <w:r>
              <w:rPr>
                <w:noProof/>
                <w:webHidden/>
              </w:rPr>
              <w:fldChar w:fldCharType="separate"/>
            </w:r>
            <w:r>
              <w:rPr>
                <w:noProof/>
                <w:webHidden/>
              </w:rPr>
              <w:t>135</w:t>
            </w:r>
            <w:r>
              <w:rPr>
                <w:noProof/>
                <w:webHidden/>
              </w:rPr>
              <w:fldChar w:fldCharType="end"/>
            </w:r>
          </w:hyperlink>
        </w:p>
        <w:p w14:paraId="22EB649A" w14:textId="4BEE2029" w:rsidR="008E65CD" w:rsidRDefault="008E65CD">
          <w:pPr>
            <w:pStyle w:val="Sumrio2"/>
            <w:tabs>
              <w:tab w:val="right" w:leader="dot" w:pos="9019"/>
            </w:tabs>
            <w:rPr>
              <w:i/>
              <w:iCs/>
              <w:noProof/>
              <w:kern w:val="2"/>
              <w:sz w:val="24"/>
              <w:szCs w:val="24"/>
              <w:lang w:val="pt-BR" w:eastAsia="pt-BR"/>
              <w14:ligatures w14:val="standardContextual"/>
            </w:rPr>
          </w:pPr>
          <w:hyperlink w:anchor="_Toc195354526" w:history="1">
            <w:r w:rsidRPr="00A21C17">
              <w:rPr>
                <w:rStyle w:val="Hyperlink"/>
                <w:noProof/>
              </w:rPr>
              <w:t>34.5. Trabalhando com Fusos Horários</w:t>
            </w:r>
            <w:r>
              <w:rPr>
                <w:noProof/>
                <w:webHidden/>
              </w:rPr>
              <w:tab/>
            </w:r>
            <w:r>
              <w:rPr>
                <w:noProof/>
                <w:webHidden/>
              </w:rPr>
              <w:fldChar w:fldCharType="begin"/>
            </w:r>
            <w:r>
              <w:rPr>
                <w:noProof/>
                <w:webHidden/>
              </w:rPr>
              <w:instrText xml:space="preserve"> PAGEREF _Toc195354526 \h </w:instrText>
            </w:r>
            <w:r>
              <w:rPr>
                <w:noProof/>
                <w:webHidden/>
              </w:rPr>
            </w:r>
            <w:r>
              <w:rPr>
                <w:noProof/>
                <w:webHidden/>
              </w:rPr>
              <w:fldChar w:fldCharType="separate"/>
            </w:r>
            <w:r>
              <w:rPr>
                <w:noProof/>
                <w:webHidden/>
              </w:rPr>
              <w:t>135</w:t>
            </w:r>
            <w:r>
              <w:rPr>
                <w:noProof/>
                <w:webHidden/>
              </w:rPr>
              <w:fldChar w:fldCharType="end"/>
            </w:r>
          </w:hyperlink>
        </w:p>
        <w:p w14:paraId="3B7F265C" w14:textId="22109B6F" w:rsidR="008E65CD" w:rsidRDefault="008E65CD">
          <w:pPr>
            <w:pStyle w:val="Sumrio2"/>
            <w:tabs>
              <w:tab w:val="right" w:leader="dot" w:pos="9019"/>
            </w:tabs>
            <w:rPr>
              <w:i/>
              <w:iCs/>
              <w:noProof/>
              <w:kern w:val="2"/>
              <w:sz w:val="24"/>
              <w:szCs w:val="24"/>
              <w:lang w:val="pt-BR" w:eastAsia="pt-BR"/>
              <w14:ligatures w14:val="standardContextual"/>
            </w:rPr>
          </w:pPr>
          <w:hyperlink w:anchor="_Toc195354527" w:history="1">
            <w:r w:rsidRPr="00A21C17">
              <w:rPr>
                <w:rStyle w:val="Hyperlink"/>
                <w:noProof/>
              </w:rPr>
              <w:t>34.6. A Classe `DateTime`</w:t>
            </w:r>
            <w:r>
              <w:rPr>
                <w:noProof/>
                <w:webHidden/>
              </w:rPr>
              <w:tab/>
            </w:r>
            <w:r>
              <w:rPr>
                <w:noProof/>
                <w:webHidden/>
              </w:rPr>
              <w:fldChar w:fldCharType="begin"/>
            </w:r>
            <w:r>
              <w:rPr>
                <w:noProof/>
                <w:webHidden/>
              </w:rPr>
              <w:instrText xml:space="preserve"> PAGEREF _Toc195354527 \h </w:instrText>
            </w:r>
            <w:r>
              <w:rPr>
                <w:noProof/>
                <w:webHidden/>
              </w:rPr>
            </w:r>
            <w:r>
              <w:rPr>
                <w:noProof/>
                <w:webHidden/>
              </w:rPr>
              <w:fldChar w:fldCharType="separate"/>
            </w:r>
            <w:r>
              <w:rPr>
                <w:noProof/>
                <w:webHidden/>
              </w:rPr>
              <w:t>136</w:t>
            </w:r>
            <w:r>
              <w:rPr>
                <w:noProof/>
                <w:webHidden/>
              </w:rPr>
              <w:fldChar w:fldCharType="end"/>
            </w:r>
          </w:hyperlink>
        </w:p>
        <w:p w14:paraId="17EF7D07" w14:textId="79C4F5DF" w:rsidR="008E65CD" w:rsidRDefault="008E65CD">
          <w:pPr>
            <w:pStyle w:val="Sumrio2"/>
            <w:tabs>
              <w:tab w:val="right" w:leader="dot" w:pos="9019"/>
            </w:tabs>
            <w:rPr>
              <w:i/>
              <w:iCs/>
              <w:noProof/>
              <w:kern w:val="2"/>
              <w:sz w:val="24"/>
              <w:szCs w:val="24"/>
              <w:lang w:val="pt-BR" w:eastAsia="pt-BR"/>
              <w14:ligatures w14:val="standardContextual"/>
            </w:rPr>
          </w:pPr>
          <w:hyperlink w:anchor="_Toc195354528" w:history="1">
            <w:r w:rsidRPr="00A21C17">
              <w:rPr>
                <w:rStyle w:val="Hyperlink"/>
                <w:noProof/>
              </w:rPr>
              <w:t>34.7. Diferenças entre Datas com `DateTime::diff()`</w:t>
            </w:r>
            <w:r>
              <w:rPr>
                <w:noProof/>
                <w:webHidden/>
              </w:rPr>
              <w:tab/>
            </w:r>
            <w:r>
              <w:rPr>
                <w:noProof/>
                <w:webHidden/>
              </w:rPr>
              <w:fldChar w:fldCharType="begin"/>
            </w:r>
            <w:r>
              <w:rPr>
                <w:noProof/>
                <w:webHidden/>
              </w:rPr>
              <w:instrText xml:space="preserve"> PAGEREF _Toc195354528 \h </w:instrText>
            </w:r>
            <w:r>
              <w:rPr>
                <w:noProof/>
                <w:webHidden/>
              </w:rPr>
            </w:r>
            <w:r>
              <w:rPr>
                <w:noProof/>
                <w:webHidden/>
              </w:rPr>
              <w:fldChar w:fldCharType="separate"/>
            </w:r>
            <w:r>
              <w:rPr>
                <w:noProof/>
                <w:webHidden/>
              </w:rPr>
              <w:t>136</w:t>
            </w:r>
            <w:r>
              <w:rPr>
                <w:noProof/>
                <w:webHidden/>
              </w:rPr>
              <w:fldChar w:fldCharType="end"/>
            </w:r>
          </w:hyperlink>
        </w:p>
        <w:p w14:paraId="599C34B5" w14:textId="219CFA5B" w:rsidR="008E65CD" w:rsidRDefault="008E65CD">
          <w:pPr>
            <w:pStyle w:val="Sumrio2"/>
            <w:tabs>
              <w:tab w:val="right" w:leader="dot" w:pos="9019"/>
            </w:tabs>
            <w:rPr>
              <w:i/>
              <w:iCs/>
              <w:noProof/>
              <w:kern w:val="2"/>
              <w:sz w:val="24"/>
              <w:szCs w:val="24"/>
              <w:lang w:val="pt-BR" w:eastAsia="pt-BR"/>
              <w14:ligatures w14:val="standardContextual"/>
            </w:rPr>
          </w:pPr>
          <w:hyperlink w:anchor="_Toc195354529" w:history="1">
            <w:r w:rsidRPr="00A21C17">
              <w:rPr>
                <w:rStyle w:val="Hyperlink"/>
                <w:noProof/>
              </w:rPr>
              <w:t>34.8. Considerações Finais</w:t>
            </w:r>
            <w:r>
              <w:rPr>
                <w:noProof/>
                <w:webHidden/>
              </w:rPr>
              <w:tab/>
            </w:r>
            <w:r>
              <w:rPr>
                <w:noProof/>
                <w:webHidden/>
              </w:rPr>
              <w:fldChar w:fldCharType="begin"/>
            </w:r>
            <w:r>
              <w:rPr>
                <w:noProof/>
                <w:webHidden/>
              </w:rPr>
              <w:instrText xml:space="preserve"> PAGEREF _Toc195354529 \h </w:instrText>
            </w:r>
            <w:r>
              <w:rPr>
                <w:noProof/>
                <w:webHidden/>
              </w:rPr>
            </w:r>
            <w:r>
              <w:rPr>
                <w:noProof/>
                <w:webHidden/>
              </w:rPr>
              <w:fldChar w:fldCharType="separate"/>
            </w:r>
            <w:r>
              <w:rPr>
                <w:noProof/>
                <w:webHidden/>
              </w:rPr>
              <w:t>136</w:t>
            </w:r>
            <w:r>
              <w:rPr>
                <w:noProof/>
                <w:webHidden/>
              </w:rPr>
              <w:fldChar w:fldCharType="end"/>
            </w:r>
          </w:hyperlink>
        </w:p>
        <w:p w14:paraId="589EE250" w14:textId="0DF3B19C" w:rsidR="008E65CD" w:rsidRDefault="008E65CD">
          <w:pPr>
            <w:pStyle w:val="Sumrio1"/>
            <w:tabs>
              <w:tab w:val="right" w:leader="dot" w:pos="9019"/>
            </w:tabs>
            <w:rPr>
              <w:b w:val="0"/>
              <w:bCs w:val="0"/>
              <w:i/>
              <w:iCs/>
              <w:noProof/>
              <w:kern w:val="2"/>
              <w:lang w:val="pt-BR" w:eastAsia="pt-BR"/>
              <w14:ligatures w14:val="standardContextual"/>
            </w:rPr>
          </w:pPr>
          <w:hyperlink w:anchor="_Toc195354530" w:history="1">
            <w:r w:rsidRPr="00A21C17">
              <w:rPr>
                <w:rStyle w:val="Hyperlink"/>
                <w:noProof/>
              </w:rPr>
              <w:t>35. Arquivos de Inclusão PHP: Reutilize o Código com Inclusões</w:t>
            </w:r>
            <w:r>
              <w:rPr>
                <w:noProof/>
                <w:webHidden/>
              </w:rPr>
              <w:tab/>
            </w:r>
            <w:r>
              <w:rPr>
                <w:noProof/>
                <w:webHidden/>
              </w:rPr>
              <w:fldChar w:fldCharType="begin"/>
            </w:r>
            <w:r>
              <w:rPr>
                <w:noProof/>
                <w:webHidden/>
              </w:rPr>
              <w:instrText xml:space="preserve"> PAGEREF _Toc195354530 \h </w:instrText>
            </w:r>
            <w:r>
              <w:rPr>
                <w:noProof/>
                <w:webHidden/>
              </w:rPr>
            </w:r>
            <w:r>
              <w:rPr>
                <w:noProof/>
                <w:webHidden/>
              </w:rPr>
              <w:fldChar w:fldCharType="separate"/>
            </w:r>
            <w:r>
              <w:rPr>
                <w:noProof/>
                <w:webHidden/>
              </w:rPr>
              <w:t>137</w:t>
            </w:r>
            <w:r>
              <w:rPr>
                <w:noProof/>
                <w:webHidden/>
              </w:rPr>
              <w:fldChar w:fldCharType="end"/>
            </w:r>
          </w:hyperlink>
        </w:p>
        <w:p w14:paraId="625CF9BE" w14:textId="42F21171" w:rsidR="008E65CD" w:rsidRDefault="008E65CD">
          <w:pPr>
            <w:pStyle w:val="Sumrio2"/>
            <w:tabs>
              <w:tab w:val="right" w:leader="dot" w:pos="9019"/>
            </w:tabs>
            <w:rPr>
              <w:i/>
              <w:iCs/>
              <w:noProof/>
              <w:kern w:val="2"/>
              <w:sz w:val="24"/>
              <w:szCs w:val="24"/>
              <w:lang w:val="pt-BR" w:eastAsia="pt-BR"/>
              <w14:ligatures w14:val="standardContextual"/>
            </w:rPr>
          </w:pPr>
          <w:hyperlink w:anchor="_Toc195354531" w:history="1">
            <w:r w:rsidRPr="00A21C17">
              <w:rPr>
                <w:rStyle w:val="Hyperlink"/>
                <w:noProof/>
              </w:rPr>
              <w:t>O Conceito de Inclusão de Arquivos</w:t>
            </w:r>
            <w:r>
              <w:rPr>
                <w:noProof/>
                <w:webHidden/>
              </w:rPr>
              <w:tab/>
            </w:r>
            <w:r>
              <w:rPr>
                <w:noProof/>
                <w:webHidden/>
              </w:rPr>
              <w:fldChar w:fldCharType="begin"/>
            </w:r>
            <w:r>
              <w:rPr>
                <w:noProof/>
                <w:webHidden/>
              </w:rPr>
              <w:instrText xml:space="preserve"> PAGEREF _Toc195354531 \h </w:instrText>
            </w:r>
            <w:r>
              <w:rPr>
                <w:noProof/>
                <w:webHidden/>
              </w:rPr>
            </w:r>
            <w:r>
              <w:rPr>
                <w:noProof/>
                <w:webHidden/>
              </w:rPr>
              <w:fldChar w:fldCharType="separate"/>
            </w:r>
            <w:r>
              <w:rPr>
                <w:noProof/>
                <w:webHidden/>
              </w:rPr>
              <w:t>137</w:t>
            </w:r>
            <w:r>
              <w:rPr>
                <w:noProof/>
                <w:webHidden/>
              </w:rPr>
              <w:fldChar w:fldCharType="end"/>
            </w:r>
          </w:hyperlink>
        </w:p>
        <w:p w14:paraId="23E5D055" w14:textId="7A718A82" w:rsidR="008E65CD" w:rsidRDefault="008E65CD">
          <w:pPr>
            <w:pStyle w:val="Sumrio2"/>
            <w:tabs>
              <w:tab w:val="right" w:leader="dot" w:pos="9019"/>
            </w:tabs>
            <w:rPr>
              <w:i/>
              <w:iCs/>
              <w:noProof/>
              <w:kern w:val="2"/>
              <w:sz w:val="24"/>
              <w:szCs w:val="24"/>
              <w:lang w:val="pt-BR" w:eastAsia="pt-BR"/>
              <w14:ligatures w14:val="standardContextual"/>
            </w:rPr>
          </w:pPr>
          <w:hyperlink w:anchor="_Toc195354532" w:history="1">
            <w:r w:rsidRPr="00A21C17">
              <w:rPr>
                <w:rStyle w:val="Hyperlink"/>
                <w:noProof/>
              </w:rPr>
              <w:t>Sintaxe e Utilização Básica</w:t>
            </w:r>
            <w:r>
              <w:rPr>
                <w:noProof/>
                <w:webHidden/>
              </w:rPr>
              <w:tab/>
            </w:r>
            <w:r>
              <w:rPr>
                <w:noProof/>
                <w:webHidden/>
              </w:rPr>
              <w:fldChar w:fldCharType="begin"/>
            </w:r>
            <w:r>
              <w:rPr>
                <w:noProof/>
                <w:webHidden/>
              </w:rPr>
              <w:instrText xml:space="preserve"> PAGEREF _Toc195354532 \h </w:instrText>
            </w:r>
            <w:r>
              <w:rPr>
                <w:noProof/>
                <w:webHidden/>
              </w:rPr>
            </w:r>
            <w:r>
              <w:rPr>
                <w:noProof/>
                <w:webHidden/>
              </w:rPr>
              <w:fldChar w:fldCharType="separate"/>
            </w:r>
            <w:r>
              <w:rPr>
                <w:noProof/>
                <w:webHidden/>
              </w:rPr>
              <w:t>137</w:t>
            </w:r>
            <w:r>
              <w:rPr>
                <w:noProof/>
                <w:webHidden/>
              </w:rPr>
              <w:fldChar w:fldCharType="end"/>
            </w:r>
          </w:hyperlink>
        </w:p>
        <w:p w14:paraId="42760C58" w14:textId="6FBB0963" w:rsidR="008E65CD" w:rsidRDefault="008E65CD">
          <w:pPr>
            <w:pStyle w:val="Sumrio2"/>
            <w:tabs>
              <w:tab w:val="right" w:leader="dot" w:pos="9019"/>
            </w:tabs>
            <w:rPr>
              <w:i/>
              <w:iCs/>
              <w:noProof/>
              <w:kern w:val="2"/>
              <w:sz w:val="24"/>
              <w:szCs w:val="24"/>
              <w:lang w:val="pt-BR" w:eastAsia="pt-BR"/>
              <w14:ligatures w14:val="standardContextual"/>
            </w:rPr>
          </w:pPr>
          <w:hyperlink w:anchor="_Toc195354533" w:history="1">
            <w:r w:rsidRPr="00A21C17">
              <w:rPr>
                <w:rStyle w:val="Hyperlink"/>
                <w:noProof/>
              </w:rPr>
              <w:t>Casos de Uso Comuns</w:t>
            </w:r>
            <w:r>
              <w:rPr>
                <w:noProof/>
                <w:webHidden/>
              </w:rPr>
              <w:tab/>
            </w:r>
            <w:r>
              <w:rPr>
                <w:noProof/>
                <w:webHidden/>
              </w:rPr>
              <w:fldChar w:fldCharType="begin"/>
            </w:r>
            <w:r>
              <w:rPr>
                <w:noProof/>
                <w:webHidden/>
              </w:rPr>
              <w:instrText xml:space="preserve"> PAGEREF _Toc195354533 \h </w:instrText>
            </w:r>
            <w:r>
              <w:rPr>
                <w:noProof/>
                <w:webHidden/>
              </w:rPr>
            </w:r>
            <w:r>
              <w:rPr>
                <w:noProof/>
                <w:webHidden/>
              </w:rPr>
              <w:fldChar w:fldCharType="separate"/>
            </w:r>
            <w:r>
              <w:rPr>
                <w:noProof/>
                <w:webHidden/>
              </w:rPr>
              <w:t>138</w:t>
            </w:r>
            <w:r>
              <w:rPr>
                <w:noProof/>
                <w:webHidden/>
              </w:rPr>
              <w:fldChar w:fldCharType="end"/>
            </w:r>
          </w:hyperlink>
        </w:p>
        <w:p w14:paraId="45C4600A" w14:textId="19321AE3" w:rsidR="008E65CD" w:rsidRDefault="008E65CD">
          <w:pPr>
            <w:pStyle w:val="Sumrio2"/>
            <w:tabs>
              <w:tab w:val="right" w:leader="dot" w:pos="9019"/>
            </w:tabs>
            <w:rPr>
              <w:i/>
              <w:iCs/>
              <w:noProof/>
              <w:kern w:val="2"/>
              <w:sz w:val="24"/>
              <w:szCs w:val="24"/>
              <w:lang w:val="pt-BR" w:eastAsia="pt-BR"/>
              <w14:ligatures w14:val="standardContextual"/>
            </w:rPr>
          </w:pPr>
          <w:hyperlink w:anchor="_Toc195354534" w:history="1">
            <w:r w:rsidRPr="00A21C17">
              <w:rPr>
                <w:rStyle w:val="Hyperlink"/>
                <w:noProof/>
              </w:rPr>
              <w:t>Melhores Práticas e Considerações de Segurança</w:t>
            </w:r>
            <w:r>
              <w:rPr>
                <w:noProof/>
                <w:webHidden/>
              </w:rPr>
              <w:tab/>
            </w:r>
            <w:r>
              <w:rPr>
                <w:noProof/>
                <w:webHidden/>
              </w:rPr>
              <w:fldChar w:fldCharType="begin"/>
            </w:r>
            <w:r>
              <w:rPr>
                <w:noProof/>
                <w:webHidden/>
              </w:rPr>
              <w:instrText xml:space="preserve"> PAGEREF _Toc195354534 \h </w:instrText>
            </w:r>
            <w:r>
              <w:rPr>
                <w:noProof/>
                <w:webHidden/>
              </w:rPr>
            </w:r>
            <w:r>
              <w:rPr>
                <w:noProof/>
                <w:webHidden/>
              </w:rPr>
              <w:fldChar w:fldCharType="separate"/>
            </w:r>
            <w:r>
              <w:rPr>
                <w:noProof/>
                <w:webHidden/>
              </w:rPr>
              <w:t>138</w:t>
            </w:r>
            <w:r>
              <w:rPr>
                <w:noProof/>
                <w:webHidden/>
              </w:rPr>
              <w:fldChar w:fldCharType="end"/>
            </w:r>
          </w:hyperlink>
        </w:p>
        <w:p w14:paraId="19A531D5" w14:textId="5A7E25BD" w:rsidR="008E65CD" w:rsidRDefault="008E65CD">
          <w:pPr>
            <w:pStyle w:val="Sumrio2"/>
            <w:tabs>
              <w:tab w:val="right" w:leader="dot" w:pos="9019"/>
            </w:tabs>
            <w:rPr>
              <w:i/>
              <w:iCs/>
              <w:noProof/>
              <w:kern w:val="2"/>
              <w:sz w:val="24"/>
              <w:szCs w:val="24"/>
              <w:lang w:val="pt-BR" w:eastAsia="pt-BR"/>
              <w14:ligatures w14:val="standardContextual"/>
            </w:rPr>
          </w:pPr>
          <w:hyperlink w:anchor="_Toc195354535" w:history="1">
            <w:r w:rsidRPr="00A21C17">
              <w:rPr>
                <w:rStyle w:val="Hyperlink"/>
                <w:noProof/>
              </w:rPr>
              <w:t>Exemplo Prático</w:t>
            </w:r>
            <w:r>
              <w:rPr>
                <w:noProof/>
                <w:webHidden/>
              </w:rPr>
              <w:tab/>
            </w:r>
            <w:r>
              <w:rPr>
                <w:noProof/>
                <w:webHidden/>
              </w:rPr>
              <w:fldChar w:fldCharType="begin"/>
            </w:r>
            <w:r>
              <w:rPr>
                <w:noProof/>
                <w:webHidden/>
              </w:rPr>
              <w:instrText xml:space="preserve"> PAGEREF _Toc195354535 \h </w:instrText>
            </w:r>
            <w:r>
              <w:rPr>
                <w:noProof/>
                <w:webHidden/>
              </w:rPr>
            </w:r>
            <w:r>
              <w:rPr>
                <w:noProof/>
                <w:webHidden/>
              </w:rPr>
              <w:fldChar w:fldCharType="separate"/>
            </w:r>
            <w:r>
              <w:rPr>
                <w:noProof/>
                <w:webHidden/>
              </w:rPr>
              <w:t>139</w:t>
            </w:r>
            <w:r>
              <w:rPr>
                <w:noProof/>
                <w:webHidden/>
              </w:rPr>
              <w:fldChar w:fldCharType="end"/>
            </w:r>
          </w:hyperlink>
        </w:p>
        <w:p w14:paraId="717575D1" w14:textId="2FA74D8C" w:rsidR="008E65CD" w:rsidRDefault="008E65CD">
          <w:pPr>
            <w:pStyle w:val="Sumrio1"/>
            <w:tabs>
              <w:tab w:val="right" w:leader="dot" w:pos="9019"/>
            </w:tabs>
            <w:rPr>
              <w:b w:val="0"/>
              <w:bCs w:val="0"/>
              <w:i/>
              <w:iCs/>
              <w:noProof/>
              <w:kern w:val="2"/>
              <w:lang w:val="pt-BR" w:eastAsia="pt-BR"/>
              <w14:ligatures w14:val="standardContextual"/>
            </w:rPr>
          </w:pPr>
          <w:hyperlink w:anchor="_Toc195354536" w:history="1">
            <w:r w:rsidRPr="00A21C17">
              <w:rPr>
                <w:rStyle w:val="Hyperlink"/>
                <w:noProof/>
              </w:rPr>
              <w:t>36. Manipulação de arquivos PHP: Ler e escrever arquivos</w:t>
            </w:r>
            <w:r>
              <w:rPr>
                <w:noProof/>
                <w:webHidden/>
              </w:rPr>
              <w:tab/>
            </w:r>
            <w:r>
              <w:rPr>
                <w:noProof/>
                <w:webHidden/>
              </w:rPr>
              <w:fldChar w:fldCharType="begin"/>
            </w:r>
            <w:r>
              <w:rPr>
                <w:noProof/>
                <w:webHidden/>
              </w:rPr>
              <w:instrText xml:space="preserve"> PAGEREF _Toc195354536 \h </w:instrText>
            </w:r>
            <w:r>
              <w:rPr>
                <w:noProof/>
                <w:webHidden/>
              </w:rPr>
            </w:r>
            <w:r>
              <w:rPr>
                <w:noProof/>
                <w:webHidden/>
              </w:rPr>
              <w:fldChar w:fldCharType="separate"/>
            </w:r>
            <w:r>
              <w:rPr>
                <w:noProof/>
                <w:webHidden/>
              </w:rPr>
              <w:t>141</w:t>
            </w:r>
            <w:r>
              <w:rPr>
                <w:noProof/>
                <w:webHidden/>
              </w:rPr>
              <w:fldChar w:fldCharType="end"/>
            </w:r>
          </w:hyperlink>
        </w:p>
        <w:p w14:paraId="4235D108" w14:textId="7F50EC24" w:rsidR="008E65CD" w:rsidRDefault="008E65CD">
          <w:pPr>
            <w:pStyle w:val="Sumrio2"/>
            <w:tabs>
              <w:tab w:val="right" w:leader="dot" w:pos="9019"/>
            </w:tabs>
            <w:rPr>
              <w:i/>
              <w:iCs/>
              <w:noProof/>
              <w:kern w:val="2"/>
              <w:sz w:val="24"/>
              <w:szCs w:val="24"/>
              <w:lang w:val="pt-BR" w:eastAsia="pt-BR"/>
              <w14:ligatures w14:val="standardContextual"/>
            </w:rPr>
          </w:pPr>
          <w:hyperlink w:anchor="_Toc195354537" w:history="1">
            <w:r w:rsidRPr="00A21C17">
              <w:rPr>
                <w:rStyle w:val="Hyperlink"/>
                <w:noProof/>
              </w:rPr>
              <w:t>Abrindo arquivos</w:t>
            </w:r>
            <w:r>
              <w:rPr>
                <w:noProof/>
                <w:webHidden/>
              </w:rPr>
              <w:tab/>
            </w:r>
            <w:r>
              <w:rPr>
                <w:noProof/>
                <w:webHidden/>
              </w:rPr>
              <w:fldChar w:fldCharType="begin"/>
            </w:r>
            <w:r>
              <w:rPr>
                <w:noProof/>
                <w:webHidden/>
              </w:rPr>
              <w:instrText xml:space="preserve"> PAGEREF _Toc195354537 \h </w:instrText>
            </w:r>
            <w:r>
              <w:rPr>
                <w:noProof/>
                <w:webHidden/>
              </w:rPr>
            </w:r>
            <w:r>
              <w:rPr>
                <w:noProof/>
                <w:webHidden/>
              </w:rPr>
              <w:fldChar w:fldCharType="separate"/>
            </w:r>
            <w:r>
              <w:rPr>
                <w:noProof/>
                <w:webHidden/>
              </w:rPr>
              <w:t>141</w:t>
            </w:r>
            <w:r>
              <w:rPr>
                <w:noProof/>
                <w:webHidden/>
              </w:rPr>
              <w:fldChar w:fldCharType="end"/>
            </w:r>
          </w:hyperlink>
        </w:p>
        <w:p w14:paraId="25A0EE5C" w14:textId="2A56BAE8" w:rsidR="008E65CD" w:rsidRDefault="008E65CD">
          <w:pPr>
            <w:pStyle w:val="Sumrio2"/>
            <w:tabs>
              <w:tab w:val="right" w:leader="dot" w:pos="9019"/>
            </w:tabs>
            <w:rPr>
              <w:i/>
              <w:iCs/>
              <w:noProof/>
              <w:kern w:val="2"/>
              <w:sz w:val="24"/>
              <w:szCs w:val="24"/>
              <w:lang w:val="pt-BR" w:eastAsia="pt-BR"/>
              <w14:ligatures w14:val="standardContextual"/>
            </w:rPr>
          </w:pPr>
          <w:hyperlink w:anchor="_Toc195354538" w:history="1">
            <w:r w:rsidRPr="00A21C17">
              <w:rPr>
                <w:rStyle w:val="Hyperlink"/>
                <w:noProof/>
              </w:rPr>
              <w:t>Lendo arquivos</w:t>
            </w:r>
            <w:r>
              <w:rPr>
                <w:noProof/>
                <w:webHidden/>
              </w:rPr>
              <w:tab/>
            </w:r>
            <w:r>
              <w:rPr>
                <w:noProof/>
                <w:webHidden/>
              </w:rPr>
              <w:fldChar w:fldCharType="begin"/>
            </w:r>
            <w:r>
              <w:rPr>
                <w:noProof/>
                <w:webHidden/>
              </w:rPr>
              <w:instrText xml:space="preserve"> PAGEREF _Toc195354538 \h </w:instrText>
            </w:r>
            <w:r>
              <w:rPr>
                <w:noProof/>
                <w:webHidden/>
              </w:rPr>
            </w:r>
            <w:r>
              <w:rPr>
                <w:noProof/>
                <w:webHidden/>
              </w:rPr>
              <w:fldChar w:fldCharType="separate"/>
            </w:r>
            <w:r>
              <w:rPr>
                <w:noProof/>
                <w:webHidden/>
              </w:rPr>
              <w:t>142</w:t>
            </w:r>
            <w:r>
              <w:rPr>
                <w:noProof/>
                <w:webHidden/>
              </w:rPr>
              <w:fldChar w:fldCharType="end"/>
            </w:r>
          </w:hyperlink>
        </w:p>
        <w:p w14:paraId="29E4F9B8" w14:textId="4987AA4D" w:rsidR="008E65CD" w:rsidRDefault="008E65CD">
          <w:pPr>
            <w:pStyle w:val="Sumrio2"/>
            <w:tabs>
              <w:tab w:val="right" w:leader="dot" w:pos="9019"/>
            </w:tabs>
            <w:rPr>
              <w:i/>
              <w:iCs/>
              <w:noProof/>
              <w:kern w:val="2"/>
              <w:sz w:val="24"/>
              <w:szCs w:val="24"/>
              <w:lang w:val="pt-BR" w:eastAsia="pt-BR"/>
              <w14:ligatures w14:val="standardContextual"/>
            </w:rPr>
          </w:pPr>
          <w:hyperlink w:anchor="_Toc195354539" w:history="1">
            <w:r w:rsidRPr="00A21C17">
              <w:rPr>
                <w:rStyle w:val="Hyperlink"/>
                <w:noProof/>
              </w:rPr>
              <w:t>Escrevendo em arquivos</w:t>
            </w:r>
            <w:r>
              <w:rPr>
                <w:noProof/>
                <w:webHidden/>
              </w:rPr>
              <w:tab/>
            </w:r>
            <w:r>
              <w:rPr>
                <w:noProof/>
                <w:webHidden/>
              </w:rPr>
              <w:fldChar w:fldCharType="begin"/>
            </w:r>
            <w:r>
              <w:rPr>
                <w:noProof/>
                <w:webHidden/>
              </w:rPr>
              <w:instrText xml:space="preserve"> PAGEREF _Toc195354539 \h </w:instrText>
            </w:r>
            <w:r>
              <w:rPr>
                <w:noProof/>
                <w:webHidden/>
              </w:rPr>
            </w:r>
            <w:r>
              <w:rPr>
                <w:noProof/>
                <w:webHidden/>
              </w:rPr>
              <w:fldChar w:fldCharType="separate"/>
            </w:r>
            <w:r>
              <w:rPr>
                <w:noProof/>
                <w:webHidden/>
              </w:rPr>
              <w:t>142</w:t>
            </w:r>
            <w:r>
              <w:rPr>
                <w:noProof/>
                <w:webHidden/>
              </w:rPr>
              <w:fldChar w:fldCharType="end"/>
            </w:r>
          </w:hyperlink>
        </w:p>
        <w:p w14:paraId="504CC775" w14:textId="73897AAD" w:rsidR="008E65CD" w:rsidRDefault="008E65CD">
          <w:pPr>
            <w:pStyle w:val="Sumrio2"/>
            <w:tabs>
              <w:tab w:val="right" w:leader="dot" w:pos="9019"/>
            </w:tabs>
            <w:rPr>
              <w:i/>
              <w:iCs/>
              <w:noProof/>
              <w:kern w:val="2"/>
              <w:sz w:val="24"/>
              <w:szCs w:val="24"/>
              <w:lang w:val="pt-BR" w:eastAsia="pt-BR"/>
              <w14:ligatures w14:val="standardContextual"/>
            </w:rPr>
          </w:pPr>
          <w:hyperlink w:anchor="_Toc195354540" w:history="1">
            <w:r w:rsidRPr="00A21C17">
              <w:rPr>
                <w:rStyle w:val="Hyperlink"/>
                <w:noProof/>
              </w:rPr>
              <w:t>Fechando arquivos</w:t>
            </w:r>
            <w:r>
              <w:rPr>
                <w:noProof/>
                <w:webHidden/>
              </w:rPr>
              <w:tab/>
            </w:r>
            <w:r>
              <w:rPr>
                <w:noProof/>
                <w:webHidden/>
              </w:rPr>
              <w:fldChar w:fldCharType="begin"/>
            </w:r>
            <w:r>
              <w:rPr>
                <w:noProof/>
                <w:webHidden/>
              </w:rPr>
              <w:instrText xml:space="preserve"> PAGEREF _Toc195354540 \h </w:instrText>
            </w:r>
            <w:r>
              <w:rPr>
                <w:noProof/>
                <w:webHidden/>
              </w:rPr>
            </w:r>
            <w:r>
              <w:rPr>
                <w:noProof/>
                <w:webHidden/>
              </w:rPr>
              <w:fldChar w:fldCharType="separate"/>
            </w:r>
            <w:r>
              <w:rPr>
                <w:noProof/>
                <w:webHidden/>
              </w:rPr>
              <w:t>143</w:t>
            </w:r>
            <w:r>
              <w:rPr>
                <w:noProof/>
                <w:webHidden/>
              </w:rPr>
              <w:fldChar w:fldCharType="end"/>
            </w:r>
          </w:hyperlink>
        </w:p>
        <w:p w14:paraId="2C8CB583" w14:textId="60F62D09" w:rsidR="008E65CD" w:rsidRDefault="008E65CD">
          <w:pPr>
            <w:pStyle w:val="Sumrio2"/>
            <w:tabs>
              <w:tab w:val="right" w:leader="dot" w:pos="9019"/>
            </w:tabs>
            <w:rPr>
              <w:i/>
              <w:iCs/>
              <w:noProof/>
              <w:kern w:val="2"/>
              <w:sz w:val="24"/>
              <w:szCs w:val="24"/>
              <w:lang w:val="pt-BR" w:eastAsia="pt-BR"/>
              <w14:ligatures w14:val="standardContextual"/>
            </w:rPr>
          </w:pPr>
          <w:hyperlink w:anchor="_Toc195354541" w:history="1">
            <w:r w:rsidRPr="00A21C17">
              <w:rPr>
                <w:rStyle w:val="Hyperlink"/>
                <w:noProof/>
              </w:rPr>
              <w:t>Permissões de Arquivos</w:t>
            </w:r>
            <w:r>
              <w:rPr>
                <w:noProof/>
                <w:webHidden/>
              </w:rPr>
              <w:tab/>
            </w:r>
            <w:r>
              <w:rPr>
                <w:noProof/>
                <w:webHidden/>
              </w:rPr>
              <w:fldChar w:fldCharType="begin"/>
            </w:r>
            <w:r>
              <w:rPr>
                <w:noProof/>
                <w:webHidden/>
              </w:rPr>
              <w:instrText xml:space="preserve"> PAGEREF _Toc195354541 \h </w:instrText>
            </w:r>
            <w:r>
              <w:rPr>
                <w:noProof/>
                <w:webHidden/>
              </w:rPr>
            </w:r>
            <w:r>
              <w:rPr>
                <w:noProof/>
                <w:webHidden/>
              </w:rPr>
              <w:fldChar w:fldCharType="separate"/>
            </w:r>
            <w:r>
              <w:rPr>
                <w:noProof/>
                <w:webHidden/>
              </w:rPr>
              <w:t>143</w:t>
            </w:r>
            <w:r>
              <w:rPr>
                <w:noProof/>
                <w:webHidden/>
              </w:rPr>
              <w:fldChar w:fldCharType="end"/>
            </w:r>
          </w:hyperlink>
        </w:p>
        <w:p w14:paraId="2D1C2C8C" w14:textId="3393F4FE" w:rsidR="008E65CD" w:rsidRDefault="008E65CD">
          <w:pPr>
            <w:pStyle w:val="Sumrio2"/>
            <w:tabs>
              <w:tab w:val="right" w:leader="dot" w:pos="9019"/>
            </w:tabs>
            <w:rPr>
              <w:i/>
              <w:iCs/>
              <w:noProof/>
              <w:kern w:val="2"/>
              <w:sz w:val="24"/>
              <w:szCs w:val="24"/>
              <w:lang w:val="pt-BR" w:eastAsia="pt-BR"/>
              <w14:ligatures w14:val="standardContextual"/>
            </w:rPr>
          </w:pPr>
          <w:hyperlink w:anchor="_Toc195354542" w:history="1">
            <w:r w:rsidRPr="00A21C17">
              <w:rPr>
                <w:rStyle w:val="Hyperlink"/>
                <w:noProof/>
              </w:rPr>
              <w:t>Boas práticas</w:t>
            </w:r>
            <w:r>
              <w:rPr>
                <w:noProof/>
                <w:webHidden/>
              </w:rPr>
              <w:tab/>
            </w:r>
            <w:r>
              <w:rPr>
                <w:noProof/>
                <w:webHidden/>
              </w:rPr>
              <w:fldChar w:fldCharType="begin"/>
            </w:r>
            <w:r>
              <w:rPr>
                <w:noProof/>
                <w:webHidden/>
              </w:rPr>
              <w:instrText xml:space="preserve"> PAGEREF _Toc195354542 \h </w:instrText>
            </w:r>
            <w:r>
              <w:rPr>
                <w:noProof/>
                <w:webHidden/>
              </w:rPr>
            </w:r>
            <w:r>
              <w:rPr>
                <w:noProof/>
                <w:webHidden/>
              </w:rPr>
              <w:fldChar w:fldCharType="separate"/>
            </w:r>
            <w:r>
              <w:rPr>
                <w:noProof/>
                <w:webHidden/>
              </w:rPr>
              <w:t>143</w:t>
            </w:r>
            <w:r>
              <w:rPr>
                <w:noProof/>
                <w:webHidden/>
              </w:rPr>
              <w:fldChar w:fldCharType="end"/>
            </w:r>
          </w:hyperlink>
        </w:p>
        <w:p w14:paraId="2CE5B50D" w14:textId="1F49BC67" w:rsidR="008E65CD" w:rsidRDefault="008E65CD">
          <w:pPr>
            <w:pStyle w:val="Sumrio1"/>
            <w:tabs>
              <w:tab w:val="right" w:leader="dot" w:pos="9019"/>
            </w:tabs>
            <w:rPr>
              <w:b w:val="0"/>
              <w:bCs w:val="0"/>
              <w:i/>
              <w:iCs/>
              <w:noProof/>
              <w:kern w:val="2"/>
              <w:lang w:val="pt-BR" w:eastAsia="pt-BR"/>
              <w14:ligatures w14:val="standardContextual"/>
            </w:rPr>
          </w:pPr>
          <w:hyperlink w:anchor="_Toc195354543" w:history="1">
            <w:r w:rsidRPr="00A21C17">
              <w:rPr>
                <w:rStyle w:val="Hyperlink"/>
                <w:noProof/>
              </w:rPr>
              <w:t>37. PHP Aberto/Leitura Abrir e ler arquivos</w:t>
            </w:r>
            <w:r>
              <w:rPr>
                <w:noProof/>
                <w:webHidden/>
              </w:rPr>
              <w:tab/>
            </w:r>
            <w:r>
              <w:rPr>
                <w:noProof/>
                <w:webHidden/>
              </w:rPr>
              <w:fldChar w:fldCharType="begin"/>
            </w:r>
            <w:r>
              <w:rPr>
                <w:noProof/>
                <w:webHidden/>
              </w:rPr>
              <w:instrText xml:space="preserve"> PAGEREF _Toc195354543 \h </w:instrText>
            </w:r>
            <w:r>
              <w:rPr>
                <w:noProof/>
                <w:webHidden/>
              </w:rPr>
            </w:r>
            <w:r>
              <w:rPr>
                <w:noProof/>
                <w:webHidden/>
              </w:rPr>
              <w:fldChar w:fldCharType="separate"/>
            </w:r>
            <w:r>
              <w:rPr>
                <w:noProof/>
                <w:webHidden/>
              </w:rPr>
              <w:t>144</w:t>
            </w:r>
            <w:r>
              <w:rPr>
                <w:noProof/>
                <w:webHidden/>
              </w:rPr>
              <w:fldChar w:fldCharType="end"/>
            </w:r>
          </w:hyperlink>
        </w:p>
        <w:p w14:paraId="035F846D" w14:textId="0B6B54D8" w:rsidR="008E65CD" w:rsidRDefault="008E65CD">
          <w:pPr>
            <w:pStyle w:val="Sumrio2"/>
            <w:tabs>
              <w:tab w:val="right" w:leader="dot" w:pos="9019"/>
            </w:tabs>
            <w:rPr>
              <w:i/>
              <w:iCs/>
              <w:noProof/>
              <w:kern w:val="2"/>
              <w:sz w:val="24"/>
              <w:szCs w:val="24"/>
              <w:lang w:val="pt-BR" w:eastAsia="pt-BR"/>
              <w14:ligatures w14:val="standardContextual"/>
            </w:rPr>
          </w:pPr>
          <w:hyperlink w:anchor="_Toc195354544" w:history="1">
            <w:r w:rsidRPr="00A21C17">
              <w:rPr>
                <w:rStyle w:val="Hyperlink"/>
                <w:noProof/>
              </w:rPr>
              <w:t>Abrir Arquivos com `fopen()`</w:t>
            </w:r>
            <w:r>
              <w:rPr>
                <w:noProof/>
                <w:webHidden/>
              </w:rPr>
              <w:tab/>
            </w:r>
            <w:r>
              <w:rPr>
                <w:noProof/>
                <w:webHidden/>
              </w:rPr>
              <w:fldChar w:fldCharType="begin"/>
            </w:r>
            <w:r>
              <w:rPr>
                <w:noProof/>
                <w:webHidden/>
              </w:rPr>
              <w:instrText xml:space="preserve"> PAGEREF _Toc195354544 \h </w:instrText>
            </w:r>
            <w:r>
              <w:rPr>
                <w:noProof/>
                <w:webHidden/>
              </w:rPr>
            </w:r>
            <w:r>
              <w:rPr>
                <w:noProof/>
                <w:webHidden/>
              </w:rPr>
              <w:fldChar w:fldCharType="separate"/>
            </w:r>
            <w:r>
              <w:rPr>
                <w:noProof/>
                <w:webHidden/>
              </w:rPr>
              <w:t>144</w:t>
            </w:r>
            <w:r>
              <w:rPr>
                <w:noProof/>
                <w:webHidden/>
              </w:rPr>
              <w:fldChar w:fldCharType="end"/>
            </w:r>
          </w:hyperlink>
        </w:p>
        <w:p w14:paraId="0267EEC4" w14:textId="60477EA0" w:rsidR="008E65CD" w:rsidRDefault="008E65CD">
          <w:pPr>
            <w:pStyle w:val="Sumrio2"/>
            <w:tabs>
              <w:tab w:val="right" w:leader="dot" w:pos="9019"/>
            </w:tabs>
            <w:rPr>
              <w:i/>
              <w:iCs/>
              <w:noProof/>
              <w:kern w:val="2"/>
              <w:sz w:val="24"/>
              <w:szCs w:val="24"/>
              <w:lang w:val="pt-BR" w:eastAsia="pt-BR"/>
              <w14:ligatures w14:val="standardContextual"/>
            </w:rPr>
          </w:pPr>
          <w:hyperlink w:anchor="_Toc195354545" w:history="1">
            <w:r w:rsidRPr="00A21C17">
              <w:rPr>
                <w:rStyle w:val="Hyperlink"/>
                <w:noProof/>
              </w:rPr>
              <w:t>Ler Conteúdo de Arquivos</w:t>
            </w:r>
            <w:r>
              <w:rPr>
                <w:noProof/>
                <w:webHidden/>
              </w:rPr>
              <w:tab/>
            </w:r>
            <w:r>
              <w:rPr>
                <w:noProof/>
                <w:webHidden/>
              </w:rPr>
              <w:fldChar w:fldCharType="begin"/>
            </w:r>
            <w:r>
              <w:rPr>
                <w:noProof/>
                <w:webHidden/>
              </w:rPr>
              <w:instrText xml:space="preserve"> PAGEREF _Toc195354545 \h </w:instrText>
            </w:r>
            <w:r>
              <w:rPr>
                <w:noProof/>
                <w:webHidden/>
              </w:rPr>
            </w:r>
            <w:r>
              <w:rPr>
                <w:noProof/>
                <w:webHidden/>
              </w:rPr>
              <w:fldChar w:fldCharType="separate"/>
            </w:r>
            <w:r>
              <w:rPr>
                <w:noProof/>
                <w:webHidden/>
              </w:rPr>
              <w:t>145</w:t>
            </w:r>
            <w:r>
              <w:rPr>
                <w:noProof/>
                <w:webHidden/>
              </w:rPr>
              <w:fldChar w:fldCharType="end"/>
            </w:r>
          </w:hyperlink>
        </w:p>
        <w:p w14:paraId="683F8C46" w14:textId="0DC0DD6F" w:rsidR="008E65CD" w:rsidRDefault="008E65CD">
          <w:pPr>
            <w:pStyle w:val="Sumrio2"/>
            <w:tabs>
              <w:tab w:val="right" w:leader="dot" w:pos="9019"/>
            </w:tabs>
            <w:rPr>
              <w:i/>
              <w:iCs/>
              <w:noProof/>
              <w:kern w:val="2"/>
              <w:sz w:val="24"/>
              <w:szCs w:val="24"/>
              <w:lang w:val="pt-BR" w:eastAsia="pt-BR"/>
              <w14:ligatures w14:val="standardContextual"/>
            </w:rPr>
          </w:pPr>
          <w:hyperlink w:anchor="_Toc195354546" w:history="1">
            <w:r w:rsidRPr="00A21C17">
              <w:rPr>
                <w:rStyle w:val="Hyperlink"/>
                <w:noProof/>
              </w:rPr>
              <w:t>Fechar Arquivos com `fclose()`</w:t>
            </w:r>
            <w:r>
              <w:rPr>
                <w:noProof/>
                <w:webHidden/>
              </w:rPr>
              <w:tab/>
            </w:r>
            <w:r>
              <w:rPr>
                <w:noProof/>
                <w:webHidden/>
              </w:rPr>
              <w:fldChar w:fldCharType="begin"/>
            </w:r>
            <w:r>
              <w:rPr>
                <w:noProof/>
                <w:webHidden/>
              </w:rPr>
              <w:instrText xml:space="preserve"> PAGEREF _Toc195354546 \h </w:instrText>
            </w:r>
            <w:r>
              <w:rPr>
                <w:noProof/>
                <w:webHidden/>
              </w:rPr>
            </w:r>
            <w:r>
              <w:rPr>
                <w:noProof/>
                <w:webHidden/>
              </w:rPr>
              <w:fldChar w:fldCharType="separate"/>
            </w:r>
            <w:r>
              <w:rPr>
                <w:noProof/>
                <w:webHidden/>
              </w:rPr>
              <w:t>145</w:t>
            </w:r>
            <w:r>
              <w:rPr>
                <w:noProof/>
                <w:webHidden/>
              </w:rPr>
              <w:fldChar w:fldCharType="end"/>
            </w:r>
          </w:hyperlink>
        </w:p>
        <w:p w14:paraId="68F546AD" w14:textId="7CC49CEA" w:rsidR="008E65CD" w:rsidRDefault="008E65CD">
          <w:pPr>
            <w:pStyle w:val="Sumrio2"/>
            <w:tabs>
              <w:tab w:val="right" w:leader="dot" w:pos="9019"/>
            </w:tabs>
            <w:rPr>
              <w:i/>
              <w:iCs/>
              <w:noProof/>
              <w:kern w:val="2"/>
              <w:sz w:val="24"/>
              <w:szCs w:val="24"/>
              <w:lang w:val="pt-BR" w:eastAsia="pt-BR"/>
              <w14:ligatures w14:val="standardContextual"/>
            </w:rPr>
          </w:pPr>
          <w:hyperlink w:anchor="_Toc195354547" w:history="1">
            <w:r w:rsidRPr="00A21C17">
              <w:rPr>
                <w:rStyle w:val="Hyperlink"/>
                <w:noProof/>
              </w:rPr>
              <w:t>Erros e Tratamento de Exceções</w:t>
            </w:r>
            <w:r>
              <w:rPr>
                <w:noProof/>
                <w:webHidden/>
              </w:rPr>
              <w:tab/>
            </w:r>
            <w:r>
              <w:rPr>
                <w:noProof/>
                <w:webHidden/>
              </w:rPr>
              <w:fldChar w:fldCharType="begin"/>
            </w:r>
            <w:r>
              <w:rPr>
                <w:noProof/>
                <w:webHidden/>
              </w:rPr>
              <w:instrText xml:space="preserve"> PAGEREF _Toc195354547 \h </w:instrText>
            </w:r>
            <w:r>
              <w:rPr>
                <w:noProof/>
                <w:webHidden/>
              </w:rPr>
            </w:r>
            <w:r>
              <w:rPr>
                <w:noProof/>
                <w:webHidden/>
              </w:rPr>
              <w:fldChar w:fldCharType="separate"/>
            </w:r>
            <w:r>
              <w:rPr>
                <w:noProof/>
                <w:webHidden/>
              </w:rPr>
              <w:t>146</w:t>
            </w:r>
            <w:r>
              <w:rPr>
                <w:noProof/>
                <w:webHidden/>
              </w:rPr>
              <w:fldChar w:fldCharType="end"/>
            </w:r>
          </w:hyperlink>
        </w:p>
        <w:p w14:paraId="24A5453F" w14:textId="43F1557D" w:rsidR="008E65CD" w:rsidRDefault="008E65CD">
          <w:pPr>
            <w:pStyle w:val="Sumrio2"/>
            <w:tabs>
              <w:tab w:val="right" w:leader="dot" w:pos="9019"/>
            </w:tabs>
            <w:rPr>
              <w:i/>
              <w:iCs/>
              <w:noProof/>
              <w:kern w:val="2"/>
              <w:sz w:val="24"/>
              <w:szCs w:val="24"/>
              <w:lang w:val="pt-BR" w:eastAsia="pt-BR"/>
              <w14:ligatures w14:val="standardContextual"/>
            </w:rPr>
          </w:pPr>
          <w:hyperlink w:anchor="_Toc195354548" w:history="1">
            <w:r w:rsidRPr="00A21C17">
              <w:rPr>
                <w:rStyle w:val="Hyperlink"/>
                <w:noProof/>
              </w:rPr>
              <w:t>Exemplos Práticos</w:t>
            </w:r>
            <w:r>
              <w:rPr>
                <w:noProof/>
                <w:webHidden/>
              </w:rPr>
              <w:tab/>
            </w:r>
            <w:r>
              <w:rPr>
                <w:noProof/>
                <w:webHidden/>
              </w:rPr>
              <w:fldChar w:fldCharType="begin"/>
            </w:r>
            <w:r>
              <w:rPr>
                <w:noProof/>
                <w:webHidden/>
              </w:rPr>
              <w:instrText xml:space="preserve"> PAGEREF _Toc195354548 \h </w:instrText>
            </w:r>
            <w:r>
              <w:rPr>
                <w:noProof/>
                <w:webHidden/>
              </w:rPr>
            </w:r>
            <w:r>
              <w:rPr>
                <w:noProof/>
                <w:webHidden/>
              </w:rPr>
              <w:fldChar w:fldCharType="separate"/>
            </w:r>
            <w:r>
              <w:rPr>
                <w:noProof/>
                <w:webHidden/>
              </w:rPr>
              <w:t>146</w:t>
            </w:r>
            <w:r>
              <w:rPr>
                <w:noProof/>
                <w:webHidden/>
              </w:rPr>
              <w:fldChar w:fldCharType="end"/>
            </w:r>
          </w:hyperlink>
        </w:p>
        <w:p w14:paraId="735E5907" w14:textId="712D30CD" w:rsidR="008E65CD" w:rsidRDefault="008E65CD">
          <w:pPr>
            <w:pStyle w:val="Sumrio2"/>
            <w:tabs>
              <w:tab w:val="right" w:leader="dot" w:pos="9019"/>
            </w:tabs>
            <w:rPr>
              <w:i/>
              <w:iCs/>
              <w:noProof/>
              <w:kern w:val="2"/>
              <w:sz w:val="24"/>
              <w:szCs w:val="24"/>
              <w:lang w:val="pt-BR" w:eastAsia="pt-BR"/>
              <w14:ligatures w14:val="standardContextual"/>
            </w:rPr>
          </w:pPr>
          <w:hyperlink w:anchor="_Toc195354549" w:history="1">
            <w:r w:rsidRPr="00A21C17">
              <w:rPr>
                <w:rStyle w:val="Hyperlink"/>
                <w:noProof/>
              </w:rPr>
              <w:t>Segurança</w:t>
            </w:r>
            <w:r>
              <w:rPr>
                <w:noProof/>
                <w:webHidden/>
              </w:rPr>
              <w:tab/>
            </w:r>
            <w:r>
              <w:rPr>
                <w:noProof/>
                <w:webHidden/>
              </w:rPr>
              <w:fldChar w:fldCharType="begin"/>
            </w:r>
            <w:r>
              <w:rPr>
                <w:noProof/>
                <w:webHidden/>
              </w:rPr>
              <w:instrText xml:space="preserve"> PAGEREF _Toc195354549 \h </w:instrText>
            </w:r>
            <w:r>
              <w:rPr>
                <w:noProof/>
                <w:webHidden/>
              </w:rPr>
            </w:r>
            <w:r>
              <w:rPr>
                <w:noProof/>
                <w:webHidden/>
              </w:rPr>
              <w:fldChar w:fldCharType="separate"/>
            </w:r>
            <w:r>
              <w:rPr>
                <w:noProof/>
                <w:webHidden/>
              </w:rPr>
              <w:t>146</w:t>
            </w:r>
            <w:r>
              <w:rPr>
                <w:noProof/>
                <w:webHidden/>
              </w:rPr>
              <w:fldChar w:fldCharType="end"/>
            </w:r>
          </w:hyperlink>
        </w:p>
        <w:p w14:paraId="058A44E7" w14:textId="556E632B" w:rsidR="008E65CD" w:rsidRDefault="008E65CD">
          <w:pPr>
            <w:pStyle w:val="Sumrio1"/>
            <w:tabs>
              <w:tab w:val="right" w:leader="dot" w:pos="9019"/>
            </w:tabs>
            <w:rPr>
              <w:b w:val="0"/>
              <w:bCs w:val="0"/>
              <w:i/>
              <w:iCs/>
              <w:noProof/>
              <w:kern w:val="2"/>
              <w:lang w:val="pt-BR" w:eastAsia="pt-BR"/>
              <w14:ligatures w14:val="standardContextual"/>
            </w:rPr>
          </w:pPr>
          <w:hyperlink w:anchor="_Toc195354550" w:history="1">
            <w:r w:rsidRPr="00A21C17">
              <w:rPr>
                <w:rStyle w:val="Hyperlink"/>
                <w:noProof/>
              </w:rPr>
              <w:t>38. PHP: Criar/Escrever - Criar e Gravar Ficheiros</w:t>
            </w:r>
            <w:r>
              <w:rPr>
                <w:noProof/>
                <w:webHidden/>
              </w:rPr>
              <w:tab/>
            </w:r>
            <w:r>
              <w:rPr>
                <w:noProof/>
                <w:webHidden/>
              </w:rPr>
              <w:fldChar w:fldCharType="begin"/>
            </w:r>
            <w:r>
              <w:rPr>
                <w:noProof/>
                <w:webHidden/>
              </w:rPr>
              <w:instrText xml:space="preserve"> PAGEREF _Toc195354550 \h </w:instrText>
            </w:r>
            <w:r>
              <w:rPr>
                <w:noProof/>
                <w:webHidden/>
              </w:rPr>
            </w:r>
            <w:r>
              <w:rPr>
                <w:noProof/>
                <w:webHidden/>
              </w:rPr>
              <w:fldChar w:fldCharType="separate"/>
            </w:r>
            <w:r>
              <w:rPr>
                <w:noProof/>
                <w:webHidden/>
              </w:rPr>
              <w:t>147</w:t>
            </w:r>
            <w:r>
              <w:rPr>
                <w:noProof/>
                <w:webHidden/>
              </w:rPr>
              <w:fldChar w:fldCharType="end"/>
            </w:r>
          </w:hyperlink>
        </w:p>
        <w:p w14:paraId="2481FFDA" w14:textId="74A54928" w:rsidR="008E65CD" w:rsidRDefault="008E65CD">
          <w:pPr>
            <w:pStyle w:val="Sumrio2"/>
            <w:tabs>
              <w:tab w:val="right" w:leader="dot" w:pos="9019"/>
            </w:tabs>
            <w:rPr>
              <w:i/>
              <w:iCs/>
              <w:noProof/>
              <w:kern w:val="2"/>
              <w:sz w:val="24"/>
              <w:szCs w:val="24"/>
              <w:lang w:val="pt-BR" w:eastAsia="pt-BR"/>
              <w14:ligatures w14:val="standardContextual"/>
            </w:rPr>
          </w:pPr>
          <w:hyperlink w:anchor="_Toc195354551" w:history="1">
            <w:r w:rsidRPr="00A21C17">
              <w:rPr>
                <w:rStyle w:val="Hyperlink"/>
                <w:noProof/>
              </w:rPr>
              <w:t>Introdução</w:t>
            </w:r>
            <w:r>
              <w:rPr>
                <w:noProof/>
                <w:webHidden/>
              </w:rPr>
              <w:tab/>
            </w:r>
            <w:r>
              <w:rPr>
                <w:noProof/>
                <w:webHidden/>
              </w:rPr>
              <w:fldChar w:fldCharType="begin"/>
            </w:r>
            <w:r>
              <w:rPr>
                <w:noProof/>
                <w:webHidden/>
              </w:rPr>
              <w:instrText xml:space="preserve"> PAGEREF _Toc195354551 \h </w:instrText>
            </w:r>
            <w:r>
              <w:rPr>
                <w:noProof/>
                <w:webHidden/>
              </w:rPr>
            </w:r>
            <w:r>
              <w:rPr>
                <w:noProof/>
                <w:webHidden/>
              </w:rPr>
              <w:fldChar w:fldCharType="separate"/>
            </w:r>
            <w:r>
              <w:rPr>
                <w:noProof/>
                <w:webHidden/>
              </w:rPr>
              <w:t>147</w:t>
            </w:r>
            <w:r>
              <w:rPr>
                <w:noProof/>
                <w:webHidden/>
              </w:rPr>
              <w:fldChar w:fldCharType="end"/>
            </w:r>
          </w:hyperlink>
        </w:p>
        <w:p w14:paraId="2A410EEF" w14:textId="074C808F" w:rsidR="008E65CD" w:rsidRDefault="008E65CD">
          <w:pPr>
            <w:pStyle w:val="Sumrio2"/>
            <w:tabs>
              <w:tab w:val="right" w:leader="dot" w:pos="9019"/>
            </w:tabs>
            <w:rPr>
              <w:i/>
              <w:iCs/>
              <w:noProof/>
              <w:kern w:val="2"/>
              <w:sz w:val="24"/>
              <w:szCs w:val="24"/>
              <w:lang w:val="pt-BR" w:eastAsia="pt-BR"/>
              <w14:ligatures w14:val="standardContextual"/>
            </w:rPr>
          </w:pPr>
          <w:hyperlink w:anchor="_Toc195354552" w:history="1">
            <w:r w:rsidRPr="00A21C17">
              <w:rPr>
                <w:rStyle w:val="Hyperlink"/>
                <w:noProof/>
              </w:rPr>
              <w:t>Criar Ficheiros</w:t>
            </w:r>
            <w:r>
              <w:rPr>
                <w:noProof/>
                <w:webHidden/>
              </w:rPr>
              <w:tab/>
            </w:r>
            <w:r>
              <w:rPr>
                <w:noProof/>
                <w:webHidden/>
              </w:rPr>
              <w:fldChar w:fldCharType="begin"/>
            </w:r>
            <w:r>
              <w:rPr>
                <w:noProof/>
                <w:webHidden/>
              </w:rPr>
              <w:instrText xml:space="preserve"> PAGEREF _Toc195354552 \h </w:instrText>
            </w:r>
            <w:r>
              <w:rPr>
                <w:noProof/>
                <w:webHidden/>
              </w:rPr>
            </w:r>
            <w:r>
              <w:rPr>
                <w:noProof/>
                <w:webHidden/>
              </w:rPr>
              <w:fldChar w:fldCharType="separate"/>
            </w:r>
            <w:r>
              <w:rPr>
                <w:noProof/>
                <w:webHidden/>
              </w:rPr>
              <w:t>147</w:t>
            </w:r>
            <w:r>
              <w:rPr>
                <w:noProof/>
                <w:webHidden/>
              </w:rPr>
              <w:fldChar w:fldCharType="end"/>
            </w:r>
          </w:hyperlink>
        </w:p>
        <w:p w14:paraId="1CE6BE45" w14:textId="30F6D4CB" w:rsidR="008E65CD" w:rsidRDefault="008E65CD">
          <w:pPr>
            <w:pStyle w:val="Sumrio2"/>
            <w:tabs>
              <w:tab w:val="right" w:leader="dot" w:pos="9019"/>
            </w:tabs>
            <w:rPr>
              <w:i/>
              <w:iCs/>
              <w:noProof/>
              <w:kern w:val="2"/>
              <w:sz w:val="24"/>
              <w:szCs w:val="24"/>
              <w:lang w:val="pt-BR" w:eastAsia="pt-BR"/>
              <w14:ligatures w14:val="standardContextual"/>
            </w:rPr>
          </w:pPr>
          <w:hyperlink w:anchor="_Toc195354553" w:history="1">
            <w:r w:rsidRPr="00A21C17">
              <w:rPr>
                <w:rStyle w:val="Hyperlink"/>
                <w:noProof/>
              </w:rPr>
              <w:t>Escrever para Ficheiros</w:t>
            </w:r>
            <w:r>
              <w:rPr>
                <w:noProof/>
                <w:webHidden/>
              </w:rPr>
              <w:tab/>
            </w:r>
            <w:r>
              <w:rPr>
                <w:noProof/>
                <w:webHidden/>
              </w:rPr>
              <w:fldChar w:fldCharType="begin"/>
            </w:r>
            <w:r>
              <w:rPr>
                <w:noProof/>
                <w:webHidden/>
              </w:rPr>
              <w:instrText xml:space="preserve"> PAGEREF _Toc195354553 \h </w:instrText>
            </w:r>
            <w:r>
              <w:rPr>
                <w:noProof/>
                <w:webHidden/>
              </w:rPr>
            </w:r>
            <w:r>
              <w:rPr>
                <w:noProof/>
                <w:webHidden/>
              </w:rPr>
              <w:fldChar w:fldCharType="separate"/>
            </w:r>
            <w:r>
              <w:rPr>
                <w:noProof/>
                <w:webHidden/>
              </w:rPr>
              <w:t>147</w:t>
            </w:r>
            <w:r>
              <w:rPr>
                <w:noProof/>
                <w:webHidden/>
              </w:rPr>
              <w:fldChar w:fldCharType="end"/>
            </w:r>
          </w:hyperlink>
        </w:p>
        <w:p w14:paraId="5B1E0F91" w14:textId="35C2D651" w:rsidR="008E65CD" w:rsidRDefault="008E65CD">
          <w:pPr>
            <w:pStyle w:val="Sumrio2"/>
            <w:tabs>
              <w:tab w:val="right" w:leader="dot" w:pos="9019"/>
            </w:tabs>
            <w:rPr>
              <w:i/>
              <w:iCs/>
              <w:noProof/>
              <w:kern w:val="2"/>
              <w:sz w:val="24"/>
              <w:szCs w:val="24"/>
              <w:lang w:val="pt-BR" w:eastAsia="pt-BR"/>
              <w14:ligatures w14:val="standardContextual"/>
            </w:rPr>
          </w:pPr>
          <w:hyperlink w:anchor="_Toc195354554" w:history="1">
            <w:r w:rsidRPr="00A21C17">
              <w:rPr>
                <w:rStyle w:val="Hyperlink"/>
                <w:noProof/>
              </w:rPr>
              <w:t>Modos Cruciais de Abertura de Ficheiros</w:t>
            </w:r>
            <w:r>
              <w:rPr>
                <w:noProof/>
                <w:webHidden/>
              </w:rPr>
              <w:tab/>
            </w:r>
            <w:r>
              <w:rPr>
                <w:noProof/>
                <w:webHidden/>
              </w:rPr>
              <w:fldChar w:fldCharType="begin"/>
            </w:r>
            <w:r>
              <w:rPr>
                <w:noProof/>
                <w:webHidden/>
              </w:rPr>
              <w:instrText xml:space="preserve"> PAGEREF _Toc195354554 \h </w:instrText>
            </w:r>
            <w:r>
              <w:rPr>
                <w:noProof/>
                <w:webHidden/>
              </w:rPr>
            </w:r>
            <w:r>
              <w:rPr>
                <w:noProof/>
                <w:webHidden/>
              </w:rPr>
              <w:fldChar w:fldCharType="separate"/>
            </w:r>
            <w:r>
              <w:rPr>
                <w:noProof/>
                <w:webHidden/>
              </w:rPr>
              <w:t>149</w:t>
            </w:r>
            <w:r>
              <w:rPr>
                <w:noProof/>
                <w:webHidden/>
              </w:rPr>
              <w:fldChar w:fldCharType="end"/>
            </w:r>
          </w:hyperlink>
        </w:p>
        <w:p w14:paraId="2B4817DA" w14:textId="65764B94" w:rsidR="008E65CD" w:rsidRDefault="008E65CD">
          <w:pPr>
            <w:pStyle w:val="Sumrio2"/>
            <w:tabs>
              <w:tab w:val="right" w:leader="dot" w:pos="9019"/>
            </w:tabs>
            <w:rPr>
              <w:i/>
              <w:iCs/>
              <w:noProof/>
              <w:kern w:val="2"/>
              <w:sz w:val="24"/>
              <w:szCs w:val="24"/>
              <w:lang w:val="pt-BR" w:eastAsia="pt-BR"/>
              <w14:ligatures w14:val="standardContextual"/>
            </w:rPr>
          </w:pPr>
          <w:hyperlink w:anchor="_Toc195354555" w:history="1">
            <w:r w:rsidRPr="00A21C17">
              <w:rPr>
                <w:rStyle w:val="Hyperlink"/>
                <w:noProof/>
              </w:rPr>
              <w:t>Permissões de Ficheiro</w:t>
            </w:r>
            <w:r>
              <w:rPr>
                <w:noProof/>
                <w:webHidden/>
              </w:rPr>
              <w:tab/>
            </w:r>
            <w:r>
              <w:rPr>
                <w:noProof/>
                <w:webHidden/>
              </w:rPr>
              <w:fldChar w:fldCharType="begin"/>
            </w:r>
            <w:r>
              <w:rPr>
                <w:noProof/>
                <w:webHidden/>
              </w:rPr>
              <w:instrText xml:space="preserve"> PAGEREF _Toc195354555 \h </w:instrText>
            </w:r>
            <w:r>
              <w:rPr>
                <w:noProof/>
                <w:webHidden/>
              </w:rPr>
            </w:r>
            <w:r>
              <w:rPr>
                <w:noProof/>
                <w:webHidden/>
              </w:rPr>
              <w:fldChar w:fldCharType="separate"/>
            </w:r>
            <w:r>
              <w:rPr>
                <w:noProof/>
                <w:webHidden/>
              </w:rPr>
              <w:t>149</w:t>
            </w:r>
            <w:r>
              <w:rPr>
                <w:noProof/>
                <w:webHidden/>
              </w:rPr>
              <w:fldChar w:fldCharType="end"/>
            </w:r>
          </w:hyperlink>
        </w:p>
        <w:p w14:paraId="07C7C870" w14:textId="2660DA18" w:rsidR="008E65CD" w:rsidRDefault="008E65CD">
          <w:pPr>
            <w:pStyle w:val="Sumrio2"/>
            <w:tabs>
              <w:tab w:val="right" w:leader="dot" w:pos="9019"/>
            </w:tabs>
            <w:rPr>
              <w:i/>
              <w:iCs/>
              <w:noProof/>
              <w:kern w:val="2"/>
              <w:sz w:val="24"/>
              <w:szCs w:val="24"/>
              <w:lang w:val="pt-BR" w:eastAsia="pt-BR"/>
              <w14:ligatures w14:val="standardContextual"/>
            </w:rPr>
          </w:pPr>
          <w:hyperlink w:anchor="_Toc195354556" w:history="1">
            <w:r w:rsidRPr="00A21C17">
              <w:rPr>
                <w:rStyle w:val="Hyperlink"/>
                <w:noProof/>
              </w:rPr>
              <w:t>Conclusão</w:t>
            </w:r>
            <w:r>
              <w:rPr>
                <w:noProof/>
                <w:webHidden/>
              </w:rPr>
              <w:tab/>
            </w:r>
            <w:r>
              <w:rPr>
                <w:noProof/>
                <w:webHidden/>
              </w:rPr>
              <w:fldChar w:fldCharType="begin"/>
            </w:r>
            <w:r>
              <w:rPr>
                <w:noProof/>
                <w:webHidden/>
              </w:rPr>
              <w:instrText xml:space="preserve"> PAGEREF _Toc195354556 \h </w:instrText>
            </w:r>
            <w:r>
              <w:rPr>
                <w:noProof/>
                <w:webHidden/>
              </w:rPr>
            </w:r>
            <w:r>
              <w:rPr>
                <w:noProof/>
                <w:webHidden/>
              </w:rPr>
              <w:fldChar w:fldCharType="separate"/>
            </w:r>
            <w:r>
              <w:rPr>
                <w:noProof/>
                <w:webHidden/>
              </w:rPr>
              <w:t>149</w:t>
            </w:r>
            <w:r>
              <w:rPr>
                <w:noProof/>
                <w:webHidden/>
              </w:rPr>
              <w:fldChar w:fldCharType="end"/>
            </w:r>
          </w:hyperlink>
        </w:p>
        <w:p w14:paraId="166113AF" w14:textId="6B2897AD" w:rsidR="008E65CD" w:rsidRDefault="008E65CD">
          <w:pPr>
            <w:pStyle w:val="Sumrio1"/>
            <w:tabs>
              <w:tab w:val="right" w:leader="dot" w:pos="9019"/>
            </w:tabs>
            <w:rPr>
              <w:b w:val="0"/>
              <w:bCs w:val="0"/>
              <w:i/>
              <w:iCs/>
              <w:noProof/>
              <w:kern w:val="2"/>
              <w:lang w:val="pt-BR" w:eastAsia="pt-BR"/>
              <w14:ligatures w14:val="standardContextual"/>
            </w:rPr>
          </w:pPr>
          <w:hyperlink w:anchor="_Toc195354557" w:history="1">
            <w:r w:rsidRPr="00A21C17">
              <w:rPr>
                <w:rStyle w:val="Hyperlink"/>
                <w:noProof/>
              </w:rPr>
              <w:t>39. Upload de Arquivo PHP: Carregar Arquivos em PHP</w:t>
            </w:r>
            <w:r>
              <w:rPr>
                <w:noProof/>
                <w:webHidden/>
              </w:rPr>
              <w:tab/>
            </w:r>
            <w:r>
              <w:rPr>
                <w:noProof/>
                <w:webHidden/>
              </w:rPr>
              <w:fldChar w:fldCharType="begin"/>
            </w:r>
            <w:r>
              <w:rPr>
                <w:noProof/>
                <w:webHidden/>
              </w:rPr>
              <w:instrText xml:space="preserve"> PAGEREF _Toc195354557 \h </w:instrText>
            </w:r>
            <w:r>
              <w:rPr>
                <w:noProof/>
                <w:webHidden/>
              </w:rPr>
            </w:r>
            <w:r>
              <w:rPr>
                <w:noProof/>
                <w:webHidden/>
              </w:rPr>
              <w:fldChar w:fldCharType="separate"/>
            </w:r>
            <w:r>
              <w:rPr>
                <w:noProof/>
                <w:webHidden/>
              </w:rPr>
              <w:t>151</w:t>
            </w:r>
            <w:r>
              <w:rPr>
                <w:noProof/>
                <w:webHidden/>
              </w:rPr>
              <w:fldChar w:fldCharType="end"/>
            </w:r>
          </w:hyperlink>
        </w:p>
        <w:p w14:paraId="253CCD62" w14:textId="35C534AD" w:rsidR="008E65CD" w:rsidRDefault="008E65CD">
          <w:pPr>
            <w:pStyle w:val="Sumrio2"/>
            <w:tabs>
              <w:tab w:val="right" w:leader="dot" w:pos="9019"/>
            </w:tabs>
            <w:rPr>
              <w:i/>
              <w:iCs/>
              <w:noProof/>
              <w:kern w:val="2"/>
              <w:sz w:val="24"/>
              <w:szCs w:val="24"/>
              <w:lang w:val="pt-BR" w:eastAsia="pt-BR"/>
              <w14:ligatures w14:val="standardContextual"/>
            </w:rPr>
          </w:pPr>
          <w:hyperlink w:anchor="_Toc195354558" w:history="1">
            <w:r w:rsidRPr="00A21C17">
              <w:rPr>
                <w:rStyle w:val="Hyperlink"/>
                <w:noProof/>
              </w:rPr>
              <w:t>39.1. O Formulário HTML</w:t>
            </w:r>
            <w:r>
              <w:rPr>
                <w:noProof/>
                <w:webHidden/>
              </w:rPr>
              <w:tab/>
            </w:r>
            <w:r>
              <w:rPr>
                <w:noProof/>
                <w:webHidden/>
              </w:rPr>
              <w:fldChar w:fldCharType="begin"/>
            </w:r>
            <w:r>
              <w:rPr>
                <w:noProof/>
                <w:webHidden/>
              </w:rPr>
              <w:instrText xml:space="preserve"> PAGEREF _Toc195354558 \h </w:instrText>
            </w:r>
            <w:r>
              <w:rPr>
                <w:noProof/>
                <w:webHidden/>
              </w:rPr>
            </w:r>
            <w:r>
              <w:rPr>
                <w:noProof/>
                <w:webHidden/>
              </w:rPr>
              <w:fldChar w:fldCharType="separate"/>
            </w:r>
            <w:r>
              <w:rPr>
                <w:noProof/>
                <w:webHidden/>
              </w:rPr>
              <w:t>151</w:t>
            </w:r>
            <w:r>
              <w:rPr>
                <w:noProof/>
                <w:webHidden/>
              </w:rPr>
              <w:fldChar w:fldCharType="end"/>
            </w:r>
          </w:hyperlink>
        </w:p>
        <w:p w14:paraId="289FF3E8" w14:textId="11F57312" w:rsidR="008E65CD" w:rsidRDefault="008E65CD">
          <w:pPr>
            <w:pStyle w:val="Sumrio2"/>
            <w:tabs>
              <w:tab w:val="right" w:leader="dot" w:pos="9019"/>
            </w:tabs>
            <w:rPr>
              <w:i/>
              <w:iCs/>
              <w:noProof/>
              <w:kern w:val="2"/>
              <w:sz w:val="24"/>
              <w:szCs w:val="24"/>
              <w:lang w:val="pt-BR" w:eastAsia="pt-BR"/>
              <w14:ligatures w14:val="standardContextual"/>
            </w:rPr>
          </w:pPr>
          <w:hyperlink w:anchor="_Toc195354559" w:history="1">
            <w:r w:rsidRPr="00A21C17">
              <w:rPr>
                <w:rStyle w:val="Hyperlink"/>
                <w:noProof/>
              </w:rPr>
              <w:t>39.2. Processando o Upload com PHP</w:t>
            </w:r>
            <w:r>
              <w:rPr>
                <w:noProof/>
                <w:webHidden/>
              </w:rPr>
              <w:tab/>
            </w:r>
            <w:r>
              <w:rPr>
                <w:noProof/>
                <w:webHidden/>
              </w:rPr>
              <w:fldChar w:fldCharType="begin"/>
            </w:r>
            <w:r>
              <w:rPr>
                <w:noProof/>
                <w:webHidden/>
              </w:rPr>
              <w:instrText xml:space="preserve"> PAGEREF _Toc195354559 \h </w:instrText>
            </w:r>
            <w:r>
              <w:rPr>
                <w:noProof/>
                <w:webHidden/>
              </w:rPr>
            </w:r>
            <w:r>
              <w:rPr>
                <w:noProof/>
                <w:webHidden/>
              </w:rPr>
              <w:fldChar w:fldCharType="separate"/>
            </w:r>
            <w:r>
              <w:rPr>
                <w:noProof/>
                <w:webHidden/>
              </w:rPr>
              <w:t>151</w:t>
            </w:r>
            <w:r>
              <w:rPr>
                <w:noProof/>
                <w:webHidden/>
              </w:rPr>
              <w:fldChar w:fldCharType="end"/>
            </w:r>
          </w:hyperlink>
        </w:p>
        <w:p w14:paraId="1B5CD3D0" w14:textId="676EADF7" w:rsidR="008E65CD" w:rsidRDefault="008E65CD">
          <w:pPr>
            <w:pStyle w:val="Sumrio2"/>
            <w:tabs>
              <w:tab w:val="right" w:leader="dot" w:pos="9019"/>
            </w:tabs>
            <w:rPr>
              <w:i/>
              <w:iCs/>
              <w:noProof/>
              <w:kern w:val="2"/>
              <w:sz w:val="24"/>
              <w:szCs w:val="24"/>
              <w:lang w:val="pt-BR" w:eastAsia="pt-BR"/>
              <w14:ligatures w14:val="standardContextual"/>
            </w:rPr>
          </w:pPr>
          <w:hyperlink w:anchor="_Toc195354560" w:history="1">
            <w:r w:rsidRPr="00A21C17">
              <w:rPr>
                <w:rStyle w:val="Hyperlink"/>
                <w:noProof/>
              </w:rPr>
              <w:t>39.3. Segurança no Upload de Arquivos</w:t>
            </w:r>
            <w:r>
              <w:rPr>
                <w:noProof/>
                <w:webHidden/>
              </w:rPr>
              <w:tab/>
            </w:r>
            <w:r>
              <w:rPr>
                <w:noProof/>
                <w:webHidden/>
              </w:rPr>
              <w:fldChar w:fldCharType="begin"/>
            </w:r>
            <w:r>
              <w:rPr>
                <w:noProof/>
                <w:webHidden/>
              </w:rPr>
              <w:instrText xml:space="preserve"> PAGEREF _Toc195354560 \h </w:instrText>
            </w:r>
            <w:r>
              <w:rPr>
                <w:noProof/>
                <w:webHidden/>
              </w:rPr>
            </w:r>
            <w:r>
              <w:rPr>
                <w:noProof/>
                <w:webHidden/>
              </w:rPr>
              <w:fldChar w:fldCharType="separate"/>
            </w:r>
            <w:r>
              <w:rPr>
                <w:noProof/>
                <w:webHidden/>
              </w:rPr>
              <w:t>153</w:t>
            </w:r>
            <w:r>
              <w:rPr>
                <w:noProof/>
                <w:webHidden/>
              </w:rPr>
              <w:fldChar w:fldCharType="end"/>
            </w:r>
          </w:hyperlink>
        </w:p>
        <w:p w14:paraId="5336A5CF" w14:textId="5EDF833B" w:rsidR="008E65CD" w:rsidRDefault="008E65CD">
          <w:pPr>
            <w:pStyle w:val="Sumrio2"/>
            <w:tabs>
              <w:tab w:val="right" w:leader="dot" w:pos="9019"/>
            </w:tabs>
            <w:rPr>
              <w:i/>
              <w:iCs/>
              <w:noProof/>
              <w:kern w:val="2"/>
              <w:sz w:val="24"/>
              <w:szCs w:val="24"/>
              <w:lang w:val="pt-BR" w:eastAsia="pt-BR"/>
              <w14:ligatures w14:val="standardContextual"/>
            </w:rPr>
          </w:pPr>
          <w:hyperlink w:anchor="_Toc195354561" w:history="1">
            <w:r w:rsidRPr="00A21C17">
              <w:rPr>
                <w:rStyle w:val="Hyperlink"/>
                <w:noProof/>
              </w:rPr>
              <w:t>39.4. Considerações Avançadas</w:t>
            </w:r>
            <w:r>
              <w:rPr>
                <w:noProof/>
                <w:webHidden/>
              </w:rPr>
              <w:tab/>
            </w:r>
            <w:r>
              <w:rPr>
                <w:noProof/>
                <w:webHidden/>
              </w:rPr>
              <w:fldChar w:fldCharType="begin"/>
            </w:r>
            <w:r>
              <w:rPr>
                <w:noProof/>
                <w:webHidden/>
              </w:rPr>
              <w:instrText xml:space="preserve"> PAGEREF _Toc195354561 \h </w:instrText>
            </w:r>
            <w:r>
              <w:rPr>
                <w:noProof/>
                <w:webHidden/>
              </w:rPr>
            </w:r>
            <w:r>
              <w:rPr>
                <w:noProof/>
                <w:webHidden/>
              </w:rPr>
              <w:fldChar w:fldCharType="separate"/>
            </w:r>
            <w:r>
              <w:rPr>
                <w:noProof/>
                <w:webHidden/>
              </w:rPr>
              <w:t>153</w:t>
            </w:r>
            <w:r>
              <w:rPr>
                <w:noProof/>
                <w:webHidden/>
              </w:rPr>
              <w:fldChar w:fldCharType="end"/>
            </w:r>
          </w:hyperlink>
        </w:p>
        <w:p w14:paraId="7283C878" w14:textId="04863767" w:rsidR="008E65CD" w:rsidRDefault="008E65CD">
          <w:pPr>
            <w:pStyle w:val="Sumrio1"/>
            <w:tabs>
              <w:tab w:val="right" w:leader="dot" w:pos="9019"/>
            </w:tabs>
            <w:rPr>
              <w:b w:val="0"/>
              <w:bCs w:val="0"/>
              <w:i/>
              <w:iCs/>
              <w:noProof/>
              <w:kern w:val="2"/>
              <w:lang w:val="pt-BR" w:eastAsia="pt-BR"/>
              <w14:ligatures w14:val="standardContextual"/>
            </w:rPr>
          </w:pPr>
          <w:hyperlink w:anchor="_Toc195354562" w:history="1">
            <w:r w:rsidRPr="00A21C17">
              <w:rPr>
                <w:rStyle w:val="Hyperlink"/>
                <w:noProof/>
              </w:rPr>
              <w:t>40. Cookies PHP: Usar Cookies para Armazenar Dados</w:t>
            </w:r>
            <w:r>
              <w:rPr>
                <w:noProof/>
                <w:webHidden/>
              </w:rPr>
              <w:tab/>
            </w:r>
            <w:r>
              <w:rPr>
                <w:noProof/>
                <w:webHidden/>
              </w:rPr>
              <w:fldChar w:fldCharType="begin"/>
            </w:r>
            <w:r>
              <w:rPr>
                <w:noProof/>
                <w:webHidden/>
              </w:rPr>
              <w:instrText xml:space="preserve"> PAGEREF _Toc195354562 \h </w:instrText>
            </w:r>
            <w:r>
              <w:rPr>
                <w:noProof/>
                <w:webHidden/>
              </w:rPr>
            </w:r>
            <w:r>
              <w:rPr>
                <w:noProof/>
                <w:webHidden/>
              </w:rPr>
              <w:fldChar w:fldCharType="separate"/>
            </w:r>
            <w:r>
              <w:rPr>
                <w:noProof/>
                <w:webHidden/>
              </w:rPr>
              <w:t>155</w:t>
            </w:r>
            <w:r>
              <w:rPr>
                <w:noProof/>
                <w:webHidden/>
              </w:rPr>
              <w:fldChar w:fldCharType="end"/>
            </w:r>
          </w:hyperlink>
        </w:p>
        <w:p w14:paraId="44AE8E5E" w14:textId="586E0D5D" w:rsidR="008E65CD" w:rsidRDefault="008E65CD">
          <w:pPr>
            <w:pStyle w:val="Sumrio2"/>
            <w:tabs>
              <w:tab w:val="right" w:leader="dot" w:pos="9019"/>
            </w:tabs>
            <w:rPr>
              <w:i/>
              <w:iCs/>
              <w:noProof/>
              <w:kern w:val="2"/>
              <w:sz w:val="24"/>
              <w:szCs w:val="24"/>
              <w:lang w:val="pt-BR" w:eastAsia="pt-BR"/>
              <w14:ligatures w14:val="standardContextual"/>
            </w:rPr>
          </w:pPr>
          <w:hyperlink w:anchor="_Toc195354563" w:history="1">
            <w:r w:rsidRPr="00A21C17">
              <w:rPr>
                <w:rStyle w:val="Hyperlink"/>
                <w:noProof/>
              </w:rPr>
              <w:t>O Que São Cookies?</w:t>
            </w:r>
            <w:r>
              <w:rPr>
                <w:noProof/>
                <w:webHidden/>
              </w:rPr>
              <w:tab/>
            </w:r>
            <w:r>
              <w:rPr>
                <w:noProof/>
                <w:webHidden/>
              </w:rPr>
              <w:fldChar w:fldCharType="begin"/>
            </w:r>
            <w:r>
              <w:rPr>
                <w:noProof/>
                <w:webHidden/>
              </w:rPr>
              <w:instrText xml:space="preserve"> PAGEREF _Toc195354563 \h </w:instrText>
            </w:r>
            <w:r>
              <w:rPr>
                <w:noProof/>
                <w:webHidden/>
              </w:rPr>
            </w:r>
            <w:r>
              <w:rPr>
                <w:noProof/>
                <w:webHidden/>
              </w:rPr>
              <w:fldChar w:fldCharType="separate"/>
            </w:r>
            <w:r>
              <w:rPr>
                <w:noProof/>
                <w:webHidden/>
              </w:rPr>
              <w:t>155</w:t>
            </w:r>
            <w:r>
              <w:rPr>
                <w:noProof/>
                <w:webHidden/>
              </w:rPr>
              <w:fldChar w:fldCharType="end"/>
            </w:r>
          </w:hyperlink>
        </w:p>
        <w:p w14:paraId="77987FD7" w14:textId="7244F0E2" w:rsidR="008E65CD" w:rsidRDefault="008E65CD">
          <w:pPr>
            <w:pStyle w:val="Sumrio2"/>
            <w:tabs>
              <w:tab w:val="right" w:leader="dot" w:pos="9019"/>
            </w:tabs>
            <w:rPr>
              <w:i/>
              <w:iCs/>
              <w:noProof/>
              <w:kern w:val="2"/>
              <w:sz w:val="24"/>
              <w:szCs w:val="24"/>
              <w:lang w:val="pt-BR" w:eastAsia="pt-BR"/>
              <w14:ligatures w14:val="standardContextual"/>
            </w:rPr>
          </w:pPr>
          <w:hyperlink w:anchor="_Toc195354564" w:history="1">
            <w:r w:rsidRPr="00A21C17">
              <w:rPr>
                <w:rStyle w:val="Hyperlink"/>
                <w:noProof/>
              </w:rPr>
              <w:t>Criar um Cookie em PHP</w:t>
            </w:r>
            <w:r>
              <w:rPr>
                <w:noProof/>
                <w:webHidden/>
              </w:rPr>
              <w:tab/>
            </w:r>
            <w:r>
              <w:rPr>
                <w:noProof/>
                <w:webHidden/>
              </w:rPr>
              <w:fldChar w:fldCharType="begin"/>
            </w:r>
            <w:r>
              <w:rPr>
                <w:noProof/>
                <w:webHidden/>
              </w:rPr>
              <w:instrText xml:space="preserve"> PAGEREF _Toc195354564 \h </w:instrText>
            </w:r>
            <w:r>
              <w:rPr>
                <w:noProof/>
                <w:webHidden/>
              </w:rPr>
            </w:r>
            <w:r>
              <w:rPr>
                <w:noProof/>
                <w:webHidden/>
              </w:rPr>
              <w:fldChar w:fldCharType="separate"/>
            </w:r>
            <w:r>
              <w:rPr>
                <w:noProof/>
                <w:webHidden/>
              </w:rPr>
              <w:t>155</w:t>
            </w:r>
            <w:r>
              <w:rPr>
                <w:noProof/>
                <w:webHidden/>
              </w:rPr>
              <w:fldChar w:fldCharType="end"/>
            </w:r>
          </w:hyperlink>
        </w:p>
        <w:p w14:paraId="306D5730" w14:textId="3C596EE4" w:rsidR="008E65CD" w:rsidRDefault="008E65CD">
          <w:pPr>
            <w:pStyle w:val="Sumrio2"/>
            <w:tabs>
              <w:tab w:val="right" w:leader="dot" w:pos="9019"/>
            </w:tabs>
            <w:rPr>
              <w:i/>
              <w:iCs/>
              <w:noProof/>
              <w:kern w:val="2"/>
              <w:sz w:val="24"/>
              <w:szCs w:val="24"/>
              <w:lang w:val="pt-BR" w:eastAsia="pt-BR"/>
              <w14:ligatures w14:val="standardContextual"/>
            </w:rPr>
          </w:pPr>
          <w:hyperlink w:anchor="_Toc195354565" w:history="1">
            <w:r w:rsidRPr="00A21C17">
              <w:rPr>
                <w:rStyle w:val="Hyperlink"/>
                <w:noProof/>
              </w:rPr>
              <w:t>Aceder a um Cookie</w:t>
            </w:r>
            <w:r>
              <w:rPr>
                <w:noProof/>
                <w:webHidden/>
              </w:rPr>
              <w:tab/>
            </w:r>
            <w:r>
              <w:rPr>
                <w:noProof/>
                <w:webHidden/>
              </w:rPr>
              <w:fldChar w:fldCharType="begin"/>
            </w:r>
            <w:r>
              <w:rPr>
                <w:noProof/>
                <w:webHidden/>
              </w:rPr>
              <w:instrText xml:space="preserve"> PAGEREF _Toc195354565 \h </w:instrText>
            </w:r>
            <w:r>
              <w:rPr>
                <w:noProof/>
                <w:webHidden/>
              </w:rPr>
            </w:r>
            <w:r>
              <w:rPr>
                <w:noProof/>
                <w:webHidden/>
              </w:rPr>
              <w:fldChar w:fldCharType="separate"/>
            </w:r>
            <w:r>
              <w:rPr>
                <w:noProof/>
                <w:webHidden/>
              </w:rPr>
              <w:t>156</w:t>
            </w:r>
            <w:r>
              <w:rPr>
                <w:noProof/>
                <w:webHidden/>
              </w:rPr>
              <w:fldChar w:fldCharType="end"/>
            </w:r>
          </w:hyperlink>
        </w:p>
        <w:p w14:paraId="6DB69E7B" w14:textId="5D3E7BA0" w:rsidR="008E65CD" w:rsidRDefault="008E65CD">
          <w:pPr>
            <w:pStyle w:val="Sumrio2"/>
            <w:tabs>
              <w:tab w:val="right" w:leader="dot" w:pos="9019"/>
            </w:tabs>
            <w:rPr>
              <w:i/>
              <w:iCs/>
              <w:noProof/>
              <w:kern w:val="2"/>
              <w:sz w:val="24"/>
              <w:szCs w:val="24"/>
              <w:lang w:val="pt-BR" w:eastAsia="pt-BR"/>
              <w14:ligatures w14:val="standardContextual"/>
            </w:rPr>
          </w:pPr>
          <w:hyperlink w:anchor="_Toc195354566" w:history="1">
            <w:r w:rsidRPr="00A21C17">
              <w:rPr>
                <w:rStyle w:val="Hyperlink"/>
                <w:noProof/>
              </w:rPr>
              <w:t>Modificar um Cookie</w:t>
            </w:r>
            <w:r>
              <w:rPr>
                <w:noProof/>
                <w:webHidden/>
              </w:rPr>
              <w:tab/>
            </w:r>
            <w:r>
              <w:rPr>
                <w:noProof/>
                <w:webHidden/>
              </w:rPr>
              <w:fldChar w:fldCharType="begin"/>
            </w:r>
            <w:r>
              <w:rPr>
                <w:noProof/>
                <w:webHidden/>
              </w:rPr>
              <w:instrText xml:space="preserve"> PAGEREF _Toc195354566 \h </w:instrText>
            </w:r>
            <w:r>
              <w:rPr>
                <w:noProof/>
                <w:webHidden/>
              </w:rPr>
            </w:r>
            <w:r>
              <w:rPr>
                <w:noProof/>
                <w:webHidden/>
              </w:rPr>
              <w:fldChar w:fldCharType="separate"/>
            </w:r>
            <w:r>
              <w:rPr>
                <w:noProof/>
                <w:webHidden/>
              </w:rPr>
              <w:t>156</w:t>
            </w:r>
            <w:r>
              <w:rPr>
                <w:noProof/>
                <w:webHidden/>
              </w:rPr>
              <w:fldChar w:fldCharType="end"/>
            </w:r>
          </w:hyperlink>
        </w:p>
        <w:p w14:paraId="11EAD0EB" w14:textId="55E1BE26" w:rsidR="008E65CD" w:rsidRDefault="008E65CD">
          <w:pPr>
            <w:pStyle w:val="Sumrio2"/>
            <w:tabs>
              <w:tab w:val="right" w:leader="dot" w:pos="9019"/>
            </w:tabs>
            <w:rPr>
              <w:i/>
              <w:iCs/>
              <w:noProof/>
              <w:kern w:val="2"/>
              <w:sz w:val="24"/>
              <w:szCs w:val="24"/>
              <w:lang w:val="pt-BR" w:eastAsia="pt-BR"/>
              <w14:ligatures w14:val="standardContextual"/>
            </w:rPr>
          </w:pPr>
          <w:hyperlink w:anchor="_Toc195354567" w:history="1">
            <w:r w:rsidRPr="00A21C17">
              <w:rPr>
                <w:rStyle w:val="Hyperlink"/>
                <w:noProof/>
              </w:rPr>
              <w:t>Eliminar um Cookie</w:t>
            </w:r>
            <w:r>
              <w:rPr>
                <w:noProof/>
                <w:webHidden/>
              </w:rPr>
              <w:tab/>
            </w:r>
            <w:r>
              <w:rPr>
                <w:noProof/>
                <w:webHidden/>
              </w:rPr>
              <w:fldChar w:fldCharType="begin"/>
            </w:r>
            <w:r>
              <w:rPr>
                <w:noProof/>
                <w:webHidden/>
              </w:rPr>
              <w:instrText xml:space="preserve"> PAGEREF _Toc195354567 \h </w:instrText>
            </w:r>
            <w:r>
              <w:rPr>
                <w:noProof/>
                <w:webHidden/>
              </w:rPr>
            </w:r>
            <w:r>
              <w:rPr>
                <w:noProof/>
                <w:webHidden/>
              </w:rPr>
              <w:fldChar w:fldCharType="separate"/>
            </w:r>
            <w:r>
              <w:rPr>
                <w:noProof/>
                <w:webHidden/>
              </w:rPr>
              <w:t>156</w:t>
            </w:r>
            <w:r>
              <w:rPr>
                <w:noProof/>
                <w:webHidden/>
              </w:rPr>
              <w:fldChar w:fldCharType="end"/>
            </w:r>
          </w:hyperlink>
        </w:p>
        <w:p w14:paraId="785D80FD" w14:textId="31DE6F1A" w:rsidR="008E65CD" w:rsidRDefault="008E65CD">
          <w:pPr>
            <w:pStyle w:val="Sumrio2"/>
            <w:tabs>
              <w:tab w:val="right" w:leader="dot" w:pos="9019"/>
            </w:tabs>
            <w:rPr>
              <w:i/>
              <w:iCs/>
              <w:noProof/>
              <w:kern w:val="2"/>
              <w:sz w:val="24"/>
              <w:szCs w:val="24"/>
              <w:lang w:val="pt-BR" w:eastAsia="pt-BR"/>
              <w14:ligatures w14:val="standardContextual"/>
            </w:rPr>
          </w:pPr>
          <w:hyperlink w:anchor="_Toc195354568" w:history="1">
            <w:r w:rsidRPr="00A21C17">
              <w:rPr>
                <w:rStyle w:val="Hyperlink"/>
                <w:noProof/>
              </w:rPr>
              <w:t>Considerações de Segurança</w:t>
            </w:r>
            <w:r>
              <w:rPr>
                <w:noProof/>
                <w:webHidden/>
              </w:rPr>
              <w:tab/>
            </w:r>
            <w:r>
              <w:rPr>
                <w:noProof/>
                <w:webHidden/>
              </w:rPr>
              <w:fldChar w:fldCharType="begin"/>
            </w:r>
            <w:r>
              <w:rPr>
                <w:noProof/>
                <w:webHidden/>
              </w:rPr>
              <w:instrText xml:space="preserve"> PAGEREF _Toc195354568 \h </w:instrText>
            </w:r>
            <w:r>
              <w:rPr>
                <w:noProof/>
                <w:webHidden/>
              </w:rPr>
            </w:r>
            <w:r>
              <w:rPr>
                <w:noProof/>
                <w:webHidden/>
              </w:rPr>
              <w:fldChar w:fldCharType="separate"/>
            </w:r>
            <w:r>
              <w:rPr>
                <w:noProof/>
                <w:webHidden/>
              </w:rPr>
              <w:t>157</w:t>
            </w:r>
            <w:r>
              <w:rPr>
                <w:noProof/>
                <w:webHidden/>
              </w:rPr>
              <w:fldChar w:fldCharType="end"/>
            </w:r>
          </w:hyperlink>
        </w:p>
        <w:p w14:paraId="362A5DE6" w14:textId="5169797D" w:rsidR="008E65CD" w:rsidRDefault="008E65CD">
          <w:pPr>
            <w:pStyle w:val="Sumrio2"/>
            <w:tabs>
              <w:tab w:val="right" w:leader="dot" w:pos="9019"/>
            </w:tabs>
            <w:rPr>
              <w:i/>
              <w:iCs/>
              <w:noProof/>
              <w:kern w:val="2"/>
              <w:sz w:val="24"/>
              <w:szCs w:val="24"/>
              <w:lang w:val="pt-BR" w:eastAsia="pt-BR"/>
              <w14:ligatures w14:val="standardContextual"/>
            </w:rPr>
          </w:pPr>
          <w:hyperlink w:anchor="_Toc195354569" w:history="1">
            <w:r w:rsidRPr="00A21C17">
              <w:rPr>
                <w:rStyle w:val="Hyperlink"/>
                <w:noProof/>
              </w:rPr>
              <w:t>Exemplo Completo</w:t>
            </w:r>
            <w:r>
              <w:rPr>
                <w:noProof/>
                <w:webHidden/>
              </w:rPr>
              <w:tab/>
            </w:r>
            <w:r>
              <w:rPr>
                <w:noProof/>
                <w:webHidden/>
              </w:rPr>
              <w:fldChar w:fldCharType="begin"/>
            </w:r>
            <w:r>
              <w:rPr>
                <w:noProof/>
                <w:webHidden/>
              </w:rPr>
              <w:instrText xml:space="preserve"> PAGEREF _Toc195354569 \h </w:instrText>
            </w:r>
            <w:r>
              <w:rPr>
                <w:noProof/>
                <w:webHidden/>
              </w:rPr>
            </w:r>
            <w:r>
              <w:rPr>
                <w:noProof/>
                <w:webHidden/>
              </w:rPr>
              <w:fldChar w:fldCharType="separate"/>
            </w:r>
            <w:r>
              <w:rPr>
                <w:noProof/>
                <w:webHidden/>
              </w:rPr>
              <w:t>157</w:t>
            </w:r>
            <w:r>
              <w:rPr>
                <w:noProof/>
                <w:webHidden/>
              </w:rPr>
              <w:fldChar w:fldCharType="end"/>
            </w:r>
          </w:hyperlink>
        </w:p>
        <w:p w14:paraId="1261214A" w14:textId="243EB9A6" w:rsidR="008E65CD" w:rsidRDefault="008E65CD">
          <w:pPr>
            <w:pStyle w:val="Sumrio1"/>
            <w:tabs>
              <w:tab w:val="right" w:leader="dot" w:pos="9019"/>
            </w:tabs>
            <w:rPr>
              <w:b w:val="0"/>
              <w:bCs w:val="0"/>
              <w:i/>
              <w:iCs/>
              <w:noProof/>
              <w:kern w:val="2"/>
              <w:lang w:val="pt-BR" w:eastAsia="pt-BR"/>
              <w14:ligatures w14:val="standardContextual"/>
            </w:rPr>
          </w:pPr>
          <w:hyperlink w:anchor="_Toc195354570" w:history="1">
            <w:r w:rsidRPr="00A21C17">
              <w:rPr>
                <w:rStyle w:val="Hyperlink"/>
                <w:noProof/>
              </w:rPr>
              <w:t>41. Sessões PHP: Manter Sessões de Usuário</w:t>
            </w:r>
            <w:r>
              <w:rPr>
                <w:noProof/>
                <w:webHidden/>
              </w:rPr>
              <w:tab/>
            </w:r>
            <w:r>
              <w:rPr>
                <w:noProof/>
                <w:webHidden/>
              </w:rPr>
              <w:fldChar w:fldCharType="begin"/>
            </w:r>
            <w:r>
              <w:rPr>
                <w:noProof/>
                <w:webHidden/>
              </w:rPr>
              <w:instrText xml:space="preserve"> PAGEREF _Toc195354570 \h </w:instrText>
            </w:r>
            <w:r>
              <w:rPr>
                <w:noProof/>
                <w:webHidden/>
              </w:rPr>
            </w:r>
            <w:r>
              <w:rPr>
                <w:noProof/>
                <w:webHidden/>
              </w:rPr>
              <w:fldChar w:fldCharType="separate"/>
            </w:r>
            <w:r>
              <w:rPr>
                <w:noProof/>
                <w:webHidden/>
              </w:rPr>
              <w:t>158</w:t>
            </w:r>
            <w:r>
              <w:rPr>
                <w:noProof/>
                <w:webHidden/>
              </w:rPr>
              <w:fldChar w:fldCharType="end"/>
            </w:r>
          </w:hyperlink>
        </w:p>
        <w:p w14:paraId="3346DA77" w14:textId="4463D775" w:rsidR="008E65CD" w:rsidRDefault="008E65CD">
          <w:pPr>
            <w:pStyle w:val="Sumrio2"/>
            <w:tabs>
              <w:tab w:val="right" w:leader="dot" w:pos="9019"/>
            </w:tabs>
            <w:rPr>
              <w:i/>
              <w:iCs/>
              <w:noProof/>
              <w:kern w:val="2"/>
              <w:sz w:val="24"/>
              <w:szCs w:val="24"/>
              <w:lang w:val="pt-BR" w:eastAsia="pt-BR"/>
              <w14:ligatures w14:val="standardContextual"/>
            </w:rPr>
          </w:pPr>
          <w:hyperlink w:anchor="_Toc195354571" w:history="1">
            <w:r w:rsidRPr="00A21C17">
              <w:rPr>
                <w:rStyle w:val="Hyperlink"/>
                <w:noProof/>
              </w:rPr>
              <w:t>O Que São Sessões?</w:t>
            </w:r>
            <w:r>
              <w:rPr>
                <w:noProof/>
                <w:webHidden/>
              </w:rPr>
              <w:tab/>
            </w:r>
            <w:r>
              <w:rPr>
                <w:noProof/>
                <w:webHidden/>
              </w:rPr>
              <w:fldChar w:fldCharType="begin"/>
            </w:r>
            <w:r>
              <w:rPr>
                <w:noProof/>
                <w:webHidden/>
              </w:rPr>
              <w:instrText xml:space="preserve"> PAGEREF _Toc195354571 \h </w:instrText>
            </w:r>
            <w:r>
              <w:rPr>
                <w:noProof/>
                <w:webHidden/>
              </w:rPr>
            </w:r>
            <w:r>
              <w:rPr>
                <w:noProof/>
                <w:webHidden/>
              </w:rPr>
              <w:fldChar w:fldCharType="separate"/>
            </w:r>
            <w:r>
              <w:rPr>
                <w:noProof/>
                <w:webHidden/>
              </w:rPr>
              <w:t>158</w:t>
            </w:r>
            <w:r>
              <w:rPr>
                <w:noProof/>
                <w:webHidden/>
              </w:rPr>
              <w:fldChar w:fldCharType="end"/>
            </w:r>
          </w:hyperlink>
        </w:p>
        <w:p w14:paraId="4037E51E" w14:textId="45FADD91" w:rsidR="008E65CD" w:rsidRDefault="008E65CD">
          <w:pPr>
            <w:pStyle w:val="Sumrio2"/>
            <w:tabs>
              <w:tab w:val="right" w:leader="dot" w:pos="9019"/>
            </w:tabs>
            <w:rPr>
              <w:i/>
              <w:iCs/>
              <w:noProof/>
              <w:kern w:val="2"/>
              <w:sz w:val="24"/>
              <w:szCs w:val="24"/>
              <w:lang w:val="pt-BR" w:eastAsia="pt-BR"/>
              <w14:ligatures w14:val="standardContextual"/>
            </w:rPr>
          </w:pPr>
          <w:hyperlink w:anchor="_Toc195354572" w:history="1">
            <w:r w:rsidRPr="00A21C17">
              <w:rPr>
                <w:rStyle w:val="Hyperlink"/>
                <w:noProof/>
              </w:rPr>
              <w:t>Como Funcionam as Sessões em PHP</w:t>
            </w:r>
            <w:r>
              <w:rPr>
                <w:noProof/>
                <w:webHidden/>
              </w:rPr>
              <w:tab/>
            </w:r>
            <w:r>
              <w:rPr>
                <w:noProof/>
                <w:webHidden/>
              </w:rPr>
              <w:fldChar w:fldCharType="begin"/>
            </w:r>
            <w:r>
              <w:rPr>
                <w:noProof/>
                <w:webHidden/>
              </w:rPr>
              <w:instrText xml:space="preserve"> PAGEREF _Toc195354572 \h </w:instrText>
            </w:r>
            <w:r>
              <w:rPr>
                <w:noProof/>
                <w:webHidden/>
              </w:rPr>
            </w:r>
            <w:r>
              <w:rPr>
                <w:noProof/>
                <w:webHidden/>
              </w:rPr>
              <w:fldChar w:fldCharType="separate"/>
            </w:r>
            <w:r>
              <w:rPr>
                <w:noProof/>
                <w:webHidden/>
              </w:rPr>
              <w:t>158</w:t>
            </w:r>
            <w:r>
              <w:rPr>
                <w:noProof/>
                <w:webHidden/>
              </w:rPr>
              <w:fldChar w:fldCharType="end"/>
            </w:r>
          </w:hyperlink>
        </w:p>
        <w:p w14:paraId="3B5D7A3A" w14:textId="5614D186" w:rsidR="008E65CD" w:rsidRDefault="008E65CD">
          <w:pPr>
            <w:pStyle w:val="Sumrio2"/>
            <w:tabs>
              <w:tab w:val="right" w:leader="dot" w:pos="9019"/>
            </w:tabs>
            <w:rPr>
              <w:i/>
              <w:iCs/>
              <w:noProof/>
              <w:kern w:val="2"/>
              <w:sz w:val="24"/>
              <w:szCs w:val="24"/>
              <w:lang w:val="pt-BR" w:eastAsia="pt-BR"/>
              <w14:ligatures w14:val="standardContextual"/>
            </w:rPr>
          </w:pPr>
          <w:hyperlink w:anchor="_Toc195354573" w:history="1">
            <w:r w:rsidRPr="00A21C17">
              <w:rPr>
                <w:rStyle w:val="Hyperlink"/>
                <w:noProof/>
              </w:rPr>
              <w:t>Exemplo Prático: Controlo de Login</w:t>
            </w:r>
            <w:r>
              <w:rPr>
                <w:noProof/>
                <w:webHidden/>
              </w:rPr>
              <w:tab/>
            </w:r>
            <w:r>
              <w:rPr>
                <w:noProof/>
                <w:webHidden/>
              </w:rPr>
              <w:fldChar w:fldCharType="begin"/>
            </w:r>
            <w:r>
              <w:rPr>
                <w:noProof/>
                <w:webHidden/>
              </w:rPr>
              <w:instrText xml:space="preserve"> PAGEREF _Toc195354573 \h </w:instrText>
            </w:r>
            <w:r>
              <w:rPr>
                <w:noProof/>
                <w:webHidden/>
              </w:rPr>
            </w:r>
            <w:r>
              <w:rPr>
                <w:noProof/>
                <w:webHidden/>
              </w:rPr>
              <w:fldChar w:fldCharType="separate"/>
            </w:r>
            <w:r>
              <w:rPr>
                <w:noProof/>
                <w:webHidden/>
              </w:rPr>
              <w:t>159</w:t>
            </w:r>
            <w:r>
              <w:rPr>
                <w:noProof/>
                <w:webHidden/>
              </w:rPr>
              <w:fldChar w:fldCharType="end"/>
            </w:r>
          </w:hyperlink>
        </w:p>
        <w:p w14:paraId="0C26E41B" w14:textId="377AE055" w:rsidR="008E65CD" w:rsidRDefault="008E65CD">
          <w:pPr>
            <w:pStyle w:val="Sumrio2"/>
            <w:tabs>
              <w:tab w:val="right" w:leader="dot" w:pos="9019"/>
            </w:tabs>
            <w:rPr>
              <w:i/>
              <w:iCs/>
              <w:noProof/>
              <w:kern w:val="2"/>
              <w:sz w:val="24"/>
              <w:szCs w:val="24"/>
              <w:lang w:val="pt-BR" w:eastAsia="pt-BR"/>
              <w14:ligatures w14:val="standardContextual"/>
            </w:rPr>
          </w:pPr>
          <w:hyperlink w:anchor="_Toc195354574" w:history="1">
            <w:r w:rsidRPr="00A21C17">
              <w:rPr>
                <w:rStyle w:val="Hyperlink"/>
                <w:noProof/>
              </w:rPr>
              <w:t>Código de Exemplo</w:t>
            </w:r>
            <w:r>
              <w:rPr>
                <w:noProof/>
                <w:webHidden/>
              </w:rPr>
              <w:tab/>
            </w:r>
            <w:r>
              <w:rPr>
                <w:noProof/>
                <w:webHidden/>
              </w:rPr>
              <w:fldChar w:fldCharType="begin"/>
            </w:r>
            <w:r>
              <w:rPr>
                <w:noProof/>
                <w:webHidden/>
              </w:rPr>
              <w:instrText xml:space="preserve"> PAGEREF _Toc195354574 \h </w:instrText>
            </w:r>
            <w:r>
              <w:rPr>
                <w:noProof/>
                <w:webHidden/>
              </w:rPr>
            </w:r>
            <w:r>
              <w:rPr>
                <w:noProof/>
                <w:webHidden/>
              </w:rPr>
              <w:fldChar w:fldCharType="separate"/>
            </w:r>
            <w:r>
              <w:rPr>
                <w:noProof/>
                <w:webHidden/>
              </w:rPr>
              <w:t>159</w:t>
            </w:r>
            <w:r>
              <w:rPr>
                <w:noProof/>
                <w:webHidden/>
              </w:rPr>
              <w:fldChar w:fldCharType="end"/>
            </w:r>
          </w:hyperlink>
        </w:p>
        <w:p w14:paraId="4B099BE7" w14:textId="07E590F7" w:rsidR="008E65CD" w:rsidRDefault="008E65CD">
          <w:pPr>
            <w:pStyle w:val="Sumrio2"/>
            <w:tabs>
              <w:tab w:val="right" w:leader="dot" w:pos="9019"/>
            </w:tabs>
            <w:rPr>
              <w:i/>
              <w:iCs/>
              <w:noProof/>
              <w:kern w:val="2"/>
              <w:sz w:val="24"/>
              <w:szCs w:val="24"/>
              <w:lang w:val="pt-BR" w:eastAsia="pt-BR"/>
              <w14:ligatures w14:val="standardContextual"/>
            </w:rPr>
          </w:pPr>
          <w:hyperlink w:anchor="_Toc195354575" w:history="1">
            <w:r w:rsidRPr="00A21C17">
              <w:rPr>
                <w:rStyle w:val="Hyperlink"/>
                <w:noProof/>
              </w:rPr>
              <w:t>Considerações de Segurança</w:t>
            </w:r>
            <w:r>
              <w:rPr>
                <w:noProof/>
                <w:webHidden/>
              </w:rPr>
              <w:tab/>
            </w:r>
            <w:r>
              <w:rPr>
                <w:noProof/>
                <w:webHidden/>
              </w:rPr>
              <w:fldChar w:fldCharType="begin"/>
            </w:r>
            <w:r>
              <w:rPr>
                <w:noProof/>
                <w:webHidden/>
              </w:rPr>
              <w:instrText xml:space="preserve"> PAGEREF _Toc195354575 \h </w:instrText>
            </w:r>
            <w:r>
              <w:rPr>
                <w:noProof/>
                <w:webHidden/>
              </w:rPr>
            </w:r>
            <w:r>
              <w:rPr>
                <w:noProof/>
                <w:webHidden/>
              </w:rPr>
              <w:fldChar w:fldCharType="separate"/>
            </w:r>
            <w:r>
              <w:rPr>
                <w:noProof/>
                <w:webHidden/>
              </w:rPr>
              <w:t>160</w:t>
            </w:r>
            <w:r>
              <w:rPr>
                <w:noProof/>
                <w:webHidden/>
              </w:rPr>
              <w:fldChar w:fldCharType="end"/>
            </w:r>
          </w:hyperlink>
        </w:p>
        <w:p w14:paraId="4AAEBA52" w14:textId="0887C503" w:rsidR="008E65CD" w:rsidRDefault="008E65CD">
          <w:pPr>
            <w:pStyle w:val="Sumrio2"/>
            <w:tabs>
              <w:tab w:val="right" w:leader="dot" w:pos="9019"/>
            </w:tabs>
            <w:rPr>
              <w:i/>
              <w:iCs/>
              <w:noProof/>
              <w:kern w:val="2"/>
              <w:sz w:val="24"/>
              <w:szCs w:val="24"/>
              <w:lang w:val="pt-BR" w:eastAsia="pt-BR"/>
              <w14:ligatures w14:val="standardContextual"/>
            </w:rPr>
          </w:pPr>
          <w:hyperlink w:anchor="_Toc195354576" w:history="1">
            <w:r w:rsidRPr="00A21C17">
              <w:rPr>
                <w:rStyle w:val="Hyperlink"/>
                <w:noProof/>
              </w:rPr>
              <w:t>Resumo</w:t>
            </w:r>
            <w:r>
              <w:rPr>
                <w:noProof/>
                <w:webHidden/>
              </w:rPr>
              <w:tab/>
            </w:r>
            <w:r>
              <w:rPr>
                <w:noProof/>
                <w:webHidden/>
              </w:rPr>
              <w:fldChar w:fldCharType="begin"/>
            </w:r>
            <w:r>
              <w:rPr>
                <w:noProof/>
                <w:webHidden/>
              </w:rPr>
              <w:instrText xml:space="preserve"> PAGEREF _Toc195354576 \h </w:instrText>
            </w:r>
            <w:r>
              <w:rPr>
                <w:noProof/>
                <w:webHidden/>
              </w:rPr>
            </w:r>
            <w:r>
              <w:rPr>
                <w:noProof/>
                <w:webHidden/>
              </w:rPr>
              <w:fldChar w:fldCharType="separate"/>
            </w:r>
            <w:r>
              <w:rPr>
                <w:noProof/>
                <w:webHidden/>
              </w:rPr>
              <w:t>160</w:t>
            </w:r>
            <w:r>
              <w:rPr>
                <w:noProof/>
                <w:webHidden/>
              </w:rPr>
              <w:fldChar w:fldCharType="end"/>
            </w:r>
          </w:hyperlink>
        </w:p>
        <w:p w14:paraId="2C2EA79E" w14:textId="544FFE3F" w:rsidR="008E65CD" w:rsidRDefault="008E65CD">
          <w:pPr>
            <w:pStyle w:val="Sumrio1"/>
            <w:tabs>
              <w:tab w:val="right" w:leader="dot" w:pos="9019"/>
            </w:tabs>
            <w:rPr>
              <w:b w:val="0"/>
              <w:bCs w:val="0"/>
              <w:i/>
              <w:iCs/>
              <w:noProof/>
              <w:kern w:val="2"/>
              <w:lang w:val="pt-BR" w:eastAsia="pt-BR"/>
              <w14:ligatures w14:val="standardContextual"/>
            </w:rPr>
          </w:pPr>
          <w:hyperlink w:anchor="_Toc195354577" w:history="1">
            <w:r w:rsidRPr="00A21C17">
              <w:rPr>
                <w:rStyle w:val="Hyperlink"/>
                <w:noProof/>
              </w:rPr>
              <w:t>42. Filtros PHP: Sanitizar e Validar a Entrada</w:t>
            </w:r>
            <w:r>
              <w:rPr>
                <w:noProof/>
                <w:webHidden/>
              </w:rPr>
              <w:tab/>
            </w:r>
            <w:r>
              <w:rPr>
                <w:noProof/>
                <w:webHidden/>
              </w:rPr>
              <w:fldChar w:fldCharType="begin"/>
            </w:r>
            <w:r>
              <w:rPr>
                <w:noProof/>
                <w:webHidden/>
              </w:rPr>
              <w:instrText xml:space="preserve"> PAGEREF _Toc195354577 \h </w:instrText>
            </w:r>
            <w:r>
              <w:rPr>
                <w:noProof/>
                <w:webHidden/>
              </w:rPr>
            </w:r>
            <w:r>
              <w:rPr>
                <w:noProof/>
                <w:webHidden/>
              </w:rPr>
              <w:fldChar w:fldCharType="separate"/>
            </w:r>
            <w:r>
              <w:rPr>
                <w:noProof/>
                <w:webHidden/>
              </w:rPr>
              <w:t>161</w:t>
            </w:r>
            <w:r>
              <w:rPr>
                <w:noProof/>
                <w:webHidden/>
              </w:rPr>
              <w:fldChar w:fldCharType="end"/>
            </w:r>
          </w:hyperlink>
        </w:p>
        <w:p w14:paraId="14E12B59" w14:textId="6E024587" w:rsidR="008E65CD" w:rsidRDefault="008E65CD">
          <w:pPr>
            <w:pStyle w:val="Sumrio2"/>
            <w:tabs>
              <w:tab w:val="right" w:leader="dot" w:pos="9019"/>
            </w:tabs>
            <w:rPr>
              <w:i/>
              <w:iCs/>
              <w:noProof/>
              <w:kern w:val="2"/>
              <w:sz w:val="24"/>
              <w:szCs w:val="24"/>
              <w:lang w:val="pt-BR" w:eastAsia="pt-BR"/>
              <w14:ligatures w14:val="standardContextual"/>
            </w:rPr>
          </w:pPr>
          <w:hyperlink w:anchor="_Toc195354578" w:history="1">
            <w:r w:rsidRPr="00A21C17">
              <w:rPr>
                <w:rStyle w:val="Hyperlink"/>
                <w:noProof/>
              </w:rPr>
              <w:t>O Que São Filtros?</w:t>
            </w:r>
            <w:r>
              <w:rPr>
                <w:noProof/>
                <w:webHidden/>
              </w:rPr>
              <w:tab/>
            </w:r>
            <w:r>
              <w:rPr>
                <w:noProof/>
                <w:webHidden/>
              </w:rPr>
              <w:fldChar w:fldCharType="begin"/>
            </w:r>
            <w:r>
              <w:rPr>
                <w:noProof/>
                <w:webHidden/>
              </w:rPr>
              <w:instrText xml:space="preserve"> PAGEREF _Toc195354578 \h </w:instrText>
            </w:r>
            <w:r>
              <w:rPr>
                <w:noProof/>
                <w:webHidden/>
              </w:rPr>
            </w:r>
            <w:r>
              <w:rPr>
                <w:noProof/>
                <w:webHidden/>
              </w:rPr>
              <w:fldChar w:fldCharType="separate"/>
            </w:r>
            <w:r>
              <w:rPr>
                <w:noProof/>
                <w:webHidden/>
              </w:rPr>
              <w:t>161</w:t>
            </w:r>
            <w:r>
              <w:rPr>
                <w:noProof/>
                <w:webHidden/>
              </w:rPr>
              <w:fldChar w:fldCharType="end"/>
            </w:r>
          </w:hyperlink>
        </w:p>
        <w:p w14:paraId="1D48ABBB" w14:textId="7C01F731" w:rsidR="008E65CD" w:rsidRDefault="008E65CD">
          <w:pPr>
            <w:pStyle w:val="Sumrio2"/>
            <w:tabs>
              <w:tab w:val="right" w:leader="dot" w:pos="9019"/>
            </w:tabs>
            <w:rPr>
              <w:i/>
              <w:iCs/>
              <w:noProof/>
              <w:kern w:val="2"/>
              <w:sz w:val="24"/>
              <w:szCs w:val="24"/>
              <w:lang w:val="pt-BR" w:eastAsia="pt-BR"/>
              <w14:ligatures w14:val="standardContextual"/>
            </w:rPr>
          </w:pPr>
          <w:hyperlink w:anchor="_Toc195354579" w:history="1">
            <w:r w:rsidRPr="00A21C17">
              <w:rPr>
                <w:rStyle w:val="Hyperlink"/>
                <w:noProof/>
              </w:rPr>
              <w:t>Funções Essenciais do Sistema de Filtros</w:t>
            </w:r>
            <w:r>
              <w:rPr>
                <w:noProof/>
                <w:webHidden/>
              </w:rPr>
              <w:tab/>
            </w:r>
            <w:r>
              <w:rPr>
                <w:noProof/>
                <w:webHidden/>
              </w:rPr>
              <w:fldChar w:fldCharType="begin"/>
            </w:r>
            <w:r>
              <w:rPr>
                <w:noProof/>
                <w:webHidden/>
              </w:rPr>
              <w:instrText xml:space="preserve"> PAGEREF _Toc195354579 \h </w:instrText>
            </w:r>
            <w:r>
              <w:rPr>
                <w:noProof/>
                <w:webHidden/>
              </w:rPr>
            </w:r>
            <w:r>
              <w:rPr>
                <w:noProof/>
                <w:webHidden/>
              </w:rPr>
              <w:fldChar w:fldCharType="separate"/>
            </w:r>
            <w:r>
              <w:rPr>
                <w:noProof/>
                <w:webHidden/>
              </w:rPr>
              <w:t>161</w:t>
            </w:r>
            <w:r>
              <w:rPr>
                <w:noProof/>
                <w:webHidden/>
              </w:rPr>
              <w:fldChar w:fldCharType="end"/>
            </w:r>
          </w:hyperlink>
        </w:p>
        <w:p w14:paraId="07F0F9D5" w14:textId="02FC2A93" w:rsidR="008E65CD" w:rsidRDefault="008E65CD">
          <w:pPr>
            <w:pStyle w:val="Sumrio2"/>
            <w:tabs>
              <w:tab w:val="right" w:leader="dot" w:pos="9019"/>
            </w:tabs>
            <w:rPr>
              <w:i/>
              <w:iCs/>
              <w:noProof/>
              <w:kern w:val="2"/>
              <w:sz w:val="24"/>
              <w:szCs w:val="24"/>
              <w:lang w:val="pt-BR" w:eastAsia="pt-BR"/>
              <w14:ligatures w14:val="standardContextual"/>
            </w:rPr>
          </w:pPr>
          <w:hyperlink w:anchor="_Toc195354580" w:history="1">
            <w:r w:rsidRPr="00A21C17">
              <w:rPr>
                <w:rStyle w:val="Hyperlink"/>
                <w:noProof/>
              </w:rPr>
              <w:t>Tipos de Filtros</w:t>
            </w:r>
            <w:r>
              <w:rPr>
                <w:noProof/>
                <w:webHidden/>
              </w:rPr>
              <w:tab/>
            </w:r>
            <w:r>
              <w:rPr>
                <w:noProof/>
                <w:webHidden/>
              </w:rPr>
              <w:fldChar w:fldCharType="begin"/>
            </w:r>
            <w:r>
              <w:rPr>
                <w:noProof/>
                <w:webHidden/>
              </w:rPr>
              <w:instrText xml:space="preserve"> PAGEREF _Toc195354580 \h </w:instrText>
            </w:r>
            <w:r>
              <w:rPr>
                <w:noProof/>
                <w:webHidden/>
              </w:rPr>
            </w:r>
            <w:r>
              <w:rPr>
                <w:noProof/>
                <w:webHidden/>
              </w:rPr>
              <w:fldChar w:fldCharType="separate"/>
            </w:r>
            <w:r>
              <w:rPr>
                <w:noProof/>
                <w:webHidden/>
              </w:rPr>
              <w:t>161</w:t>
            </w:r>
            <w:r>
              <w:rPr>
                <w:noProof/>
                <w:webHidden/>
              </w:rPr>
              <w:fldChar w:fldCharType="end"/>
            </w:r>
          </w:hyperlink>
        </w:p>
        <w:p w14:paraId="42AD0C23" w14:textId="528D192D" w:rsidR="008E65CD" w:rsidRDefault="008E65CD">
          <w:pPr>
            <w:pStyle w:val="Sumrio3"/>
            <w:tabs>
              <w:tab w:val="right" w:leader="dot" w:pos="9019"/>
            </w:tabs>
            <w:rPr>
              <w:noProof/>
              <w:kern w:val="2"/>
              <w:sz w:val="24"/>
              <w:szCs w:val="24"/>
              <w:lang w:val="pt-BR" w:eastAsia="pt-BR"/>
              <w14:ligatures w14:val="standardContextual"/>
            </w:rPr>
          </w:pPr>
          <w:hyperlink w:anchor="_Toc195354581" w:history="1">
            <w:r w:rsidRPr="00A21C17">
              <w:rPr>
                <w:rStyle w:val="Hyperlink"/>
                <w:noProof/>
              </w:rPr>
              <w:t>Filtros de Validação</w:t>
            </w:r>
            <w:r>
              <w:rPr>
                <w:noProof/>
                <w:webHidden/>
              </w:rPr>
              <w:tab/>
            </w:r>
            <w:r>
              <w:rPr>
                <w:noProof/>
                <w:webHidden/>
              </w:rPr>
              <w:fldChar w:fldCharType="begin"/>
            </w:r>
            <w:r>
              <w:rPr>
                <w:noProof/>
                <w:webHidden/>
              </w:rPr>
              <w:instrText xml:space="preserve"> PAGEREF _Toc195354581 \h </w:instrText>
            </w:r>
            <w:r>
              <w:rPr>
                <w:noProof/>
                <w:webHidden/>
              </w:rPr>
            </w:r>
            <w:r>
              <w:rPr>
                <w:noProof/>
                <w:webHidden/>
              </w:rPr>
              <w:fldChar w:fldCharType="separate"/>
            </w:r>
            <w:r>
              <w:rPr>
                <w:noProof/>
                <w:webHidden/>
              </w:rPr>
              <w:t>161</w:t>
            </w:r>
            <w:r>
              <w:rPr>
                <w:noProof/>
                <w:webHidden/>
              </w:rPr>
              <w:fldChar w:fldCharType="end"/>
            </w:r>
          </w:hyperlink>
        </w:p>
        <w:p w14:paraId="03B7778E" w14:textId="473AF9D9" w:rsidR="008E65CD" w:rsidRDefault="008E65CD">
          <w:pPr>
            <w:pStyle w:val="Sumrio3"/>
            <w:tabs>
              <w:tab w:val="right" w:leader="dot" w:pos="9019"/>
            </w:tabs>
            <w:rPr>
              <w:noProof/>
              <w:kern w:val="2"/>
              <w:sz w:val="24"/>
              <w:szCs w:val="24"/>
              <w:lang w:val="pt-BR" w:eastAsia="pt-BR"/>
              <w14:ligatures w14:val="standardContextual"/>
            </w:rPr>
          </w:pPr>
          <w:hyperlink w:anchor="_Toc195354582" w:history="1">
            <w:r w:rsidRPr="00A21C17">
              <w:rPr>
                <w:rStyle w:val="Hyperlink"/>
                <w:noProof/>
              </w:rPr>
              <w:t>Filtros de Sanitização</w:t>
            </w:r>
            <w:r>
              <w:rPr>
                <w:noProof/>
                <w:webHidden/>
              </w:rPr>
              <w:tab/>
            </w:r>
            <w:r>
              <w:rPr>
                <w:noProof/>
                <w:webHidden/>
              </w:rPr>
              <w:fldChar w:fldCharType="begin"/>
            </w:r>
            <w:r>
              <w:rPr>
                <w:noProof/>
                <w:webHidden/>
              </w:rPr>
              <w:instrText xml:space="preserve"> PAGEREF _Toc195354582 \h </w:instrText>
            </w:r>
            <w:r>
              <w:rPr>
                <w:noProof/>
                <w:webHidden/>
              </w:rPr>
            </w:r>
            <w:r>
              <w:rPr>
                <w:noProof/>
                <w:webHidden/>
              </w:rPr>
              <w:fldChar w:fldCharType="separate"/>
            </w:r>
            <w:r>
              <w:rPr>
                <w:noProof/>
                <w:webHidden/>
              </w:rPr>
              <w:t>162</w:t>
            </w:r>
            <w:r>
              <w:rPr>
                <w:noProof/>
                <w:webHidden/>
              </w:rPr>
              <w:fldChar w:fldCharType="end"/>
            </w:r>
          </w:hyperlink>
        </w:p>
        <w:p w14:paraId="30723816" w14:textId="62F74B2D" w:rsidR="008E65CD" w:rsidRDefault="008E65CD">
          <w:pPr>
            <w:pStyle w:val="Sumrio2"/>
            <w:tabs>
              <w:tab w:val="right" w:leader="dot" w:pos="9019"/>
            </w:tabs>
            <w:rPr>
              <w:i/>
              <w:iCs/>
              <w:noProof/>
              <w:kern w:val="2"/>
              <w:sz w:val="24"/>
              <w:szCs w:val="24"/>
              <w:lang w:val="pt-BR" w:eastAsia="pt-BR"/>
              <w14:ligatures w14:val="standardContextual"/>
            </w:rPr>
          </w:pPr>
          <w:hyperlink w:anchor="_Toc195354583" w:history="1">
            <w:r w:rsidRPr="00A21C17">
              <w:rPr>
                <w:rStyle w:val="Hyperlink"/>
                <w:noProof/>
              </w:rPr>
              <w:t>Exemplos de Uso</w:t>
            </w:r>
            <w:r>
              <w:rPr>
                <w:noProof/>
                <w:webHidden/>
              </w:rPr>
              <w:tab/>
            </w:r>
            <w:r>
              <w:rPr>
                <w:noProof/>
                <w:webHidden/>
              </w:rPr>
              <w:fldChar w:fldCharType="begin"/>
            </w:r>
            <w:r>
              <w:rPr>
                <w:noProof/>
                <w:webHidden/>
              </w:rPr>
              <w:instrText xml:space="preserve"> PAGEREF _Toc195354583 \h </w:instrText>
            </w:r>
            <w:r>
              <w:rPr>
                <w:noProof/>
                <w:webHidden/>
              </w:rPr>
            </w:r>
            <w:r>
              <w:rPr>
                <w:noProof/>
                <w:webHidden/>
              </w:rPr>
              <w:fldChar w:fldCharType="separate"/>
            </w:r>
            <w:r>
              <w:rPr>
                <w:noProof/>
                <w:webHidden/>
              </w:rPr>
              <w:t>162</w:t>
            </w:r>
            <w:r>
              <w:rPr>
                <w:noProof/>
                <w:webHidden/>
              </w:rPr>
              <w:fldChar w:fldCharType="end"/>
            </w:r>
          </w:hyperlink>
        </w:p>
        <w:p w14:paraId="28DE71FF" w14:textId="40A947A8" w:rsidR="008E65CD" w:rsidRDefault="008E65CD">
          <w:pPr>
            <w:pStyle w:val="Sumrio2"/>
            <w:tabs>
              <w:tab w:val="right" w:leader="dot" w:pos="9019"/>
            </w:tabs>
            <w:rPr>
              <w:i/>
              <w:iCs/>
              <w:noProof/>
              <w:kern w:val="2"/>
              <w:sz w:val="24"/>
              <w:szCs w:val="24"/>
              <w:lang w:val="pt-BR" w:eastAsia="pt-BR"/>
              <w14:ligatures w14:val="standardContextual"/>
            </w:rPr>
          </w:pPr>
          <w:hyperlink w:anchor="_Toc195354584" w:history="1">
            <w:r w:rsidRPr="00A21C17">
              <w:rPr>
                <w:rStyle w:val="Hyperlink"/>
                <w:noProof/>
              </w:rPr>
              <w:t>Opções e Flags</w:t>
            </w:r>
            <w:r>
              <w:rPr>
                <w:noProof/>
                <w:webHidden/>
              </w:rPr>
              <w:tab/>
            </w:r>
            <w:r>
              <w:rPr>
                <w:noProof/>
                <w:webHidden/>
              </w:rPr>
              <w:fldChar w:fldCharType="begin"/>
            </w:r>
            <w:r>
              <w:rPr>
                <w:noProof/>
                <w:webHidden/>
              </w:rPr>
              <w:instrText xml:space="preserve"> PAGEREF _Toc195354584 \h </w:instrText>
            </w:r>
            <w:r>
              <w:rPr>
                <w:noProof/>
                <w:webHidden/>
              </w:rPr>
            </w:r>
            <w:r>
              <w:rPr>
                <w:noProof/>
                <w:webHidden/>
              </w:rPr>
              <w:fldChar w:fldCharType="separate"/>
            </w:r>
            <w:r>
              <w:rPr>
                <w:noProof/>
                <w:webHidden/>
              </w:rPr>
              <w:t>163</w:t>
            </w:r>
            <w:r>
              <w:rPr>
                <w:noProof/>
                <w:webHidden/>
              </w:rPr>
              <w:fldChar w:fldCharType="end"/>
            </w:r>
          </w:hyperlink>
        </w:p>
        <w:p w14:paraId="78C7FA7B" w14:textId="468B8964" w:rsidR="008E65CD" w:rsidRDefault="008E65CD">
          <w:pPr>
            <w:pStyle w:val="Sumrio2"/>
            <w:tabs>
              <w:tab w:val="right" w:leader="dot" w:pos="9019"/>
            </w:tabs>
            <w:rPr>
              <w:i/>
              <w:iCs/>
              <w:noProof/>
              <w:kern w:val="2"/>
              <w:sz w:val="24"/>
              <w:szCs w:val="24"/>
              <w:lang w:val="pt-BR" w:eastAsia="pt-BR"/>
              <w14:ligatures w14:val="standardContextual"/>
            </w:rPr>
          </w:pPr>
          <w:hyperlink w:anchor="_Toc195354585" w:history="1">
            <w:r w:rsidRPr="00A21C17">
              <w:rPr>
                <w:rStyle w:val="Hyperlink"/>
                <w:noProof/>
              </w:rPr>
              <w:t>Criando Filtros Personalizados</w:t>
            </w:r>
            <w:r>
              <w:rPr>
                <w:noProof/>
                <w:webHidden/>
              </w:rPr>
              <w:tab/>
            </w:r>
            <w:r>
              <w:rPr>
                <w:noProof/>
                <w:webHidden/>
              </w:rPr>
              <w:fldChar w:fldCharType="begin"/>
            </w:r>
            <w:r>
              <w:rPr>
                <w:noProof/>
                <w:webHidden/>
              </w:rPr>
              <w:instrText xml:space="preserve"> PAGEREF _Toc195354585 \h </w:instrText>
            </w:r>
            <w:r>
              <w:rPr>
                <w:noProof/>
                <w:webHidden/>
              </w:rPr>
            </w:r>
            <w:r>
              <w:rPr>
                <w:noProof/>
                <w:webHidden/>
              </w:rPr>
              <w:fldChar w:fldCharType="separate"/>
            </w:r>
            <w:r>
              <w:rPr>
                <w:noProof/>
                <w:webHidden/>
              </w:rPr>
              <w:t>164</w:t>
            </w:r>
            <w:r>
              <w:rPr>
                <w:noProof/>
                <w:webHidden/>
              </w:rPr>
              <w:fldChar w:fldCharType="end"/>
            </w:r>
          </w:hyperlink>
        </w:p>
        <w:p w14:paraId="2AE13F64" w14:textId="7A5612B1" w:rsidR="008E65CD" w:rsidRDefault="008E65CD">
          <w:pPr>
            <w:pStyle w:val="Sumrio2"/>
            <w:tabs>
              <w:tab w:val="right" w:leader="dot" w:pos="9019"/>
            </w:tabs>
            <w:rPr>
              <w:i/>
              <w:iCs/>
              <w:noProof/>
              <w:kern w:val="2"/>
              <w:sz w:val="24"/>
              <w:szCs w:val="24"/>
              <w:lang w:val="pt-BR" w:eastAsia="pt-BR"/>
              <w14:ligatures w14:val="standardContextual"/>
            </w:rPr>
          </w:pPr>
          <w:hyperlink w:anchor="_Toc195354586" w:history="1">
            <w:r w:rsidRPr="00A21C17">
              <w:rPr>
                <w:rStyle w:val="Hyperlink"/>
                <w:noProof/>
              </w:rPr>
              <w:t>Conclusão</w:t>
            </w:r>
            <w:r>
              <w:rPr>
                <w:noProof/>
                <w:webHidden/>
              </w:rPr>
              <w:tab/>
            </w:r>
            <w:r>
              <w:rPr>
                <w:noProof/>
                <w:webHidden/>
              </w:rPr>
              <w:fldChar w:fldCharType="begin"/>
            </w:r>
            <w:r>
              <w:rPr>
                <w:noProof/>
                <w:webHidden/>
              </w:rPr>
              <w:instrText xml:space="preserve"> PAGEREF _Toc195354586 \h </w:instrText>
            </w:r>
            <w:r>
              <w:rPr>
                <w:noProof/>
                <w:webHidden/>
              </w:rPr>
            </w:r>
            <w:r>
              <w:rPr>
                <w:noProof/>
                <w:webHidden/>
              </w:rPr>
              <w:fldChar w:fldCharType="separate"/>
            </w:r>
            <w:r>
              <w:rPr>
                <w:noProof/>
                <w:webHidden/>
              </w:rPr>
              <w:t>164</w:t>
            </w:r>
            <w:r>
              <w:rPr>
                <w:noProof/>
                <w:webHidden/>
              </w:rPr>
              <w:fldChar w:fldCharType="end"/>
            </w:r>
          </w:hyperlink>
        </w:p>
        <w:p w14:paraId="1E4998CD" w14:textId="4ED3246C" w:rsidR="008E65CD" w:rsidRDefault="008E65CD">
          <w:pPr>
            <w:pStyle w:val="Sumrio1"/>
            <w:tabs>
              <w:tab w:val="right" w:leader="dot" w:pos="9019"/>
            </w:tabs>
            <w:rPr>
              <w:b w:val="0"/>
              <w:bCs w:val="0"/>
              <w:i/>
              <w:iCs/>
              <w:noProof/>
              <w:kern w:val="2"/>
              <w:lang w:val="pt-BR" w:eastAsia="pt-BR"/>
              <w14:ligatures w14:val="standardContextual"/>
            </w:rPr>
          </w:pPr>
          <w:hyperlink w:anchor="_Toc195354587" w:history="1">
            <w:r w:rsidRPr="00A21C17">
              <w:rPr>
                <w:rStyle w:val="Hyperlink"/>
                <w:noProof/>
              </w:rPr>
              <w:t>43. Filtros PHP Avançados: Filtragem de Entrada Avançada</w:t>
            </w:r>
            <w:r>
              <w:rPr>
                <w:noProof/>
                <w:webHidden/>
              </w:rPr>
              <w:tab/>
            </w:r>
            <w:r>
              <w:rPr>
                <w:noProof/>
                <w:webHidden/>
              </w:rPr>
              <w:fldChar w:fldCharType="begin"/>
            </w:r>
            <w:r>
              <w:rPr>
                <w:noProof/>
                <w:webHidden/>
              </w:rPr>
              <w:instrText xml:space="preserve"> PAGEREF _Toc195354587 \h </w:instrText>
            </w:r>
            <w:r>
              <w:rPr>
                <w:noProof/>
                <w:webHidden/>
              </w:rPr>
            </w:r>
            <w:r>
              <w:rPr>
                <w:noProof/>
                <w:webHidden/>
              </w:rPr>
              <w:fldChar w:fldCharType="separate"/>
            </w:r>
            <w:r>
              <w:rPr>
                <w:noProof/>
                <w:webHidden/>
              </w:rPr>
              <w:t>165</w:t>
            </w:r>
            <w:r>
              <w:rPr>
                <w:noProof/>
                <w:webHidden/>
              </w:rPr>
              <w:fldChar w:fldCharType="end"/>
            </w:r>
          </w:hyperlink>
        </w:p>
        <w:p w14:paraId="0877B02A" w14:textId="4E4B0D11" w:rsidR="008E65CD" w:rsidRDefault="008E65CD">
          <w:pPr>
            <w:pStyle w:val="Sumrio2"/>
            <w:tabs>
              <w:tab w:val="right" w:leader="dot" w:pos="9019"/>
            </w:tabs>
            <w:rPr>
              <w:i/>
              <w:iCs/>
              <w:noProof/>
              <w:kern w:val="2"/>
              <w:sz w:val="24"/>
              <w:szCs w:val="24"/>
              <w:lang w:val="pt-BR" w:eastAsia="pt-BR"/>
              <w14:ligatures w14:val="standardContextual"/>
            </w:rPr>
          </w:pPr>
          <w:hyperlink w:anchor="_Toc195354588" w:history="1">
            <w:r w:rsidRPr="00A21C17">
              <w:rPr>
                <w:rStyle w:val="Hyperlink"/>
                <w:noProof/>
              </w:rPr>
              <w:t>Conceitos Fundamentais da Filtragem Avançada</w:t>
            </w:r>
            <w:r>
              <w:rPr>
                <w:noProof/>
                <w:webHidden/>
              </w:rPr>
              <w:tab/>
            </w:r>
            <w:r>
              <w:rPr>
                <w:noProof/>
                <w:webHidden/>
              </w:rPr>
              <w:fldChar w:fldCharType="begin"/>
            </w:r>
            <w:r>
              <w:rPr>
                <w:noProof/>
                <w:webHidden/>
              </w:rPr>
              <w:instrText xml:space="preserve"> PAGEREF _Toc195354588 \h </w:instrText>
            </w:r>
            <w:r>
              <w:rPr>
                <w:noProof/>
                <w:webHidden/>
              </w:rPr>
            </w:r>
            <w:r>
              <w:rPr>
                <w:noProof/>
                <w:webHidden/>
              </w:rPr>
              <w:fldChar w:fldCharType="separate"/>
            </w:r>
            <w:r>
              <w:rPr>
                <w:noProof/>
                <w:webHidden/>
              </w:rPr>
              <w:t>165</w:t>
            </w:r>
            <w:r>
              <w:rPr>
                <w:noProof/>
                <w:webHidden/>
              </w:rPr>
              <w:fldChar w:fldCharType="end"/>
            </w:r>
          </w:hyperlink>
        </w:p>
        <w:p w14:paraId="72ADFDDE" w14:textId="0C928861" w:rsidR="008E65CD" w:rsidRDefault="008E65CD">
          <w:pPr>
            <w:pStyle w:val="Sumrio2"/>
            <w:tabs>
              <w:tab w:val="right" w:leader="dot" w:pos="9019"/>
            </w:tabs>
            <w:rPr>
              <w:i/>
              <w:iCs/>
              <w:noProof/>
              <w:kern w:val="2"/>
              <w:sz w:val="24"/>
              <w:szCs w:val="24"/>
              <w:lang w:val="pt-BR" w:eastAsia="pt-BR"/>
              <w14:ligatures w14:val="standardContextual"/>
            </w:rPr>
          </w:pPr>
          <w:hyperlink w:anchor="_Toc195354589" w:history="1">
            <w:r w:rsidRPr="00A21C17">
              <w:rPr>
                <w:rStyle w:val="Hyperlink"/>
                <w:noProof/>
              </w:rPr>
              <w:t>Criação de Filtros Personalizados</w:t>
            </w:r>
            <w:r>
              <w:rPr>
                <w:noProof/>
                <w:webHidden/>
              </w:rPr>
              <w:tab/>
            </w:r>
            <w:r>
              <w:rPr>
                <w:noProof/>
                <w:webHidden/>
              </w:rPr>
              <w:fldChar w:fldCharType="begin"/>
            </w:r>
            <w:r>
              <w:rPr>
                <w:noProof/>
                <w:webHidden/>
              </w:rPr>
              <w:instrText xml:space="preserve"> PAGEREF _Toc195354589 \h </w:instrText>
            </w:r>
            <w:r>
              <w:rPr>
                <w:noProof/>
                <w:webHidden/>
              </w:rPr>
            </w:r>
            <w:r>
              <w:rPr>
                <w:noProof/>
                <w:webHidden/>
              </w:rPr>
              <w:fldChar w:fldCharType="separate"/>
            </w:r>
            <w:r>
              <w:rPr>
                <w:noProof/>
                <w:webHidden/>
              </w:rPr>
              <w:t>165</w:t>
            </w:r>
            <w:r>
              <w:rPr>
                <w:noProof/>
                <w:webHidden/>
              </w:rPr>
              <w:fldChar w:fldCharType="end"/>
            </w:r>
          </w:hyperlink>
        </w:p>
        <w:p w14:paraId="17F119D9" w14:textId="4CB34151" w:rsidR="008E65CD" w:rsidRDefault="008E65CD">
          <w:pPr>
            <w:pStyle w:val="Sumrio2"/>
            <w:tabs>
              <w:tab w:val="right" w:leader="dot" w:pos="9019"/>
            </w:tabs>
            <w:rPr>
              <w:i/>
              <w:iCs/>
              <w:noProof/>
              <w:kern w:val="2"/>
              <w:sz w:val="24"/>
              <w:szCs w:val="24"/>
              <w:lang w:val="pt-BR" w:eastAsia="pt-BR"/>
              <w14:ligatures w14:val="standardContextual"/>
            </w:rPr>
          </w:pPr>
          <w:hyperlink w:anchor="_Toc195354590" w:history="1">
            <w:r w:rsidRPr="00A21C17">
              <w:rPr>
                <w:rStyle w:val="Hyperlink"/>
                <w:noProof/>
              </w:rPr>
              <w:t>Utilização de Opções e Flags</w:t>
            </w:r>
            <w:r>
              <w:rPr>
                <w:noProof/>
                <w:webHidden/>
              </w:rPr>
              <w:tab/>
            </w:r>
            <w:r>
              <w:rPr>
                <w:noProof/>
                <w:webHidden/>
              </w:rPr>
              <w:fldChar w:fldCharType="begin"/>
            </w:r>
            <w:r>
              <w:rPr>
                <w:noProof/>
                <w:webHidden/>
              </w:rPr>
              <w:instrText xml:space="preserve"> PAGEREF _Toc195354590 \h </w:instrText>
            </w:r>
            <w:r>
              <w:rPr>
                <w:noProof/>
                <w:webHidden/>
              </w:rPr>
            </w:r>
            <w:r>
              <w:rPr>
                <w:noProof/>
                <w:webHidden/>
              </w:rPr>
              <w:fldChar w:fldCharType="separate"/>
            </w:r>
            <w:r>
              <w:rPr>
                <w:noProof/>
                <w:webHidden/>
              </w:rPr>
              <w:t>166</w:t>
            </w:r>
            <w:r>
              <w:rPr>
                <w:noProof/>
                <w:webHidden/>
              </w:rPr>
              <w:fldChar w:fldCharType="end"/>
            </w:r>
          </w:hyperlink>
        </w:p>
        <w:p w14:paraId="17795866" w14:textId="02398FF9" w:rsidR="008E65CD" w:rsidRDefault="008E65CD">
          <w:pPr>
            <w:pStyle w:val="Sumrio2"/>
            <w:tabs>
              <w:tab w:val="right" w:leader="dot" w:pos="9019"/>
            </w:tabs>
            <w:rPr>
              <w:i/>
              <w:iCs/>
              <w:noProof/>
              <w:kern w:val="2"/>
              <w:sz w:val="24"/>
              <w:szCs w:val="24"/>
              <w:lang w:val="pt-BR" w:eastAsia="pt-BR"/>
              <w14:ligatures w14:val="standardContextual"/>
            </w:rPr>
          </w:pPr>
          <w:hyperlink w:anchor="_Toc195354591" w:history="1">
            <w:r w:rsidRPr="00A21C17">
              <w:rPr>
                <w:rStyle w:val="Hyperlink"/>
                <w:noProof/>
              </w:rPr>
              <w:t>Filtragem Recursiva de Dados Aninhados</w:t>
            </w:r>
            <w:r>
              <w:rPr>
                <w:noProof/>
                <w:webHidden/>
              </w:rPr>
              <w:tab/>
            </w:r>
            <w:r>
              <w:rPr>
                <w:noProof/>
                <w:webHidden/>
              </w:rPr>
              <w:fldChar w:fldCharType="begin"/>
            </w:r>
            <w:r>
              <w:rPr>
                <w:noProof/>
                <w:webHidden/>
              </w:rPr>
              <w:instrText xml:space="preserve"> PAGEREF _Toc195354591 \h </w:instrText>
            </w:r>
            <w:r>
              <w:rPr>
                <w:noProof/>
                <w:webHidden/>
              </w:rPr>
            </w:r>
            <w:r>
              <w:rPr>
                <w:noProof/>
                <w:webHidden/>
              </w:rPr>
              <w:fldChar w:fldCharType="separate"/>
            </w:r>
            <w:r>
              <w:rPr>
                <w:noProof/>
                <w:webHidden/>
              </w:rPr>
              <w:t>166</w:t>
            </w:r>
            <w:r>
              <w:rPr>
                <w:noProof/>
                <w:webHidden/>
              </w:rPr>
              <w:fldChar w:fldCharType="end"/>
            </w:r>
          </w:hyperlink>
        </w:p>
        <w:p w14:paraId="25410E3C" w14:textId="0D6949ED" w:rsidR="008E65CD" w:rsidRDefault="008E65CD">
          <w:pPr>
            <w:pStyle w:val="Sumrio2"/>
            <w:tabs>
              <w:tab w:val="right" w:leader="dot" w:pos="9019"/>
            </w:tabs>
            <w:rPr>
              <w:i/>
              <w:iCs/>
              <w:noProof/>
              <w:kern w:val="2"/>
              <w:sz w:val="24"/>
              <w:szCs w:val="24"/>
              <w:lang w:val="pt-BR" w:eastAsia="pt-BR"/>
              <w14:ligatures w14:val="standardContextual"/>
            </w:rPr>
          </w:pPr>
          <w:hyperlink w:anchor="_Toc195354592" w:history="1">
            <w:r w:rsidRPr="00A21C17">
              <w:rPr>
                <w:rStyle w:val="Hyperlink"/>
                <w:noProof/>
              </w:rPr>
              <w:t>Boas Práticas e Recomendações</w:t>
            </w:r>
            <w:r>
              <w:rPr>
                <w:noProof/>
                <w:webHidden/>
              </w:rPr>
              <w:tab/>
            </w:r>
            <w:r>
              <w:rPr>
                <w:noProof/>
                <w:webHidden/>
              </w:rPr>
              <w:fldChar w:fldCharType="begin"/>
            </w:r>
            <w:r>
              <w:rPr>
                <w:noProof/>
                <w:webHidden/>
              </w:rPr>
              <w:instrText xml:space="preserve"> PAGEREF _Toc195354592 \h </w:instrText>
            </w:r>
            <w:r>
              <w:rPr>
                <w:noProof/>
                <w:webHidden/>
              </w:rPr>
            </w:r>
            <w:r>
              <w:rPr>
                <w:noProof/>
                <w:webHidden/>
              </w:rPr>
              <w:fldChar w:fldCharType="separate"/>
            </w:r>
            <w:r>
              <w:rPr>
                <w:noProof/>
                <w:webHidden/>
              </w:rPr>
              <w:t>167</w:t>
            </w:r>
            <w:r>
              <w:rPr>
                <w:noProof/>
                <w:webHidden/>
              </w:rPr>
              <w:fldChar w:fldCharType="end"/>
            </w:r>
          </w:hyperlink>
        </w:p>
        <w:p w14:paraId="4BCBCAB8" w14:textId="350CE0FE" w:rsidR="008E65CD" w:rsidRDefault="008E65CD">
          <w:pPr>
            <w:pStyle w:val="Sumrio1"/>
            <w:tabs>
              <w:tab w:val="right" w:leader="dot" w:pos="9019"/>
            </w:tabs>
            <w:rPr>
              <w:b w:val="0"/>
              <w:bCs w:val="0"/>
              <w:i/>
              <w:iCs/>
              <w:noProof/>
              <w:kern w:val="2"/>
              <w:lang w:val="pt-BR" w:eastAsia="pt-BR"/>
              <w14:ligatures w14:val="standardContextual"/>
            </w:rPr>
          </w:pPr>
          <w:hyperlink w:anchor="_Toc195354593" w:history="1">
            <w:r w:rsidRPr="00A21C17">
              <w:rPr>
                <w:rStyle w:val="Hyperlink"/>
                <w:noProof/>
              </w:rPr>
              <w:t>44. Funções de Retorno de Chamada PHP: Usar Funções de Retorno de Chamada</w:t>
            </w:r>
            <w:r>
              <w:rPr>
                <w:noProof/>
                <w:webHidden/>
              </w:rPr>
              <w:tab/>
            </w:r>
            <w:r>
              <w:rPr>
                <w:noProof/>
                <w:webHidden/>
              </w:rPr>
              <w:fldChar w:fldCharType="begin"/>
            </w:r>
            <w:r>
              <w:rPr>
                <w:noProof/>
                <w:webHidden/>
              </w:rPr>
              <w:instrText xml:space="preserve"> PAGEREF _Toc195354593 \h </w:instrText>
            </w:r>
            <w:r>
              <w:rPr>
                <w:noProof/>
                <w:webHidden/>
              </w:rPr>
            </w:r>
            <w:r>
              <w:rPr>
                <w:noProof/>
                <w:webHidden/>
              </w:rPr>
              <w:fldChar w:fldCharType="separate"/>
            </w:r>
            <w:r>
              <w:rPr>
                <w:noProof/>
                <w:webHidden/>
              </w:rPr>
              <w:t>168</w:t>
            </w:r>
            <w:r>
              <w:rPr>
                <w:noProof/>
                <w:webHidden/>
              </w:rPr>
              <w:fldChar w:fldCharType="end"/>
            </w:r>
          </w:hyperlink>
        </w:p>
        <w:p w14:paraId="642CD427" w14:textId="0F93861C" w:rsidR="008E65CD" w:rsidRDefault="008E65CD">
          <w:pPr>
            <w:pStyle w:val="Sumrio2"/>
            <w:tabs>
              <w:tab w:val="right" w:leader="dot" w:pos="9019"/>
            </w:tabs>
            <w:rPr>
              <w:i/>
              <w:iCs/>
              <w:noProof/>
              <w:kern w:val="2"/>
              <w:sz w:val="24"/>
              <w:szCs w:val="24"/>
              <w:lang w:val="pt-BR" w:eastAsia="pt-BR"/>
              <w14:ligatures w14:val="standardContextual"/>
            </w:rPr>
          </w:pPr>
          <w:hyperlink w:anchor="_Toc195354594" w:history="1">
            <w:r w:rsidRPr="00A21C17">
              <w:rPr>
                <w:rStyle w:val="Hyperlink"/>
                <w:noProof/>
              </w:rPr>
              <w:t>Definição e Propósito</w:t>
            </w:r>
            <w:r>
              <w:rPr>
                <w:noProof/>
                <w:webHidden/>
              </w:rPr>
              <w:tab/>
            </w:r>
            <w:r>
              <w:rPr>
                <w:noProof/>
                <w:webHidden/>
              </w:rPr>
              <w:fldChar w:fldCharType="begin"/>
            </w:r>
            <w:r>
              <w:rPr>
                <w:noProof/>
                <w:webHidden/>
              </w:rPr>
              <w:instrText xml:space="preserve"> PAGEREF _Toc195354594 \h </w:instrText>
            </w:r>
            <w:r>
              <w:rPr>
                <w:noProof/>
                <w:webHidden/>
              </w:rPr>
            </w:r>
            <w:r>
              <w:rPr>
                <w:noProof/>
                <w:webHidden/>
              </w:rPr>
              <w:fldChar w:fldCharType="separate"/>
            </w:r>
            <w:r>
              <w:rPr>
                <w:noProof/>
                <w:webHidden/>
              </w:rPr>
              <w:t>168</w:t>
            </w:r>
            <w:r>
              <w:rPr>
                <w:noProof/>
                <w:webHidden/>
              </w:rPr>
              <w:fldChar w:fldCharType="end"/>
            </w:r>
          </w:hyperlink>
        </w:p>
        <w:p w14:paraId="26D3B7CF" w14:textId="19495882" w:rsidR="008E65CD" w:rsidRDefault="008E65CD">
          <w:pPr>
            <w:pStyle w:val="Sumrio2"/>
            <w:tabs>
              <w:tab w:val="right" w:leader="dot" w:pos="9019"/>
            </w:tabs>
            <w:rPr>
              <w:i/>
              <w:iCs/>
              <w:noProof/>
              <w:kern w:val="2"/>
              <w:sz w:val="24"/>
              <w:szCs w:val="24"/>
              <w:lang w:val="pt-BR" w:eastAsia="pt-BR"/>
              <w14:ligatures w14:val="standardContextual"/>
            </w:rPr>
          </w:pPr>
          <w:hyperlink w:anchor="_Toc195354595" w:history="1">
            <w:r w:rsidRPr="00A21C17">
              <w:rPr>
                <w:rStyle w:val="Hyperlink"/>
                <w:noProof/>
              </w:rPr>
              <w:t>Implementação e Sintaxe</w:t>
            </w:r>
            <w:r>
              <w:rPr>
                <w:noProof/>
                <w:webHidden/>
              </w:rPr>
              <w:tab/>
            </w:r>
            <w:r>
              <w:rPr>
                <w:noProof/>
                <w:webHidden/>
              </w:rPr>
              <w:fldChar w:fldCharType="begin"/>
            </w:r>
            <w:r>
              <w:rPr>
                <w:noProof/>
                <w:webHidden/>
              </w:rPr>
              <w:instrText xml:space="preserve"> PAGEREF _Toc195354595 \h </w:instrText>
            </w:r>
            <w:r>
              <w:rPr>
                <w:noProof/>
                <w:webHidden/>
              </w:rPr>
            </w:r>
            <w:r>
              <w:rPr>
                <w:noProof/>
                <w:webHidden/>
              </w:rPr>
              <w:fldChar w:fldCharType="separate"/>
            </w:r>
            <w:r>
              <w:rPr>
                <w:noProof/>
                <w:webHidden/>
              </w:rPr>
              <w:t>168</w:t>
            </w:r>
            <w:r>
              <w:rPr>
                <w:noProof/>
                <w:webHidden/>
              </w:rPr>
              <w:fldChar w:fldCharType="end"/>
            </w:r>
          </w:hyperlink>
        </w:p>
        <w:p w14:paraId="233F394C" w14:textId="215F10A7" w:rsidR="008E65CD" w:rsidRDefault="008E65CD">
          <w:pPr>
            <w:pStyle w:val="Sumrio2"/>
            <w:tabs>
              <w:tab w:val="right" w:leader="dot" w:pos="9019"/>
            </w:tabs>
            <w:rPr>
              <w:i/>
              <w:iCs/>
              <w:noProof/>
              <w:kern w:val="2"/>
              <w:sz w:val="24"/>
              <w:szCs w:val="24"/>
              <w:lang w:val="pt-BR" w:eastAsia="pt-BR"/>
              <w14:ligatures w14:val="standardContextual"/>
            </w:rPr>
          </w:pPr>
          <w:hyperlink w:anchor="_Toc195354596" w:history="1">
            <w:r w:rsidRPr="00A21C17">
              <w:rPr>
                <w:rStyle w:val="Hyperlink"/>
                <w:noProof/>
              </w:rPr>
              <w:t>Exemplos Comuns de Uso</w:t>
            </w:r>
            <w:r>
              <w:rPr>
                <w:noProof/>
                <w:webHidden/>
              </w:rPr>
              <w:tab/>
            </w:r>
            <w:r>
              <w:rPr>
                <w:noProof/>
                <w:webHidden/>
              </w:rPr>
              <w:fldChar w:fldCharType="begin"/>
            </w:r>
            <w:r>
              <w:rPr>
                <w:noProof/>
                <w:webHidden/>
              </w:rPr>
              <w:instrText xml:space="preserve"> PAGEREF _Toc195354596 \h </w:instrText>
            </w:r>
            <w:r>
              <w:rPr>
                <w:noProof/>
                <w:webHidden/>
              </w:rPr>
            </w:r>
            <w:r>
              <w:rPr>
                <w:noProof/>
                <w:webHidden/>
              </w:rPr>
              <w:fldChar w:fldCharType="separate"/>
            </w:r>
            <w:r>
              <w:rPr>
                <w:noProof/>
                <w:webHidden/>
              </w:rPr>
              <w:t>169</w:t>
            </w:r>
            <w:r>
              <w:rPr>
                <w:noProof/>
                <w:webHidden/>
              </w:rPr>
              <w:fldChar w:fldCharType="end"/>
            </w:r>
          </w:hyperlink>
        </w:p>
        <w:p w14:paraId="4B85DBD2" w14:textId="1B1ED612" w:rsidR="008E65CD" w:rsidRDefault="008E65CD">
          <w:pPr>
            <w:pStyle w:val="Sumrio2"/>
            <w:tabs>
              <w:tab w:val="right" w:leader="dot" w:pos="9019"/>
            </w:tabs>
            <w:rPr>
              <w:i/>
              <w:iCs/>
              <w:noProof/>
              <w:kern w:val="2"/>
              <w:sz w:val="24"/>
              <w:szCs w:val="24"/>
              <w:lang w:val="pt-BR" w:eastAsia="pt-BR"/>
              <w14:ligatures w14:val="standardContextual"/>
            </w:rPr>
          </w:pPr>
          <w:hyperlink w:anchor="_Toc195354597" w:history="1">
            <w:r w:rsidRPr="00A21C17">
              <w:rPr>
                <w:rStyle w:val="Hyperlink"/>
                <w:noProof/>
              </w:rPr>
              <w:t>Vantagens e Desvantagens</w:t>
            </w:r>
            <w:r>
              <w:rPr>
                <w:noProof/>
                <w:webHidden/>
              </w:rPr>
              <w:tab/>
            </w:r>
            <w:r>
              <w:rPr>
                <w:noProof/>
                <w:webHidden/>
              </w:rPr>
              <w:fldChar w:fldCharType="begin"/>
            </w:r>
            <w:r>
              <w:rPr>
                <w:noProof/>
                <w:webHidden/>
              </w:rPr>
              <w:instrText xml:space="preserve"> PAGEREF _Toc195354597 \h </w:instrText>
            </w:r>
            <w:r>
              <w:rPr>
                <w:noProof/>
                <w:webHidden/>
              </w:rPr>
            </w:r>
            <w:r>
              <w:rPr>
                <w:noProof/>
                <w:webHidden/>
              </w:rPr>
              <w:fldChar w:fldCharType="separate"/>
            </w:r>
            <w:r>
              <w:rPr>
                <w:noProof/>
                <w:webHidden/>
              </w:rPr>
              <w:t>169</w:t>
            </w:r>
            <w:r>
              <w:rPr>
                <w:noProof/>
                <w:webHidden/>
              </w:rPr>
              <w:fldChar w:fldCharType="end"/>
            </w:r>
          </w:hyperlink>
        </w:p>
        <w:p w14:paraId="694EDE81" w14:textId="55C630AE" w:rsidR="008E65CD" w:rsidRDefault="008E65CD">
          <w:pPr>
            <w:pStyle w:val="Sumrio2"/>
            <w:tabs>
              <w:tab w:val="right" w:leader="dot" w:pos="9019"/>
            </w:tabs>
            <w:rPr>
              <w:i/>
              <w:iCs/>
              <w:noProof/>
              <w:kern w:val="2"/>
              <w:sz w:val="24"/>
              <w:szCs w:val="24"/>
              <w:lang w:val="pt-BR" w:eastAsia="pt-BR"/>
              <w14:ligatures w14:val="standardContextual"/>
            </w:rPr>
          </w:pPr>
          <w:hyperlink w:anchor="_Toc195354598" w:history="1">
            <w:r w:rsidRPr="00A21C17">
              <w:rPr>
                <w:rStyle w:val="Hyperlink"/>
                <w:noProof/>
              </w:rPr>
              <w:t>Considerações Finais</w:t>
            </w:r>
            <w:r>
              <w:rPr>
                <w:noProof/>
                <w:webHidden/>
              </w:rPr>
              <w:tab/>
            </w:r>
            <w:r>
              <w:rPr>
                <w:noProof/>
                <w:webHidden/>
              </w:rPr>
              <w:fldChar w:fldCharType="begin"/>
            </w:r>
            <w:r>
              <w:rPr>
                <w:noProof/>
                <w:webHidden/>
              </w:rPr>
              <w:instrText xml:space="preserve"> PAGEREF _Toc195354598 \h </w:instrText>
            </w:r>
            <w:r>
              <w:rPr>
                <w:noProof/>
                <w:webHidden/>
              </w:rPr>
            </w:r>
            <w:r>
              <w:rPr>
                <w:noProof/>
                <w:webHidden/>
              </w:rPr>
              <w:fldChar w:fldCharType="separate"/>
            </w:r>
            <w:r>
              <w:rPr>
                <w:noProof/>
                <w:webHidden/>
              </w:rPr>
              <w:t>170</w:t>
            </w:r>
            <w:r>
              <w:rPr>
                <w:noProof/>
                <w:webHidden/>
              </w:rPr>
              <w:fldChar w:fldCharType="end"/>
            </w:r>
          </w:hyperlink>
        </w:p>
        <w:p w14:paraId="11BAE531" w14:textId="1846FD36" w:rsidR="008E65CD" w:rsidRDefault="008E65CD">
          <w:pPr>
            <w:pStyle w:val="Sumrio1"/>
            <w:tabs>
              <w:tab w:val="right" w:leader="dot" w:pos="9019"/>
            </w:tabs>
            <w:rPr>
              <w:b w:val="0"/>
              <w:bCs w:val="0"/>
              <w:i/>
              <w:iCs/>
              <w:noProof/>
              <w:kern w:val="2"/>
              <w:lang w:val="pt-BR" w:eastAsia="pt-BR"/>
              <w14:ligatures w14:val="standardContextual"/>
            </w:rPr>
          </w:pPr>
          <w:hyperlink w:anchor="_Toc195354599" w:history="1">
            <w:r w:rsidRPr="00A21C17">
              <w:rPr>
                <w:rStyle w:val="Hyperlink"/>
                <w:noProof/>
              </w:rPr>
              <w:t>45. PHP JSON Trabalhar com JSON em PHP</w:t>
            </w:r>
            <w:r>
              <w:rPr>
                <w:noProof/>
                <w:webHidden/>
              </w:rPr>
              <w:tab/>
            </w:r>
            <w:r>
              <w:rPr>
                <w:noProof/>
                <w:webHidden/>
              </w:rPr>
              <w:fldChar w:fldCharType="begin"/>
            </w:r>
            <w:r>
              <w:rPr>
                <w:noProof/>
                <w:webHidden/>
              </w:rPr>
              <w:instrText xml:space="preserve"> PAGEREF _Toc195354599 \h </w:instrText>
            </w:r>
            <w:r>
              <w:rPr>
                <w:noProof/>
                <w:webHidden/>
              </w:rPr>
            </w:r>
            <w:r>
              <w:rPr>
                <w:noProof/>
                <w:webHidden/>
              </w:rPr>
              <w:fldChar w:fldCharType="separate"/>
            </w:r>
            <w:r>
              <w:rPr>
                <w:noProof/>
                <w:webHidden/>
              </w:rPr>
              <w:t>171</w:t>
            </w:r>
            <w:r>
              <w:rPr>
                <w:noProof/>
                <w:webHidden/>
              </w:rPr>
              <w:fldChar w:fldCharType="end"/>
            </w:r>
          </w:hyperlink>
        </w:p>
        <w:p w14:paraId="49F7329C" w14:textId="366E7761" w:rsidR="008E65CD" w:rsidRDefault="008E65CD">
          <w:pPr>
            <w:pStyle w:val="Sumrio2"/>
            <w:tabs>
              <w:tab w:val="right" w:leader="dot" w:pos="9019"/>
            </w:tabs>
            <w:rPr>
              <w:i/>
              <w:iCs/>
              <w:noProof/>
              <w:kern w:val="2"/>
              <w:sz w:val="24"/>
              <w:szCs w:val="24"/>
              <w:lang w:val="pt-BR" w:eastAsia="pt-BR"/>
              <w14:ligatures w14:val="standardContextual"/>
            </w:rPr>
          </w:pPr>
          <w:hyperlink w:anchor="_Toc195354600" w:history="1">
            <w:r w:rsidRPr="00A21C17">
              <w:rPr>
                <w:rStyle w:val="Hyperlink"/>
                <w:noProof/>
              </w:rPr>
              <w:t>45.1. Codificar Dados PHP para JSON (json_encode())</w:t>
            </w:r>
            <w:r>
              <w:rPr>
                <w:noProof/>
                <w:webHidden/>
              </w:rPr>
              <w:tab/>
            </w:r>
            <w:r>
              <w:rPr>
                <w:noProof/>
                <w:webHidden/>
              </w:rPr>
              <w:fldChar w:fldCharType="begin"/>
            </w:r>
            <w:r>
              <w:rPr>
                <w:noProof/>
                <w:webHidden/>
              </w:rPr>
              <w:instrText xml:space="preserve"> PAGEREF _Toc195354600 \h </w:instrText>
            </w:r>
            <w:r>
              <w:rPr>
                <w:noProof/>
                <w:webHidden/>
              </w:rPr>
            </w:r>
            <w:r>
              <w:rPr>
                <w:noProof/>
                <w:webHidden/>
              </w:rPr>
              <w:fldChar w:fldCharType="separate"/>
            </w:r>
            <w:r>
              <w:rPr>
                <w:noProof/>
                <w:webHidden/>
              </w:rPr>
              <w:t>171</w:t>
            </w:r>
            <w:r>
              <w:rPr>
                <w:noProof/>
                <w:webHidden/>
              </w:rPr>
              <w:fldChar w:fldCharType="end"/>
            </w:r>
          </w:hyperlink>
        </w:p>
        <w:p w14:paraId="2B5D7226" w14:textId="51C0333F" w:rsidR="008E65CD" w:rsidRDefault="008E65CD">
          <w:pPr>
            <w:pStyle w:val="Sumrio2"/>
            <w:tabs>
              <w:tab w:val="right" w:leader="dot" w:pos="9019"/>
            </w:tabs>
            <w:rPr>
              <w:i/>
              <w:iCs/>
              <w:noProof/>
              <w:kern w:val="2"/>
              <w:sz w:val="24"/>
              <w:szCs w:val="24"/>
              <w:lang w:val="pt-BR" w:eastAsia="pt-BR"/>
              <w14:ligatures w14:val="standardContextual"/>
            </w:rPr>
          </w:pPr>
          <w:hyperlink w:anchor="_Toc195354601" w:history="1">
            <w:r w:rsidRPr="00A21C17">
              <w:rPr>
                <w:rStyle w:val="Hyperlink"/>
                <w:noProof/>
              </w:rPr>
              <w:t>45.2. Decodificar JSON para Dados PHP (json_decode())</w:t>
            </w:r>
            <w:r>
              <w:rPr>
                <w:noProof/>
                <w:webHidden/>
              </w:rPr>
              <w:tab/>
            </w:r>
            <w:r>
              <w:rPr>
                <w:noProof/>
                <w:webHidden/>
              </w:rPr>
              <w:fldChar w:fldCharType="begin"/>
            </w:r>
            <w:r>
              <w:rPr>
                <w:noProof/>
                <w:webHidden/>
              </w:rPr>
              <w:instrText xml:space="preserve"> PAGEREF _Toc195354601 \h </w:instrText>
            </w:r>
            <w:r>
              <w:rPr>
                <w:noProof/>
                <w:webHidden/>
              </w:rPr>
            </w:r>
            <w:r>
              <w:rPr>
                <w:noProof/>
                <w:webHidden/>
              </w:rPr>
              <w:fldChar w:fldCharType="separate"/>
            </w:r>
            <w:r>
              <w:rPr>
                <w:noProof/>
                <w:webHidden/>
              </w:rPr>
              <w:t>172</w:t>
            </w:r>
            <w:r>
              <w:rPr>
                <w:noProof/>
                <w:webHidden/>
              </w:rPr>
              <w:fldChar w:fldCharType="end"/>
            </w:r>
          </w:hyperlink>
        </w:p>
        <w:p w14:paraId="3AF0EFBA" w14:textId="222D0C3B" w:rsidR="008E65CD" w:rsidRDefault="008E65CD">
          <w:pPr>
            <w:pStyle w:val="Sumrio2"/>
            <w:tabs>
              <w:tab w:val="right" w:leader="dot" w:pos="9019"/>
            </w:tabs>
            <w:rPr>
              <w:i/>
              <w:iCs/>
              <w:noProof/>
              <w:kern w:val="2"/>
              <w:sz w:val="24"/>
              <w:szCs w:val="24"/>
              <w:lang w:val="pt-BR" w:eastAsia="pt-BR"/>
              <w14:ligatures w14:val="standardContextual"/>
            </w:rPr>
          </w:pPr>
          <w:hyperlink w:anchor="_Toc195354602" w:history="1">
            <w:r w:rsidRPr="00A21C17">
              <w:rPr>
                <w:rStyle w:val="Hyperlink"/>
                <w:noProof/>
              </w:rPr>
              <w:t>45.3. Tratamento de Erros JSON</w:t>
            </w:r>
            <w:r>
              <w:rPr>
                <w:noProof/>
                <w:webHidden/>
              </w:rPr>
              <w:tab/>
            </w:r>
            <w:r>
              <w:rPr>
                <w:noProof/>
                <w:webHidden/>
              </w:rPr>
              <w:fldChar w:fldCharType="begin"/>
            </w:r>
            <w:r>
              <w:rPr>
                <w:noProof/>
                <w:webHidden/>
              </w:rPr>
              <w:instrText xml:space="preserve"> PAGEREF _Toc195354602 \h </w:instrText>
            </w:r>
            <w:r>
              <w:rPr>
                <w:noProof/>
                <w:webHidden/>
              </w:rPr>
            </w:r>
            <w:r>
              <w:rPr>
                <w:noProof/>
                <w:webHidden/>
              </w:rPr>
              <w:fldChar w:fldCharType="separate"/>
            </w:r>
            <w:r>
              <w:rPr>
                <w:noProof/>
                <w:webHidden/>
              </w:rPr>
              <w:t>173</w:t>
            </w:r>
            <w:r>
              <w:rPr>
                <w:noProof/>
                <w:webHidden/>
              </w:rPr>
              <w:fldChar w:fldCharType="end"/>
            </w:r>
          </w:hyperlink>
        </w:p>
        <w:p w14:paraId="482976D4" w14:textId="2D464D56" w:rsidR="008E65CD" w:rsidRDefault="008E65CD">
          <w:pPr>
            <w:pStyle w:val="Sumrio2"/>
            <w:tabs>
              <w:tab w:val="right" w:leader="dot" w:pos="9019"/>
            </w:tabs>
            <w:rPr>
              <w:i/>
              <w:iCs/>
              <w:noProof/>
              <w:kern w:val="2"/>
              <w:sz w:val="24"/>
              <w:szCs w:val="24"/>
              <w:lang w:val="pt-BR" w:eastAsia="pt-BR"/>
              <w14:ligatures w14:val="standardContextual"/>
            </w:rPr>
          </w:pPr>
          <w:hyperlink w:anchor="_Toc195354603" w:history="1">
            <w:r w:rsidRPr="00A21C17">
              <w:rPr>
                <w:rStyle w:val="Hyperlink"/>
                <w:noProof/>
              </w:rPr>
              <w:t>45.4. Considerações de Segurança</w:t>
            </w:r>
            <w:r>
              <w:rPr>
                <w:noProof/>
                <w:webHidden/>
              </w:rPr>
              <w:tab/>
            </w:r>
            <w:r>
              <w:rPr>
                <w:noProof/>
                <w:webHidden/>
              </w:rPr>
              <w:fldChar w:fldCharType="begin"/>
            </w:r>
            <w:r>
              <w:rPr>
                <w:noProof/>
                <w:webHidden/>
              </w:rPr>
              <w:instrText xml:space="preserve"> PAGEREF _Toc195354603 \h </w:instrText>
            </w:r>
            <w:r>
              <w:rPr>
                <w:noProof/>
                <w:webHidden/>
              </w:rPr>
            </w:r>
            <w:r>
              <w:rPr>
                <w:noProof/>
                <w:webHidden/>
              </w:rPr>
              <w:fldChar w:fldCharType="separate"/>
            </w:r>
            <w:r>
              <w:rPr>
                <w:noProof/>
                <w:webHidden/>
              </w:rPr>
              <w:t>173</w:t>
            </w:r>
            <w:r>
              <w:rPr>
                <w:noProof/>
                <w:webHidden/>
              </w:rPr>
              <w:fldChar w:fldCharType="end"/>
            </w:r>
          </w:hyperlink>
        </w:p>
        <w:p w14:paraId="79C08F0F" w14:textId="33C647E4" w:rsidR="008E65CD" w:rsidRDefault="008E65CD">
          <w:pPr>
            <w:pStyle w:val="Sumrio2"/>
            <w:tabs>
              <w:tab w:val="right" w:leader="dot" w:pos="9019"/>
            </w:tabs>
            <w:rPr>
              <w:i/>
              <w:iCs/>
              <w:noProof/>
              <w:kern w:val="2"/>
              <w:sz w:val="24"/>
              <w:szCs w:val="24"/>
              <w:lang w:val="pt-BR" w:eastAsia="pt-BR"/>
              <w14:ligatures w14:val="standardContextual"/>
            </w:rPr>
          </w:pPr>
          <w:hyperlink w:anchor="_Toc195354604" w:history="1">
            <w:r w:rsidRPr="00A21C17">
              <w:rPr>
                <w:rStyle w:val="Hyperlink"/>
                <w:noProof/>
              </w:rPr>
              <w:t>45.5. Conclusão</w:t>
            </w:r>
            <w:r>
              <w:rPr>
                <w:noProof/>
                <w:webHidden/>
              </w:rPr>
              <w:tab/>
            </w:r>
            <w:r>
              <w:rPr>
                <w:noProof/>
                <w:webHidden/>
              </w:rPr>
              <w:fldChar w:fldCharType="begin"/>
            </w:r>
            <w:r>
              <w:rPr>
                <w:noProof/>
                <w:webHidden/>
              </w:rPr>
              <w:instrText xml:space="preserve"> PAGEREF _Toc195354604 \h </w:instrText>
            </w:r>
            <w:r>
              <w:rPr>
                <w:noProof/>
                <w:webHidden/>
              </w:rPr>
            </w:r>
            <w:r>
              <w:rPr>
                <w:noProof/>
                <w:webHidden/>
              </w:rPr>
              <w:fldChar w:fldCharType="separate"/>
            </w:r>
            <w:r>
              <w:rPr>
                <w:noProof/>
                <w:webHidden/>
              </w:rPr>
              <w:t>174</w:t>
            </w:r>
            <w:r>
              <w:rPr>
                <w:noProof/>
                <w:webHidden/>
              </w:rPr>
              <w:fldChar w:fldCharType="end"/>
            </w:r>
          </w:hyperlink>
        </w:p>
        <w:p w14:paraId="6B3D2FCD" w14:textId="1705D5BC" w:rsidR="008E65CD" w:rsidRDefault="008E65CD">
          <w:pPr>
            <w:pStyle w:val="Sumrio1"/>
            <w:tabs>
              <w:tab w:val="right" w:leader="dot" w:pos="9019"/>
            </w:tabs>
            <w:rPr>
              <w:b w:val="0"/>
              <w:bCs w:val="0"/>
              <w:i/>
              <w:iCs/>
              <w:noProof/>
              <w:kern w:val="2"/>
              <w:lang w:val="pt-BR" w:eastAsia="pt-BR"/>
              <w14:ligatures w14:val="standardContextual"/>
            </w:rPr>
          </w:pPr>
          <w:hyperlink w:anchor="_Toc195354605" w:history="1">
            <w:r w:rsidRPr="00A21C17">
              <w:rPr>
                <w:rStyle w:val="Hyperlink"/>
                <w:noProof/>
              </w:rPr>
              <w:t>46. Exceções PHP: Lidar com Exceções</w:t>
            </w:r>
            <w:r>
              <w:rPr>
                <w:noProof/>
                <w:webHidden/>
              </w:rPr>
              <w:tab/>
            </w:r>
            <w:r>
              <w:rPr>
                <w:noProof/>
                <w:webHidden/>
              </w:rPr>
              <w:fldChar w:fldCharType="begin"/>
            </w:r>
            <w:r>
              <w:rPr>
                <w:noProof/>
                <w:webHidden/>
              </w:rPr>
              <w:instrText xml:space="preserve"> PAGEREF _Toc195354605 \h </w:instrText>
            </w:r>
            <w:r>
              <w:rPr>
                <w:noProof/>
                <w:webHidden/>
              </w:rPr>
            </w:r>
            <w:r>
              <w:rPr>
                <w:noProof/>
                <w:webHidden/>
              </w:rPr>
              <w:fldChar w:fldCharType="separate"/>
            </w:r>
            <w:r>
              <w:rPr>
                <w:noProof/>
                <w:webHidden/>
              </w:rPr>
              <w:t>175</w:t>
            </w:r>
            <w:r>
              <w:rPr>
                <w:noProof/>
                <w:webHidden/>
              </w:rPr>
              <w:fldChar w:fldCharType="end"/>
            </w:r>
          </w:hyperlink>
        </w:p>
        <w:p w14:paraId="255FC755" w14:textId="5C958857" w:rsidR="008E65CD" w:rsidRDefault="008E65CD">
          <w:pPr>
            <w:pStyle w:val="Sumrio2"/>
            <w:tabs>
              <w:tab w:val="right" w:leader="dot" w:pos="9019"/>
            </w:tabs>
            <w:rPr>
              <w:i/>
              <w:iCs/>
              <w:noProof/>
              <w:kern w:val="2"/>
              <w:sz w:val="24"/>
              <w:szCs w:val="24"/>
              <w:lang w:val="pt-BR" w:eastAsia="pt-BR"/>
              <w14:ligatures w14:val="standardContextual"/>
            </w:rPr>
          </w:pPr>
          <w:hyperlink w:anchor="_Toc195354606" w:history="1">
            <w:r w:rsidRPr="00A21C17">
              <w:rPr>
                <w:rStyle w:val="Hyperlink"/>
                <w:noProof/>
              </w:rPr>
              <w:t>Introdução às Exceções</w:t>
            </w:r>
            <w:r>
              <w:rPr>
                <w:noProof/>
                <w:webHidden/>
              </w:rPr>
              <w:tab/>
            </w:r>
            <w:r>
              <w:rPr>
                <w:noProof/>
                <w:webHidden/>
              </w:rPr>
              <w:fldChar w:fldCharType="begin"/>
            </w:r>
            <w:r>
              <w:rPr>
                <w:noProof/>
                <w:webHidden/>
              </w:rPr>
              <w:instrText xml:space="preserve"> PAGEREF _Toc195354606 \h </w:instrText>
            </w:r>
            <w:r>
              <w:rPr>
                <w:noProof/>
                <w:webHidden/>
              </w:rPr>
            </w:r>
            <w:r>
              <w:rPr>
                <w:noProof/>
                <w:webHidden/>
              </w:rPr>
              <w:fldChar w:fldCharType="separate"/>
            </w:r>
            <w:r>
              <w:rPr>
                <w:noProof/>
                <w:webHidden/>
              </w:rPr>
              <w:t>175</w:t>
            </w:r>
            <w:r>
              <w:rPr>
                <w:noProof/>
                <w:webHidden/>
              </w:rPr>
              <w:fldChar w:fldCharType="end"/>
            </w:r>
          </w:hyperlink>
        </w:p>
        <w:p w14:paraId="666EC518" w14:textId="3DDFC869" w:rsidR="008E65CD" w:rsidRDefault="008E65CD">
          <w:pPr>
            <w:pStyle w:val="Sumrio2"/>
            <w:tabs>
              <w:tab w:val="right" w:leader="dot" w:pos="9019"/>
            </w:tabs>
            <w:rPr>
              <w:i/>
              <w:iCs/>
              <w:noProof/>
              <w:kern w:val="2"/>
              <w:sz w:val="24"/>
              <w:szCs w:val="24"/>
              <w:lang w:val="pt-BR" w:eastAsia="pt-BR"/>
              <w14:ligatures w14:val="standardContextual"/>
            </w:rPr>
          </w:pPr>
          <w:hyperlink w:anchor="_Toc195354607" w:history="1">
            <w:r w:rsidRPr="00A21C17">
              <w:rPr>
                <w:rStyle w:val="Hyperlink"/>
                <w:noProof/>
              </w:rPr>
              <w:t>Lançar Exceções (Throwing Exceptions)</w:t>
            </w:r>
            <w:r>
              <w:rPr>
                <w:noProof/>
                <w:webHidden/>
              </w:rPr>
              <w:tab/>
            </w:r>
            <w:r>
              <w:rPr>
                <w:noProof/>
                <w:webHidden/>
              </w:rPr>
              <w:fldChar w:fldCharType="begin"/>
            </w:r>
            <w:r>
              <w:rPr>
                <w:noProof/>
                <w:webHidden/>
              </w:rPr>
              <w:instrText xml:space="preserve"> PAGEREF _Toc195354607 \h </w:instrText>
            </w:r>
            <w:r>
              <w:rPr>
                <w:noProof/>
                <w:webHidden/>
              </w:rPr>
            </w:r>
            <w:r>
              <w:rPr>
                <w:noProof/>
                <w:webHidden/>
              </w:rPr>
              <w:fldChar w:fldCharType="separate"/>
            </w:r>
            <w:r>
              <w:rPr>
                <w:noProof/>
                <w:webHidden/>
              </w:rPr>
              <w:t>175</w:t>
            </w:r>
            <w:r>
              <w:rPr>
                <w:noProof/>
                <w:webHidden/>
              </w:rPr>
              <w:fldChar w:fldCharType="end"/>
            </w:r>
          </w:hyperlink>
        </w:p>
        <w:p w14:paraId="428C12EB" w14:textId="1274C747" w:rsidR="008E65CD" w:rsidRDefault="008E65CD">
          <w:pPr>
            <w:pStyle w:val="Sumrio2"/>
            <w:tabs>
              <w:tab w:val="right" w:leader="dot" w:pos="9019"/>
            </w:tabs>
            <w:rPr>
              <w:i/>
              <w:iCs/>
              <w:noProof/>
              <w:kern w:val="2"/>
              <w:sz w:val="24"/>
              <w:szCs w:val="24"/>
              <w:lang w:val="pt-BR" w:eastAsia="pt-BR"/>
              <w14:ligatures w14:val="standardContextual"/>
            </w:rPr>
          </w:pPr>
          <w:hyperlink w:anchor="_Toc195354608" w:history="1">
            <w:r w:rsidRPr="00A21C17">
              <w:rPr>
                <w:rStyle w:val="Hyperlink"/>
                <w:noProof/>
              </w:rPr>
              <w:t>Capturar Exceções (Catching Exceptions)</w:t>
            </w:r>
            <w:r>
              <w:rPr>
                <w:noProof/>
                <w:webHidden/>
              </w:rPr>
              <w:tab/>
            </w:r>
            <w:r>
              <w:rPr>
                <w:noProof/>
                <w:webHidden/>
              </w:rPr>
              <w:fldChar w:fldCharType="begin"/>
            </w:r>
            <w:r>
              <w:rPr>
                <w:noProof/>
                <w:webHidden/>
              </w:rPr>
              <w:instrText xml:space="preserve"> PAGEREF _Toc195354608 \h </w:instrText>
            </w:r>
            <w:r>
              <w:rPr>
                <w:noProof/>
                <w:webHidden/>
              </w:rPr>
            </w:r>
            <w:r>
              <w:rPr>
                <w:noProof/>
                <w:webHidden/>
              </w:rPr>
              <w:fldChar w:fldCharType="separate"/>
            </w:r>
            <w:r>
              <w:rPr>
                <w:noProof/>
                <w:webHidden/>
              </w:rPr>
              <w:t>176</w:t>
            </w:r>
            <w:r>
              <w:rPr>
                <w:noProof/>
                <w:webHidden/>
              </w:rPr>
              <w:fldChar w:fldCharType="end"/>
            </w:r>
          </w:hyperlink>
        </w:p>
        <w:p w14:paraId="12BE9C1D" w14:textId="70E8EABB" w:rsidR="008E65CD" w:rsidRDefault="008E65CD">
          <w:pPr>
            <w:pStyle w:val="Sumrio2"/>
            <w:tabs>
              <w:tab w:val="right" w:leader="dot" w:pos="9019"/>
            </w:tabs>
            <w:rPr>
              <w:i/>
              <w:iCs/>
              <w:noProof/>
              <w:kern w:val="2"/>
              <w:sz w:val="24"/>
              <w:szCs w:val="24"/>
              <w:lang w:val="pt-BR" w:eastAsia="pt-BR"/>
              <w14:ligatures w14:val="standardContextual"/>
            </w:rPr>
          </w:pPr>
          <w:hyperlink w:anchor="_Toc195354609" w:history="1">
            <w:r w:rsidRPr="00A21C17">
              <w:rPr>
                <w:rStyle w:val="Hyperlink"/>
                <w:noProof/>
              </w:rPr>
              <w:t>O Bloco `finally`</w:t>
            </w:r>
            <w:r>
              <w:rPr>
                <w:noProof/>
                <w:webHidden/>
              </w:rPr>
              <w:tab/>
            </w:r>
            <w:r>
              <w:rPr>
                <w:noProof/>
                <w:webHidden/>
              </w:rPr>
              <w:fldChar w:fldCharType="begin"/>
            </w:r>
            <w:r>
              <w:rPr>
                <w:noProof/>
                <w:webHidden/>
              </w:rPr>
              <w:instrText xml:space="preserve"> PAGEREF _Toc195354609 \h </w:instrText>
            </w:r>
            <w:r>
              <w:rPr>
                <w:noProof/>
                <w:webHidden/>
              </w:rPr>
            </w:r>
            <w:r>
              <w:rPr>
                <w:noProof/>
                <w:webHidden/>
              </w:rPr>
              <w:fldChar w:fldCharType="separate"/>
            </w:r>
            <w:r>
              <w:rPr>
                <w:noProof/>
                <w:webHidden/>
              </w:rPr>
              <w:t>177</w:t>
            </w:r>
            <w:r>
              <w:rPr>
                <w:noProof/>
                <w:webHidden/>
              </w:rPr>
              <w:fldChar w:fldCharType="end"/>
            </w:r>
          </w:hyperlink>
        </w:p>
        <w:p w14:paraId="3577B6BD" w14:textId="2FB589BD" w:rsidR="008E65CD" w:rsidRDefault="008E65CD">
          <w:pPr>
            <w:pStyle w:val="Sumrio2"/>
            <w:tabs>
              <w:tab w:val="right" w:leader="dot" w:pos="9019"/>
            </w:tabs>
            <w:rPr>
              <w:i/>
              <w:iCs/>
              <w:noProof/>
              <w:kern w:val="2"/>
              <w:sz w:val="24"/>
              <w:szCs w:val="24"/>
              <w:lang w:val="pt-BR" w:eastAsia="pt-BR"/>
              <w14:ligatures w14:val="standardContextual"/>
            </w:rPr>
          </w:pPr>
          <w:hyperlink w:anchor="_Toc195354610" w:history="1">
            <w:r w:rsidRPr="00A21C17">
              <w:rPr>
                <w:rStyle w:val="Hyperlink"/>
                <w:noProof/>
              </w:rPr>
              <w:t>Hierarquia de Exceções e Boas Práticas</w:t>
            </w:r>
            <w:r>
              <w:rPr>
                <w:noProof/>
                <w:webHidden/>
              </w:rPr>
              <w:tab/>
            </w:r>
            <w:r>
              <w:rPr>
                <w:noProof/>
                <w:webHidden/>
              </w:rPr>
              <w:fldChar w:fldCharType="begin"/>
            </w:r>
            <w:r>
              <w:rPr>
                <w:noProof/>
                <w:webHidden/>
              </w:rPr>
              <w:instrText xml:space="preserve"> PAGEREF _Toc195354610 \h </w:instrText>
            </w:r>
            <w:r>
              <w:rPr>
                <w:noProof/>
                <w:webHidden/>
              </w:rPr>
            </w:r>
            <w:r>
              <w:rPr>
                <w:noProof/>
                <w:webHidden/>
              </w:rPr>
              <w:fldChar w:fldCharType="separate"/>
            </w:r>
            <w:r>
              <w:rPr>
                <w:noProof/>
                <w:webHidden/>
              </w:rPr>
              <w:t>177</w:t>
            </w:r>
            <w:r>
              <w:rPr>
                <w:noProof/>
                <w:webHidden/>
              </w:rPr>
              <w:fldChar w:fldCharType="end"/>
            </w:r>
          </w:hyperlink>
        </w:p>
        <w:p w14:paraId="4CAA3EF6" w14:textId="776CE945" w:rsidR="008E65CD" w:rsidRDefault="008E65CD">
          <w:pPr>
            <w:pStyle w:val="Sumrio1"/>
            <w:tabs>
              <w:tab w:val="right" w:leader="dot" w:pos="9019"/>
            </w:tabs>
            <w:rPr>
              <w:b w:val="0"/>
              <w:bCs w:val="0"/>
              <w:i/>
              <w:iCs/>
              <w:noProof/>
              <w:kern w:val="2"/>
              <w:lang w:val="pt-BR" w:eastAsia="pt-BR"/>
              <w14:ligatures w14:val="standardContextual"/>
            </w:rPr>
          </w:pPr>
          <w:hyperlink w:anchor="_Toc195354611" w:history="1">
            <w:r w:rsidRPr="00A21C17">
              <w:rPr>
                <w:rStyle w:val="Hyperlink"/>
                <w:noProof/>
              </w:rPr>
              <w:t>47. PHP: Introdução à Programação Orientada a Objetos (POO)</w:t>
            </w:r>
            <w:r>
              <w:rPr>
                <w:noProof/>
                <w:webHidden/>
              </w:rPr>
              <w:tab/>
            </w:r>
            <w:r>
              <w:rPr>
                <w:noProof/>
                <w:webHidden/>
              </w:rPr>
              <w:fldChar w:fldCharType="begin"/>
            </w:r>
            <w:r>
              <w:rPr>
                <w:noProof/>
                <w:webHidden/>
              </w:rPr>
              <w:instrText xml:space="preserve"> PAGEREF _Toc195354611 \h </w:instrText>
            </w:r>
            <w:r>
              <w:rPr>
                <w:noProof/>
                <w:webHidden/>
              </w:rPr>
            </w:r>
            <w:r>
              <w:rPr>
                <w:noProof/>
                <w:webHidden/>
              </w:rPr>
              <w:fldChar w:fldCharType="separate"/>
            </w:r>
            <w:r>
              <w:rPr>
                <w:noProof/>
                <w:webHidden/>
              </w:rPr>
              <w:t>179</w:t>
            </w:r>
            <w:r>
              <w:rPr>
                <w:noProof/>
                <w:webHidden/>
              </w:rPr>
              <w:fldChar w:fldCharType="end"/>
            </w:r>
          </w:hyperlink>
        </w:p>
        <w:p w14:paraId="3A3E3617" w14:textId="40EE3D85" w:rsidR="008E65CD" w:rsidRDefault="008E65CD">
          <w:pPr>
            <w:pStyle w:val="Sumrio2"/>
            <w:tabs>
              <w:tab w:val="right" w:leader="dot" w:pos="9019"/>
            </w:tabs>
            <w:rPr>
              <w:i/>
              <w:iCs/>
              <w:noProof/>
              <w:kern w:val="2"/>
              <w:sz w:val="24"/>
              <w:szCs w:val="24"/>
              <w:lang w:val="pt-BR" w:eastAsia="pt-BR"/>
              <w14:ligatures w14:val="standardContextual"/>
            </w:rPr>
          </w:pPr>
          <w:hyperlink w:anchor="_Toc195354612" w:history="1">
            <w:r w:rsidRPr="00A21C17">
              <w:rPr>
                <w:rStyle w:val="Hyperlink"/>
                <w:noProof/>
              </w:rPr>
              <w:t>O Paradigma da Programação Orientada a Objetos</w:t>
            </w:r>
            <w:r>
              <w:rPr>
                <w:noProof/>
                <w:webHidden/>
              </w:rPr>
              <w:tab/>
            </w:r>
            <w:r>
              <w:rPr>
                <w:noProof/>
                <w:webHidden/>
              </w:rPr>
              <w:fldChar w:fldCharType="begin"/>
            </w:r>
            <w:r>
              <w:rPr>
                <w:noProof/>
                <w:webHidden/>
              </w:rPr>
              <w:instrText xml:space="preserve"> PAGEREF _Toc195354612 \h </w:instrText>
            </w:r>
            <w:r>
              <w:rPr>
                <w:noProof/>
                <w:webHidden/>
              </w:rPr>
            </w:r>
            <w:r>
              <w:rPr>
                <w:noProof/>
                <w:webHidden/>
              </w:rPr>
              <w:fldChar w:fldCharType="separate"/>
            </w:r>
            <w:r>
              <w:rPr>
                <w:noProof/>
                <w:webHidden/>
              </w:rPr>
              <w:t>179</w:t>
            </w:r>
            <w:r>
              <w:rPr>
                <w:noProof/>
                <w:webHidden/>
              </w:rPr>
              <w:fldChar w:fldCharType="end"/>
            </w:r>
          </w:hyperlink>
        </w:p>
        <w:p w14:paraId="7FADD835" w14:textId="07B2D3AA" w:rsidR="008E65CD" w:rsidRDefault="008E65CD">
          <w:pPr>
            <w:pStyle w:val="Sumrio2"/>
            <w:tabs>
              <w:tab w:val="right" w:leader="dot" w:pos="9019"/>
            </w:tabs>
            <w:rPr>
              <w:i/>
              <w:iCs/>
              <w:noProof/>
              <w:kern w:val="2"/>
              <w:sz w:val="24"/>
              <w:szCs w:val="24"/>
              <w:lang w:val="pt-BR" w:eastAsia="pt-BR"/>
              <w14:ligatures w14:val="standardContextual"/>
            </w:rPr>
          </w:pPr>
          <w:hyperlink w:anchor="_Toc195354613" w:history="1">
            <w:r w:rsidRPr="00A21C17">
              <w:rPr>
                <w:rStyle w:val="Hyperlink"/>
                <w:noProof/>
              </w:rPr>
              <w:t>Classes e Objetos em PHP</w:t>
            </w:r>
            <w:r>
              <w:rPr>
                <w:noProof/>
                <w:webHidden/>
              </w:rPr>
              <w:tab/>
            </w:r>
            <w:r>
              <w:rPr>
                <w:noProof/>
                <w:webHidden/>
              </w:rPr>
              <w:fldChar w:fldCharType="begin"/>
            </w:r>
            <w:r>
              <w:rPr>
                <w:noProof/>
                <w:webHidden/>
              </w:rPr>
              <w:instrText xml:space="preserve"> PAGEREF _Toc195354613 \h </w:instrText>
            </w:r>
            <w:r>
              <w:rPr>
                <w:noProof/>
                <w:webHidden/>
              </w:rPr>
            </w:r>
            <w:r>
              <w:rPr>
                <w:noProof/>
                <w:webHidden/>
              </w:rPr>
              <w:fldChar w:fldCharType="separate"/>
            </w:r>
            <w:r>
              <w:rPr>
                <w:noProof/>
                <w:webHidden/>
              </w:rPr>
              <w:t>179</w:t>
            </w:r>
            <w:r>
              <w:rPr>
                <w:noProof/>
                <w:webHidden/>
              </w:rPr>
              <w:fldChar w:fldCharType="end"/>
            </w:r>
          </w:hyperlink>
        </w:p>
        <w:p w14:paraId="4B4C70E0" w14:textId="3DDD96E1" w:rsidR="008E65CD" w:rsidRDefault="008E65CD">
          <w:pPr>
            <w:pStyle w:val="Sumrio2"/>
            <w:tabs>
              <w:tab w:val="right" w:leader="dot" w:pos="9019"/>
            </w:tabs>
            <w:rPr>
              <w:i/>
              <w:iCs/>
              <w:noProof/>
              <w:kern w:val="2"/>
              <w:sz w:val="24"/>
              <w:szCs w:val="24"/>
              <w:lang w:val="pt-BR" w:eastAsia="pt-BR"/>
              <w14:ligatures w14:val="standardContextual"/>
            </w:rPr>
          </w:pPr>
          <w:hyperlink w:anchor="_Toc195354614" w:history="1">
            <w:r w:rsidRPr="00A21C17">
              <w:rPr>
                <w:rStyle w:val="Hyperlink"/>
                <w:noProof/>
              </w:rPr>
              <w:t>Modificadores de Acesso (Encapsulamento)</w:t>
            </w:r>
            <w:r>
              <w:rPr>
                <w:noProof/>
                <w:webHidden/>
              </w:rPr>
              <w:tab/>
            </w:r>
            <w:r>
              <w:rPr>
                <w:noProof/>
                <w:webHidden/>
              </w:rPr>
              <w:fldChar w:fldCharType="begin"/>
            </w:r>
            <w:r>
              <w:rPr>
                <w:noProof/>
                <w:webHidden/>
              </w:rPr>
              <w:instrText xml:space="preserve"> PAGEREF _Toc195354614 \h </w:instrText>
            </w:r>
            <w:r>
              <w:rPr>
                <w:noProof/>
                <w:webHidden/>
              </w:rPr>
            </w:r>
            <w:r>
              <w:rPr>
                <w:noProof/>
                <w:webHidden/>
              </w:rPr>
              <w:fldChar w:fldCharType="separate"/>
            </w:r>
            <w:r>
              <w:rPr>
                <w:noProof/>
                <w:webHidden/>
              </w:rPr>
              <w:t>180</w:t>
            </w:r>
            <w:r>
              <w:rPr>
                <w:noProof/>
                <w:webHidden/>
              </w:rPr>
              <w:fldChar w:fldCharType="end"/>
            </w:r>
          </w:hyperlink>
        </w:p>
        <w:p w14:paraId="4E93125F" w14:textId="7F397D10" w:rsidR="008E65CD" w:rsidRDefault="008E65CD">
          <w:pPr>
            <w:pStyle w:val="Sumrio2"/>
            <w:tabs>
              <w:tab w:val="right" w:leader="dot" w:pos="9019"/>
            </w:tabs>
            <w:rPr>
              <w:i/>
              <w:iCs/>
              <w:noProof/>
              <w:kern w:val="2"/>
              <w:sz w:val="24"/>
              <w:szCs w:val="24"/>
              <w:lang w:val="pt-BR" w:eastAsia="pt-BR"/>
              <w14:ligatures w14:val="standardContextual"/>
            </w:rPr>
          </w:pPr>
          <w:hyperlink w:anchor="_Toc195354615" w:history="1">
            <w:r w:rsidRPr="00A21C17">
              <w:rPr>
                <w:rStyle w:val="Hyperlink"/>
                <w:noProof/>
              </w:rPr>
              <w:t>Herança</w:t>
            </w:r>
            <w:r>
              <w:rPr>
                <w:noProof/>
                <w:webHidden/>
              </w:rPr>
              <w:tab/>
            </w:r>
            <w:r>
              <w:rPr>
                <w:noProof/>
                <w:webHidden/>
              </w:rPr>
              <w:fldChar w:fldCharType="begin"/>
            </w:r>
            <w:r>
              <w:rPr>
                <w:noProof/>
                <w:webHidden/>
              </w:rPr>
              <w:instrText xml:space="preserve"> PAGEREF _Toc195354615 \h </w:instrText>
            </w:r>
            <w:r>
              <w:rPr>
                <w:noProof/>
                <w:webHidden/>
              </w:rPr>
            </w:r>
            <w:r>
              <w:rPr>
                <w:noProof/>
                <w:webHidden/>
              </w:rPr>
              <w:fldChar w:fldCharType="separate"/>
            </w:r>
            <w:r>
              <w:rPr>
                <w:noProof/>
                <w:webHidden/>
              </w:rPr>
              <w:t>181</w:t>
            </w:r>
            <w:r>
              <w:rPr>
                <w:noProof/>
                <w:webHidden/>
              </w:rPr>
              <w:fldChar w:fldCharType="end"/>
            </w:r>
          </w:hyperlink>
        </w:p>
        <w:p w14:paraId="7B34ADE9" w14:textId="47F7742C" w:rsidR="008E65CD" w:rsidRDefault="008E65CD">
          <w:pPr>
            <w:pStyle w:val="Sumrio2"/>
            <w:tabs>
              <w:tab w:val="right" w:leader="dot" w:pos="9019"/>
            </w:tabs>
            <w:rPr>
              <w:i/>
              <w:iCs/>
              <w:noProof/>
              <w:kern w:val="2"/>
              <w:sz w:val="24"/>
              <w:szCs w:val="24"/>
              <w:lang w:val="pt-BR" w:eastAsia="pt-BR"/>
              <w14:ligatures w14:val="standardContextual"/>
            </w:rPr>
          </w:pPr>
          <w:hyperlink w:anchor="_Toc195354616" w:history="1">
            <w:r w:rsidRPr="00A21C17">
              <w:rPr>
                <w:rStyle w:val="Hyperlink"/>
                <w:noProof/>
              </w:rPr>
              <w:t>Polimorfismo</w:t>
            </w:r>
            <w:r>
              <w:rPr>
                <w:noProof/>
                <w:webHidden/>
              </w:rPr>
              <w:tab/>
            </w:r>
            <w:r>
              <w:rPr>
                <w:noProof/>
                <w:webHidden/>
              </w:rPr>
              <w:fldChar w:fldCharType="begin"/>
            </w:r>
            <w:r>
              <w:rPr>
                <w:noProof/>
                <w:webHidden/>
              </w:rPr>
              <w:instrText xml:space="preserve"> PAGEREF _Toc195354616 \h </w:instrText>
            </w:r>
            <w:r>
              <w:rPr>
                <w:noProof/>
                <w:webHidden/>
              </w:rPr>
            </w:r>
            <w:r>
              <w:rPr>
                <w:noProof/>
                <w:webHidden/>
              </w:rPr>
              <w:fldChar w:fldCharType="separate"/>
            </w:r>
            <w:r>
              <w:rPr>
                <w:noProof/>
                <w:webHidden/>
              </w:rPr>
              <w:t>182</w:t>
            </w:r>
            <w:r>
              <w:rPr>
                <w:noProof/>
                <w:webHidden/>
              </w:rPr>
              <w:fldChar w:fldCharType="end"/>
            </w:r>
          </w:hyperlink>
        </w:p>
        <w:p w14:paraId="2F00B6F6" w14:textId="6533FFE8" w:rsidR="008E65CD" w:rsidRDefault="008E65CD">
          <w:pPr>
            <w:pStyle w:val="Sumrio2"/>
            <w:tabs>
              <w:tab w:val="right" w:leader="dot" w:pos="9019"/>
            </w:tabs>
            <w:rPr>
              <w:i/>
              <w:iCs/>
              <w:noProof/>
              <w:kern w:val="2"/>
              <w:sz w:val="24"/>
              <w:szCs w:val="24"/>
              <w:lang w:val="pt-BR" w:eastAsia="pt-BR"/>
              <w14:ligatures w14:val="standardContextual"/>
            </w:rPr>
          </w:pPr>
          <w:hyperlink w:anchor="_Toc195354617" w:history="1">
            <w:r w:rsidRPr="00A21C17">
              <w:rPr>
                <w:rStyle w:val="Hyperlink"/>
                <w:noProof/>
              </w:rPr>
              <w:t>Conclusão</w:t>
            </w:r>
            <w:r>
              <w:rPr>
                <w:noProof/>
                <w:webHidden/>
              </w:rPr>
              <w:tab/>
            </w:r>
            <w:r>
              <w:rPr>
                <w:noProof/>
                <w:webHidden/>
              </w:rPr>
              <w:fldChar w:fldCharType="begin"/>
            </w:r>
            <w:r>
              <w:rPr>
                <w:noProof/>
                <w:webHidden/>
              </w:rPr>
              <w:instrText xml:space="preserve"> PAGEREF _Toc195354617 \h </w:instrText>
            </w:r>
            <w:r>
              <w:rPr>
                <w:noProof/>
                <w:webHidden/>
              </w:rPr>
            </w:r>
            <w:r>
              <w:rPr>
                <w:noProof/>
                <w:webHidden/>
              </w:rPr>
              <w:fldChar w:fldCharType="separate"/>
            </w:r>
            <w:r>
              <w:rPr>
                <w:noProof/>
                <w:webHidden/>
              </w:rPr>
              <w:t>183</w:t>
            </w:r>
            <w:r>
              <w:rPr>
                <w:noProof/>
                <w:webHidden/>
              </w:rPr>
              <w:fldChar w:fldCharType="end"/>
            </w:r>
          </w:hyperlink>
        </w:p>
        <w:p w14:paraId="4977C3D3" w14:textId="631AFB0C" w:rsidR="008E65CD" w:rsidRDefault="008E65CD">
          <w:pPr>
            <w:pStyle w:val="Sumrio1"/>
            <w:tabs>
              <w:tab w:val="right" w:leader="dot" w:pos="9019"/>
            </w:tabs>
            <w:rPr>
              <w:b w:val="0"/>
              <w:bCs w:val="0"/>
              <w:i/>
              <w:iCs/>
              <w:noProof/>
              <w:kern w:val="2"/>
              <w:lang w:val="pt-BR" w:eastAsia="pt-BR"/>
              <w14:ligatures w14:val="standardContextual"/>
            </w:rPr>
          </w:pPr>
          <w:hyperlink w:anchor="_Toc195354618" w:history="1">
            <w:r w:rsidRPr="00A21C17">
              <w:rPr>
                <w:rStyle w:val="Hyperlink"/>
                <w:noProof/>
              </w:rPr>
              <w:t>48. Classes/Objetos PHP: Trabalhar com Classes e Objetos</w:t>
            </w:r>
            <w:r>
              <w:rPr>
                <w:noProof/>
                <w:webHidden/>
              </w:rPr>
              <w:tab/>
            </w:r>
            <w:r>
              <w:rPr>
                <w:noProof/>
                <w:webHidden/>
              </w:rPr>
              <w:fldChar w:fldCharType="begin"/>
            </w:r>
            <w:r>
              <w:rPr>
                <w:noProof/>
                <w:webHidden/>
              </w:rPr>
              <w:instrText xml:space="preserve"> PAGEREF _Toc195354618 \h </w:instrText>
            </w:r>
            <w:r>
              <w:rPr>
                <w:noProof/>
                <w:webHidden/>
              </w:rPr>
            </w:r>
            <w:r>
              <w:rPr>
                <w:noProof/>
                <w:webHidden/>
              </w:rPr>
              <w:fldChar w:fldCharType="separate"/>
            </w:r>
            <w:r>
              <w:rPr>
                <w:noProof/>
                <w:webHidden/>
              </w:rPr>
              <w:t>184</w:t>
            </w:r>
            <w:r>
              <w:rPr>
                <w:noProof/>
                <w:webHidden/>
              </w:rPr>
              <w:fldChar w:fldCharType="end"/>
            </w:r>
          </w:hyperlink>
        </w:p>
        <w:p w14:paraId="12A041EF" w14:textId="752DC506" w:rsidR="008E65CD" w:rsidRDefault="008E65CD">
          <w:pPr>
            <w:pStyle w:val="Sumrio2"/>
            <w:tabs>
              <w:tab w:val="right" w:leader="dot" w:pos="9019"/>
            </w:tabs>
            <w:rPr>
              <w:i/>
              <w:iCs/>
              <w:noProof/>
              <w:kern w:val="2"/>
              <w:sz w:val="24"/>
              <w:szCs w:val="24"/>
              <w:lang w:val="pt-BR" w:eastAsia="pt-BR"/>
              <w14:ligatures w14:val="standardContextual"/>
            </w:rPr>
          </w:pPr>
          <w:hyperlink w:anchor="_Toc195354619" w:history="1">
            <w:r w:rsidRPr="00A21C17">
              <w:rPr>
                <w:rStyle w:val="Hyperlink"/>
                <w:noProof/>
              </w:rPr>
              <w:t>O que são Classes e Objetos?</w:t>
            </w:r>
            <w:r>
              <w:rPr>
                <w:noProof/>
                <w:webHidden/>
              </w:rPr>
              <w:tab/>
            </w:r>
            <w:r>
              <w:rPr>
                <w:noProof/>
                <w:webHidden/>
              </w:rPr>
              <w:fldChar w:fldCharType="begin"/>
            </w:r>
            <w:r>
              <w:rPr>
                <w:noProof/>
                <w:webHidden/>
              </w:rPr>
              <w:instrText xml:space="preserve"> PAGEREF _Toc195354619 \h </w:instrText>
            </w:r>
            <w:r>
              <w:rPr>
                <w:noProof/>
                <w:webHidden/>
              </w:rPr>
            </w:r>
            <w:r>
              <w:rPr>
                <w:noProof/>
                <w:webHidden/>
              </w:rPr>
              <w:fldChar w:fldCharType="separate"/>
            </w:r>
            <w:r>
              <w:rPr>
                <w:noProof/>
                <w:webHidden/>
              </w:rPr>
              <w:t>184</w:t>
            </w:r>
            <w:r>
              <w:rPr>
                <w:noProof/>
                <w:webHidden/>
              </w:rPr>
              <w:fldChar w:fldCharType="end"/>
            </w:r>
          </w:hyperlink>
        </w:p>
        <w:p w14:paraId="290E1DDB" w14:textId="752C4250" w:rsidR="008E65CD" w:rsidRDefault="008E65CD">
          <w:pPr>
            <w:pStyle w:val="Sumrio2"/>
            <w:tabs>
              <w:tab w:val="right" w:leader="dot" w:pos="9019"/>
            </w:tabs>
            <w:rPr>
              <w:i/>
              <w:iCs/>
              <w:noProof/>
              <w:kern w:val="2"/>
              <w:sz w:val="24"/>
              <w:szCs w:val="24"/>
              <w:lang w:val="pt-BR" w:eastAsia="pt-BR"/>
              <w14:ligatures w14:val="standardContextual"/>
            </w:rPr>
          </w:pPr>
          <w:hyperlink w:anchor="_Toc195354620" w:history="1">
            <w:r w:rsidRPr="00A21C17">
              <w:rPr>
                <w:rStyle w:val="Hyperlink"/>
                <w:noProof/>
              </w:rPr>
              <w:t>Defining Classes em PHP</w:t>
            </w:r>
            <w:r>
              <w:rPr>
                <w:noProof/>
                <w:webHidden/>
              </w:rPr>
              <w:tab/>
            </w:r>
            <w:r>
              <w:rPr>
                <w:noProof/>
                <w:webHidden/>
              </w:rPr>
              <w:fldChar w:fldCharType="begin"/>
            </w:r>
            <w:r>
              <w:rPr>
                <w:noProof/>
                <w:webHidden/>
              </w:rPr>
              <w:instrText xml:space="preserve"> PAGEREF _Toc195354620 \h </w:instrText>
            </w:r>
            <w:r>
              <w:rPr>
                <w:noProof/>
                <w:webHidden/>
              </w:rPr>
            </w:r>
            <w:r>
              <w:rPr>
                <w:noProof/>
                <w:webHidden/>
              </w:rPr>
              <w:fldChar w:fldCharType="separate"/>
            </w:r>
            <w:r>
              <w:rPr>
                <w:noProof/>
                <w:webHidden/>
              </w:rPr>
              <w:t>184</w:t>
            </w:r>
            <w:r>
              <w:rPr>
                <w:noProof/>
                <w:webHidden/>
              </w:rPr>
              <w:fldChar w:fldCharType="end"/>
            </w:r>
          </w:hyperlink>
        </w:p>
        <w:p w14:paraId="1D9C1E99" w14:textId="67A95D26" w:rsidR="008E65CD" w:rsidRDefault="008E65CD">
          <w:pPr>
            <w:pStyle w:val="Sumrio2"/>
            <w:tabs>
              <w:tab w:val="right" w:leader="dot" w:pos="9019"/>
            </w:tabs>
            <w:rPr>
              <w:i/>
              <w:iCs/>
              <w:noProof/>
              <w:kern w:val="2"/>
              <w:sz w:val="24"/>
              <w:szCs w:val="24"/>
              <w:lang w:val="pt-BR" w:eastAsia="pt-BR"/>
              <w14:ligatures w14:val="standardContextual"/>
            </w:rPr>
          </w:pPr>
          <w:hyperlink w:anchor="_Toc195354621" w:history="1">
            <w:r w:rsidRPr="00A21C17">
              <w:rPr>
                <w:rStyle w:val="Hyperlink"/>
                <w:noProof/>
              </w:rPr>
              <w:t>Criando Objetos (Instanciação)</w:t>
            </w:r>
            <w:r>
              <w:rPr>
                <w:noProof/>
                <w:webHidden/>
              </w:rPr>
              <w:tab/>
            </w:r>
            <w:r>
              <w:rPr>
                <w:noProof/>
                <w:webHidden/>
              </w:rPr>
              <w:fldChar w:fldCharType="begin"/>
            </w:r>
            <w:r>
              <w:rPr>
                <w:noProof/>
                <w:webHidden/>
              </w:rPr>
              <w:instrText xml:space="preserve"> PAGEREF _Toc195354621 \h </w:instrText>
            </w:r>
            <w:r>
              <w:rPr>
                <w:noProof/>
                <w:webHidden/>
              </w:rPr>
            </w:r>
            <w:r>
              <w:rPr>
                <w:noProof/>
                <w:webHidden/>
              </w:rPr>
              <w:fldChar w:fldCharType="separate"/>
            </w:r>
            <w:r>
              <w:rPr>
                <w:noProof/>
                <w:webHidden/>
              </w:rPr>
              <w:t>185</w:t>
            </w:r>
            <w:r>
              <w:rPr>
                <w:noProof/>
                <w:webHidden/>
              </w:rPr>
              <w:fldChar w:fldCharType="end"/>
            </w:r>
          </w:hyperlink>
        </w:p>
        <w:p w14:paraId="094E845D" w14:textId="7BEB9DD6" w:rsidR="008E65CD" w:rsidRDefault="008E65CD">
          <w:pPr>
            <w:pStyle w:val="Sumrio2"/>
            <w:tabs>
              <w:tab w:val="right" w:leader="dot" w:pos="9019"/>
            </w:tabs>
            <w:rPr>
              <w:i/>
              <w:iCs/>
              <w:noProof/>
              <w:kern w:val="2"/>
              <w:sz w:val="24"/>
              <w:szCs w:val="24"/>
              <w:lang w:val="pt-BR" w:eastAsia="pt-BR"/>
              <w14:ligatures w14:val="standardContextual"/>
            </w:rPr>
          </w:pPr>
          <w:hyperlink w:anchor="_Toc195354622" w:history="1">
            <w:r w:rsidRPr="00A21C17">
              <w:rPr>
                <w:rStyle w:val="Hyperlink"/>
                <w:noProof/>
              </w:rPr>
              <w:t>Acessando Atributos e Métodos</w:t>
            </w:r>
            <w:r>
              <w:rPr>
                <w:noProof/>
                <w:webHidden/>
              </w:rPr>
              <w:tab/>
            </w:r>
            <w:r>
              <w:rPr>
                <w:noProof/>
                <w:webHidden/>
              </w:rPr>
              <w:fldChar w:fldCharType="begin"/>
            </w:r>
            <w:r>
              <w:rPr>
                <w:noProof/>
                <w:webHidden/>
              </w:rPr>
              <w:instrText xml:space="preserve"> PAGEREF _Toc195354622 \h </w:instrText>
            </w:r>
            <w:r>
              <w:rPr>
                <w:noProof/>
                <w:webHidden/>
              </w:rPr>
            </w:r>
            <w:r>
              <w:rPr>
                <w:noProof/>
                <w:webHidden/>
              </w:rPr>
              <w:fldChar w:fldCharType="separate"/>
            </w:r>
            <w:r>
              <w:rPr>
                <w:noProof/>
                <w:webHidden/>
              </w:rPr>
              <w:t>185</w:t>
            </w:r>
            <w:r>
              <w:rPr>
                <w:noProof/>
                <w:webHidden/>
              </w:rPr>
              <w:fldChar w:fldCharType="end"/>
            </w:r>
          </w:hyperlink>
        </w:p>
        <w:p w14:paraId="2438A0C7" w14:textId="14CDA5DE" w:rsidR="008E65CD" w:rsidRDefault="008E65CD">
          <w:pPr>
            <w:pStyle w:val="Sumrio2"/>
            <w:tabs>
              <w:tab w:val="right" w:leader="dot" w:pos="9019"/>
            </w:tabs>
            <w:rPr>
              <w:i/>
              <w:iCs/>
              <w:noProof/>
              <w:kern w:val="2"/>
              <w:sz w:val="24"/>
              <w:szCs w:val="24"/>
              <w:lang w:val="pt-BR" w:eastAsia="pt-BR"/>
              <w14:ligatures w14:val="standardContextual"/>
            </w:rPr>
          </w:pPr>
          <w:hyperlink w:anchor="_Toc195354623" w:history="1">
            <w:r w:rsidRPr="00A21C17">
              <w:rPr>
                <w:rStyle w:val="Hyperlink"/>
                <w:noProof/>
              </w:rPr>
              <w:t>Construtores</w:t>
            </w:r>
            <w:r>
              <w:rPr>
                <w:noProof/>
                <w:webHidden/>
              </w:rPr>
              <w:tab/>
            </w:r>
            <w:r>
              <w:rPr>
                <w:noProof/>
                <w:webHidden/>
              </w:rPr>
              <w:fldChar w:fldCharType="begin"/>
            </w:r>
            <w:r>
              <w:rPr>
                <w:noProof/>
                <w:webHidden/>
              </w:rPr>
              <w:instrText xml:space="preserve"> PAGEREF _Toc195354623 \h </w:instrText>
            </w:r>
            <w:r>
              <w:rPr>
                <w:noProof/>
                <w:webHidden/>
              </w:rPr>
            </w:r>
            <w:r>
              <w:rPr>
                <w:noProof/>
                <w:webHidden/>
              </w:rPr>
              <w:fldChar w:fldCharType="separate"/>
            </w:r>
            <w:r>
              <w:rPr>
                <w:noProof/>
                <w:webHidden/>
              </w:rPr>
              <w:t>185</w:t>
            </w:r>
            <w:r>
              <w:rPr>
                <w:noProof/>
                <w:webHidden/>
              </w:rPr>
              <w:fldChar w:fldCharType="end"/>
            </w:r>
          </w:hyperlink>
        </w:p>
        <w:p w14:paraId="2B7CC697" w14:textId="52B944E3" w:rsidR="008E65CD" w:rsidRDefault="008E65CD">
          <w:pPr>
            <w:pStyle w:val="Sumrio2"/>
            <w:tabs>
              <w:tab w:val="right" w:leader="dot" w:pos="9019"/>
            </w:tabs>
            <w:rPr>
              <w:i/>
              <w:iCs/>
              <w:noProof/>
              <w:kern w:val="2"/>
              <w:sz w:val="24"/>
              <w:szCs w:val="24"/>
              <w:lang w:val="pt-BR" w:eastAsia="pt-BR"/>
              <w14:ligatures w14:val="standardContextual"/>
            </w:rPr>
          </w:pPr>
          <w:hyperlink w:anchor="_Toc195354624" w:history="1">
            <w:r w:rsidRPr="00A21C17">
              <w:rPr>
                <w:rStyle w:val="Hyperlink"/>
                <w:noProof/>
              </w:rPr>
              <w:t>Modificadores de Acesso (Public, Protected, Private)</w:t>
            </w:r>
            <w:r>
              <w:rPr>
                <w:noProof/>
                <w:webHidden/>
              </w:rPr>
              <w:tab/>
            </w:r>
            <w:r>
              <w:rPr>
                <w:noProof/>
                <w:webHidden/>
              </w:rPr>
              <w:fldChar w:fldCharType="begin"/>
            </w:r>
            <w:r>
              <w:rPr>
                <w:noProof/>
                <w:webHidden/>
              </w:rPr>
              <w:instrText xml:space="preserve"> PAGEREF _Toc195354624 \h </w:instrText>
            </w:r>
            <w:r>
              <w:rPr>
                <w:noProof/>
                <w:webHidden/>
              </w:rPr>
            </w:r>
            <w:r>
              <w:rPr>
                <w:noProof/>
                <w:webHidden/>
              </w:rPr>
              <w:fldChar w:fldCharType="separate"/>
            </w:r>
            <w:r>
              <w:rPr>
                <w:noProof/>
                <w:webHidden/>
              </w:rPr>
              <w:t>186</w:t>
            </w:r>
            <w:r>
              <w:rPr>
                <w:noProof/>
                <w:webHidden/>
              </w:rPr>
              <w:fldChar w:fldCharType="end"/>
            </w:r>
          </w:hyperlink>
        </w:p>
        <w:p w14:paraId="6CDB4F97" w14:textId="22A8D271" w:rsidR="008E65CD" w:rsidRDefault="008E65CD">
          <w:pPr>
            <w:pStyle w:val="Sumrio2"/>
            <w:tabs>
              <w:tab w:val="right" w:leader="dot" w:pos="9019"/>
            </w:tabs>
            <w:rPr>
              <w:i/>
              <w:iCs/>
              <w:noProof/>
              <w:kern w:val="2"/>
              <w:sz w:val="24"/>
              <w:szCs w:val="24"/>
              <w:lang w:val="pt-BR" w:eastAsia="pt-BR"/>
              <w14:ligatures w14:val="standardContextual"/>
            </w:rPr>
          </w:pPr>
          <w:hyperlink w:anchor="_Toc195354625" w:history="1">
            <w:r w:rsidRPr="00A21C17">
              <w:rPr>
                <w:rStyle w:val="Hyperlink"/>
                <w:noProof/>
              </w:rPr>
              <w:t>Herança</w:t>
            </w:r>
            <w:r>
              <w:rPr>
                <w:noProof/>
                <w:webHidden/>
              </w:rPr>
              <w:tab/>
            </w:r>
            <w:r>
              <w:rPr>
                <w:noProof/>
                <w:webHidden/>
              </w:rPr>
              <w:fldChar w:fldCharType="begin"/>
            </w:r>
            <w:r>
              <w:rPr>
                <w:noProof/>
                <w:webHidden/>
              </w:rPr>
              <w:instrText xml:space="preserve"> PAGEREF _Toc195354625 \h </w:instrText>
            </w:r>
            <w:r>
              <w:rPr>
                <w:noProof/>
                <w:webHidden/>
              </w:rPr>
            </w:r>
            <w:r>
              <w:rPr>
                <w:noProof/>
                <w:webHidden/>
              </w:rPr>
              <w:fldChar w:fldCharType="separate"/>
            </w:r>
            <w:r>
              <w:rPr>
                <w:noProof/>
                <w:webHidden/>
              </w:rPr>
              <w:t>186</w:t>
            </w:r>
            <w:r>
              <w:rPr>
                <w:noProof/>
                <w:webHidden/>
              </w:rPr>
              <w:fldChar w:fldCharType="end"/>
            </w:r>
          </w:hyperlink>
        </w:p>
        <w:p w14:paraId="348951A9" w14:textId="3D087279" w:rsidR="008E65CD" w:rsidRDefault="008E65CD">
          <w:pPr>
            <w:pStyle w:val="Sumrio2"/>
            <w:tabs>
              <w:tab w:val="right" w:leader="dot" w:pos="9019"/>
            </w:tabs>
            <w:rPr>
              <w:i/>
              <w:iCs/>
              <w:noProof/>
              <w:kern w:val="2"/>
              <w:sz w:val="24"/>
              <w:szCs w:val="24"/>
              <w:lang w:val="pt-BR" w:eastAsia="pt-BR"/>
              <w14:ligatures w14:val="standardContextual"/>
            </w:rPr>
          </w:pPr>
          <w:hyperlink w:anchor="_Toc195354626" w:history="1">
            <w:r w:rsidRPr="00A21C17">
              <w:rPr>
                <w:rStyle w:val="Hyperlink"/>
                <w:noProof/>
              </w:rPr>
              <w:t>Considerações Finais</w:t>
            </w:r>
            <w:r>
              <w:rPr>
                <w:noProof/>
                <w:webHidden/>
              </w:rPr>
              <w:tab/>
            </w:r>
            <w:r>
              <w:rPr>
                <w:noProof/>
                <w:webHidden/>
              </w:rPr>
              <w:fldChar w:fldCharType="begin"/>
            </w:r>
            <w:r>
              <w:rPr>
                <w:noProof/>
                <w:webHidden/>
              </w:rPr>
              <w:instrText xml:space="preserve"> PAGEREF _Toc195354626 \h </w:instrText>
            </w:r>
            <w:r>
              <w:rPr>
                <w:noProof/>
                <w:webHidden/>
              </w:rPr>
            </w:r>
            <w:r>
              <w:rPr>
                <w:noProof/>
                <w:webHidden/>
              </w:rPr>
              <w:fldChar w:fldCharType="separate"/>
            </w:r>
            <w:r>
              <w:rPr>
                <w:noProof/>
                <w:webHidden/>
              </w:rPr>
              <w:t>187</w:t>
            </w:r>
            <w:r>
              <w:rPr>
                <w:noProof/>
                <w:webHidden/>
              </w:rPr>
              <w:fldChar w:fldCharType="end"/>
            </w:r>
          </w:hyperlink>
        </w:p>
        <w:p w14:paraId="130E9956" w14:textId="2680FFF7" w:rsidR="008E65CD" w:rsidRDefault="008E65CD">
          <w:pPr>
            <w:pStyle w:val="Sumrio1"/>
            <w:tabs>
              <w:tab w:val="right" w:leader="dot" w:pos="9019"/>
            </w:tabs>
            <w:rPr>
              <w:b w:val="0"/>
              <w:bCs w:val="0"/>
              <w:i/>
              <w:iCs/>
              <w:noProof/>
              <w:kern w:val="2"/>
              <w:lang w:val="pt-BR" w:eastAsia="pt-BR"/>
              <w14:ligatures w14:val="standardContextual"/>
            </w:rPr>
          </w:pPr>
          <w:hyperlink w:anchor="_Toc195354627" w:history="1">
            <w:r w:rsidRPr="00A21C17">
              <w:rPr>
                <w:rStyle w:val="Hyperlink"/>
                <w:noProof/>
              </w:rPr>
              <w:t>49. Construtores em PHP</w:t>
            </w:r>
            <w:r>
              <w:rPr>
                <w:noProof/>
                <w:webHidden/>
              </w:rPr>
              <w:tab/>
            </w:r>
            <w:r>
              <w:rPr>
                <w:noProof/>
                <w:webHidden/>
              </w:rPr>
              <w:fldChar w:fldCharType="begin"/>
            </w:r>
            <w:r>
              <w:rPr>
                <w:noProof/>
                <w:webHidden/>
              </w:rPr>
              <w:instrText xml:space="preserve"> PAGEREF _Toc195354627 \h </w:instrText>
            </w:r>
            <w:r>
              <w:rPr>
                <w:noProof/>
                <w:webHidden/>
              </w:rPr>
            </w:r>
            <w:r>
              <w:rPr>
                <w:noProof/>
                <w:webHidden/>
              </w:rPr>
              <w:fldChar w:fldCharType="separate"/>
            </w:r>
            <w:r>
              <w:rPr>
                <w:noProof/>
                <w:webHidden/>
              </w:rPr>
              <w:t>188</w:t>
            </w:r>
            <w:r>
              <w:rPr>
                <w:noProof/>
                <w:webHidden/>
              </w:rPr>
              <w:fldChar w:fldCharType="end"/>
            </w:r>
          </w:hyperlink>
        </w:p>
        <w:p w14:paraId="321D4306" w14:textId="6385860F" w:rsidR="008E65CD" w:rsidRDefault="008E65CD">
          <w:pPr>
            <w:pStyle w:val="Sumrio2"/>
            <w:tabs>
              <w:tab w:val="right" w:leader="dot" w:pos="9019"/>
            </w:tabs>
            <w:rPr>
              <w:i/>
              <w:iCs/>
              <w:noProof/>
              <w:kern w:val="2"/>
              <w:sz w:val="24"/>
              <w:szCs w:val="24"/>
              <w:lang w:val="pt-BR" w:eastAsia="pt-BR"/>
              <w14:ligatures w14:val="standardContextual"/>
            </w:rPr>
          </w:pPr>
          <w:hyperlink w:anchor="_Toc195354628" w:history="1">
            <w:r w:rsidRPr="00A21C17">
              <w:rPr>
                <w:rStyle w:val="Hyperlink"/>
                <w:noProof/>
              </w:rPr>
              <w:t>O que é um Construtor?</w:t>
            </w:r>
            <w:r>
              <w:rPr>
                <w:noProof/>
                <w:webHidden/>
              </w:rPr>
              <w:tab/>
            </w:r>
            <w:r>
              <w:rPr>
                <w:noProof/>
                <w:webHidden/>
              </w:rPr>
              <w:fldChar w:fldCharType="begin"/>
            </w:r>
            <w:r>
              <w:rPr>
                <w:noProof/>
                <w:webHidden/>
              </w:rPr>
              <w:instrText xml:space="preserve"> PAGEREF _Toc195354628 \h </w:instrText>
            </w:r>
            <w:r>
              <w:rPr>
                <w:noProof/>
                <w:webHidden/>
              </w:rPr>
            </w:r>
            <w:r>
              <w:rPr>
                <w:noProof/>
                <w:webHidden/>
              </w:rPr>
              <w:fldChar w:fldCharType="separate"/>
            </w:r>
            <w:r>
              <w:rPr>
                <w:noProof/>
                <w:webHidden/>
              </w:rPr>
              <w:t>188</w:t>
            </w:r>
            <w:r>
              <w:rPr>
                <w:noProof/>
                <w:webHidden/>
              </w:rPr>
              <w:fldChar w:fldCharType="end"/>
            </w:r>
          </w:hyperlink>
        </w:p>
        <w:p w14:paraId="27A0FB4C" w14:textId="362911C2" w:rsidR="008E65CD" w:rsidRDefault="008E65CD">
          <w:pPr>
            <w:pStyle w:val="Sumrio2"/>
            <w:tabs>
              <w:tab w:val="right" w:leader="dot" w:pos="9019"/>
            </w:tabs>
            <w:rPr>
              <w:i/>
              <w:iCs/>
              <w:noProof/>
              <w:kern w:val="2"/>
              <w:sz w:val="24"/>
              <w:szCs w:val="24"/>
              <w:lang w:val="pt-BR" w:eastAsia="pt-BR"/>
              <w14:ligatures w14:val="standardContextual"/>
            </w:rPr>
          </w:pPr>
          <w:hyperlink w:anchor="_Toc195354629" w:history="1">
            <w:r w:rsidRPr="00A21C17">
              <w:rPr>
                <w:rStyle w:val="Hyperlink"/>
                <w:noProof/>
              </w:rPr>
              <w:t>Sintaxe Básica</w:t>
            </w:r>
            <w:r>
              <w:rPr>
                <w:noProof/>
                <w:webHidden/>
              </w:rPr>
              <w:tab/>
            </w:r>
            <w:r>
              <w:rPr>
                <w:noProof/>
                <w:webHidden/>
              </w:rPr>
              <w:fldChar w:fldCharType="begin"/>
            </w:r>
            <w:r>
              <w:rPr>
                <w:noProof/>
                <w:webHidden/>
              </w:rPr>
              <w:instrText xml:space="preserve"> PAGEREF _Toc195354629 \h </w:instrText>
            </w:r>
            <w:r>
              <w:rPr>
                <w:noProof/>
                <w:webHidden/>
              </w:rPr>
            </w:r>
            <w:r>
              <w:rPr>
                <w:noProof/>
                <w:webHidden/>
              </w:rPr>
              <w:fldChar w:fldCharType="separate"/>
            </w:r>
            <w:r>
              <w:rPr>
                <w:noProof/>
                <w:webHidden/>
              </w:rPr>
              <w:t>188</w:t>
            </w:r>
            <w:r>
              <w:rPr>
                <w:noProof/>
                <w:webHidden/>
              </w:rPr>
              <w:fldChar w:fldCharType="end"/>
            </w:r>
          </w:hyperlink>
        </w:p>
        <w:p w14:paraId="65D55C56" w14:textId="06480E42" w:rsidR="008E65CD" w:rsidRDefault="008E65CD">
          <w:pPr>
            <w:pStyle w:val="Sumrio2"/>
            <w:tabs>
              <w:tab w:val="right" w:leader="dot" w:pos="9019"/>
            </w:tabs>
            <w:rPr>
              <w:i/>
              <w:iCs/>
              <w:noProof/>
              <w:kern w:val="2"/>
              <w:sz w:val="24"/>
              <w:szCs w:val="24"/>
              <w:lang w:val="pt-BR" w:eastAsia="pt-BR"/>
              <w14:ligatures w14:val="standardContextual"/>
            </w:rPr>
          </w:pPr>
          <w:hyperlink w:anchor="_Toc195354630" w:history="1">
            <w:r w:rsidRPr="00A21C17">
              <w:rPr>
                <w:rStyle w:val="Hyperlink"/>
                <w:noProof/>
              </w:rPr>
              <w:t>Passando Argumentos para o Construtor</w:t>
            </w:r>
            <w:r>
              <w:rPr>
                <w:noProof/>
                <w:webHidden/>
              </w:rPr>
              <w:tab/>
            </w:r>
            <w:r>
              <w:rPr>
                <w:noProof/>
                <w:webHidden/>
              </w:rPr>
              <w:fldChar w:fldCharType="begin"/>
            </w:r>
            <w:r>
              <w:rPr>
                <w:noProof/>
                <w:webHidden/>
              </w:rPr>
              <w:instrText xml:space="preserve"> PAGEREF _Toc195354630 \h </w:instrText>
            </w:r>
            <w:r>
              <w:rPr>
                <w:noProof/>
                <w:webHidden/>
              </w:rPr>
            </w:r>
            <w:r>
              <w:rPr>
                <w:noProof/>
                <w:webHidden/>
              </w:rPr>
              <w:fldChar w:fldCharType="separate"/>
            </w:r>
            <w:r>
              <w:rPr>
                <w:noProof/>
                <w:webHidden/>
              </w:rPr>
              <w:t>188</w:t>
            </w:r>
            <w:r>
              <w:rPr>
                <w:noProof/>
                <w:webHidden/>
              </w:rPr>
              <w:fldChar w:fldCharType="end"/>
            </w:r>
          </w:hyperlink>
        </w:p>
        <w:p w14:paraId="45444541" w14:textId="0A6466CF" w:rsidR="008E65CD" w:rsidRDefault="008E65CD">
          <w:pPr>
            <w:pStyle w:val="Sumrio2"/>
            <w:tabs>
              <w:tab w:val="right" w:leader="dot" w:pos="9019"/>
            </w:tabs>
            <w:rPr>
              <w:i/>
              <w:iCs/>
              <w:noProof/>
              <w:kern w:val="2"/>
              <w:sz w:val="24"/>
              <w:szCs w:val="24"/>
              <w:lang w:val="pt-BR" w:eastAsia="pt-BR"/>
              <w14:ligatures w14:val="standardContextual"/>
            </w:rPr>
          </w:pPr>
          <w:hyperlink w:anchor="_Toc195354631" w:history="1">
            <w:r w:rsidRPr="00A21C17">
              <w:rPr>
                <w:rStyle w:val="Hyperlink"/>
                <w:noProof/>
              </w:rPr>
              <w:t>Construtores com Valores por Defeito</w:t>
            </w:r>
            <w:r>
              <w:rPr>
                <w:noProof/>
                <w:webHidden/>
              </w:rPr>
              <w:tab/>
            </w:r>
            <w:r>
              <w:rPr>
                <w:noProof/>
                <w:webHidden/>
              </w:rPr>
              <w:fldChar w:fldCharType="begin"/>
            </w:r>
            <w:r>
              <w:rPr>
                <w:noProof/>
                <w:webHidden/>
              </w:rPr>
              <w:instrText xml:space="preserve"> PAGEREF _Toc195354631 \h </w:instrText>
            </w:r>
            <w:r>
              <w:rPr>
                <w:noProof/>
                <w:webHidden/>
              </w:rPr>
            </w:r>
            <w:r>
              <w:rPr>
                <w:noProof/>
                <w:webHidden/>
              </w:rPr>
              <w:fldChar w:fldCharType="separate"/>
            </w:r>
            <w:r>
              <w:rPr>
                <w:noProof/>
                <w:webHidden/>
              </w:rPr>
              <w:t>189</w:t>
            </w:r>
            <w:r>
              <w:rPr>
                <w:noProof/>
                <w:webHidden/>
              </w:rPr>
              <w:fldChar w:fldCharType="end"/>
            </w:r>
          </w:hyperlink>
        </w:p>
        <w:p w14:paraId="6721ABAC" w14:textId="59D4D3F6" w:rsidR="008E65CD" w:rsidRDefault="008E65CD">
          <w:pPr>
            <w:pStyle w:val="Sumrio2"/>
            <w:tabs>
              <w:tab w:val="right" w:leader="dot" w:pos="9019"/>
            </w:tabs>
            <w:rPr>
              <w:i/>
              <w:iCs/>
              <w:noProof/>
              <w:kern w:val="2"/>
              <w:sz w:val="24"/>
              <w:szCs w:val="24"/>
              <w:lang w:val="pt-BR" w:eastAsia="pt-BR"/>
              <w14:ligatures w14:val="standardContextual"/>
            </w:rPr>
          </w:pPr>
          <w:hyperlink w:anchor="_Toc195354632" w:history="1">
            <w:r w:rsidRPr="00A21C17">
              <w:rPr>
                <w:rStyle w:val="Hyperlink"/>
                <w:noProof/>
              </w:rPr>
              <w:t>Construtores e Herança</w:t>
            </w:r>
            <w:r>
              <w:rPr>
                <w:noProof/>
                <w:webHidden/>
              </w:rPr>
              <w:tab/>
            </w:r>
            <w:r>
              <w:rPr>
                <w:noProof/>
                <w:webHidden/>
              </w:rPr>
              <w:fldChar w:fldCharType="begin"/>
            </w:r>
            <w:r>
              <w:rPr>
                <w:noProof/>
                <w:webHidden/>
              </w:rPr>
              <w:instrText xml:space="preserve"> PAGEREF _Toc195354632 \h </w:instrText>
            </w:r>
            <w:r>
              <w:rPr>
                <w:noProof/>
                <w:webHidden/>
              </w:rPr>
            </w:r>
            <w:r>
              <w:rPr>
                <w:noProof/>
                <w:webHidden/>
              </w:rPr>
              <w:fldChar w:fldCharType="separate"/>
            </w:r>
            <w:r>
              <w:rPr>
                <w:noProof/>
                <w:webHidden/>
              </w:rPr>
              <w:t>189</w:t>
            </w:r>
            <w:r>
              <w:rPr>
                <w:noProof/>
                <w:webHidden/>
              </w:rPr>
              <w:fldChar w:fldCharType="end"/>
            </w:r>
          </w:hyperlink>
        </w:p>
        <w:p w14:paraId="11C3D641" w14:textId="613E91B1" w:rsidR="008E65CD" w:rsidRDefault="008E65CD">
          <w:pPr>
            <w:pStyle w:val="Sumrio2"/>
            <w:tabs>
              <w:tab w:val="right" w:leader="dot" w:pos="9019"/>
            </w:tabs>
            <w:rPr>
              <w:i/>
              <w:iCs/>
              <w:noProof/>
              <w:kern w:val="2"/>
              <w:sz w:val="24"/>
              <w:szCs w:val="24"/>
              <w:lang w:val="pt-BR" w:eastAsia="pt-BR"/>
              <w14:ligatures w14:val="standardContextual"/>
            </w:rPr>
          </w:pPr>
          <w:hyperlink w:anchor="_Toc195354633" w:history="1">
            <w:r w:rsidRPr="00A21C17">
              <w:rPr>
                <w:rStyle w:val="Hyperlink"/>
                <w:noProof/>
              </w:rPr>
              <w:t>Construtores Privados e Protegidos</w:t>
            </w:r>
            <w:r>
              <w:rPr>
                <w:noProof/>
                <w:webHidden/>
              </w:rPr>
              <w:tab/>
            </w:r>
            <w:r>
              <w:rPr>
                <w:noProof/>
                <w:webHidden/>
              </w:rPr>
              <w:fldChar w:fldCharType="begin"/>
            </w:r>
            <w:r>
              <w:rPr>
                <w:noProof/>
                <w:webHidden/>
              </w:rPr>
              <w:instrText xml:space="preserve"> PAGEREF _Toc195354633 \h </w:instrText>
            </w:r>
            <w:r>
              <w:rPr>
                <w:noProof/>
                <w:webHidden/>
              </w:rPr>
            </w:r>
            <w:r>
              <w:rPr>
                <w:noProof/>
                <w:webHidden/>
              </w:rPr>
              <w:fldChar w:fldCharType="separate"/>
            </w:r>
            <w:r>
              <w:rPr>
                <w:noProof/>
                <w:webHidden/>
              </w:rPr>
              <w:t>190</w:t>
            </w:r>
            <w:r>
              <w:rPr>
                <w:noProof/>
                <w:webHidden/>
              </w:rPr>
              <w:fldChar w:fldCharType="end"/>
            </w:r>
          </w:hyperlink>
        </w:p>
        <w:p w14:paraId="20FF3D41" w14:textId="5557F21D" w:rsidR="008E65CD" w:rsidRDefault="008E65CD">
          <w:pPr>
            <w:pStyle w:val="Sumrio2"/>
            <w:tabs>
              <w:tab w:val="right" w:leader="dot" w:pos="9019"/>
            </w:tabs>
            <w:rPr>
              <w:i/>
              <w:iCs/>
              <w:noProof/>
              <w:kern w:val="2"/>
              <w:sz w:val="24"/>
              <w:szCs w:val="24"/>
              <w:lang w:val="pt-BR" w:eastAsia="pt-BR"/>
              <w14:ligatures w14:val="standardContextual"/>
            </w:rPr>
          </w:pPr>
          <w:hyperlink w:anchor="_Toc195354634" w:history="1">
            <w:r w:rsidRPr="00A21C17">
              <w:rPr>
                <w:rStyle w:val="Hyperlink"/>
                <w:noProof/>
              </w:rPr>
              <w:t>Destrutores</w:t>
            </w:r>
            <w:r>
              <w:rPr>
                <w:noProof/>
                <w:webHidden/>
              </w:rPr>
              <w:tab/>
            </w:r>
            <w:r>
              <w:rPr>
                <w:noProof/>
                <w:webHidden/>
              </w:rPr>
              <w:fldChar w:fldCharType="begin"/>
            </w:r>
            <w:r>
              <w:rPr>
                <w:noProof/>
                <w:webHidden/>
              </w:rPr>
              <w:instrText xml:space="preserve"> PAGEREF _Toc195354634 \h </w:instrText>
            </w:r>
            <w:r>
              <w:rPr>
                <w:noProof/>
                <w:webHidden/>
              </w:rPr>
            </w:r>
            <w:r>
              <w:rPr>
                <w:noProof/>
                <w:webHidden/>
              </w:rPr>
              <w:fldChar w:fldCharType="separate"/>
            </w:r>
            <w:r>
              <w:rPr>
                <w:noProof/>
                <w:webHidden/>
              </w:rPr>
              <w:t>190</w:t>
            </w:r>
            <w:r>
              <w:rPr>
                <w:noProof/>
                <w:webHidden/>
              </w:rPr>
              <w:fldChar w:fldCharType="end"/>
            </w:r>
          </w:hyperlink>
        </w:p>
        <w:p w14:paraId="7ADD9E95" w14:textId="2DBF4F0B" w:rsidR="008E65CD" w:rsidRDefault="008E65CD">
          <w:pPr>
            <w:pStyle w:val="Sumrio2"/>
            <w:tabs>
              <w:tab w:val="right" w:leader="dot" w:pos="9019"/>
            </w:tabs>
            <w:rPr>
              <w:i/>
              <w:iCs/>
              <w:noProof/>
              <w:kern w:val="2"/>
              <w:sz w:val="24"/>
              <w:szCs w:val="24"/>
              <w:lang w:val="pt-BR" w:eastAsia="pt-BR"/>
              <w14:ligatures w14:val="standardContextual"/>
            </w:rPr>
          </w:pPr>
          <w:hyperlink w:anchor="_Toc195354635" w:history="1">
            <w:r w:rsidRPr="00A21C17">
              <w:rPr>
                <w:rStyle w:val="Hyperlink"/>
                <w:noProof/>
              </w:rPr>
              <w:t>Boas Práticas</w:t>
            </w:r>
            <w:r>
              <w:rPr>
                <w:noProof/>
                <w:webHidden/>
              </w:rPr>
              <w:tab/>
            </w:r>
            <w:r>
              <w:rPr>
                <w:noProof/>
                <w:webHidden/>
              </w:rPr>
              <w:fldChar w:fldCharType="begin"/>
            </w:r>
            <w:r>
              <w:rPr>
                <w:noProof/>
                <w:webHidden/>
              </w:rPr>
              <w:instrText xml:space="preserve"> PAGEREF _Toc195354635 \h </w:instrText>
            </w:r>
            <w:r>
              <w:rPr>
                <w:noProof/>
                <w:webHidden/>
              </w:rPr>
            </w:r>
            <w:r>
              <w:rPr>
                <w:noProof/>
                <w:webHidden/>
              </w:rPr>
              <w:fldChar w:fldCharType="separate"/>
            </w:r>
            <w:r>
              <w:rPr>
                <w:noProof/>
                <w:webHidden/>
              </w:rPr>
              <w:t>190</w:t>
            </w:r>
            <w:r>
              <w:rPr>
                <w:noProof/>
                <w:webHidden/>
              </w:rPr>
              <w:fldChar w:fldCharType="end"/>
            </w:r>
          </w:hyperlink>
        </w:p>
        <w:p w14:paraId="2319AE45" w14:textId="180025D4" w:rsidR="008E65CD" w:rsidRDefault="008E65CD">
          <w:pPr>
            <w:pStyle w:val="Sumrio1"/>
            <w:tabs>
              <w:tab w:val="right" w:leader="dot" w:pos="9019"/>
            </w:tabs>
            <w:rPr>
              <w:b w:val="0"/>
              <w:bCs w:val="0"/>
              <w:i/>
              <w:iCs/>
              <w:noProof/>
              <w:kern w:val="2"/>
              <w:lang w:val="pt-BR" w:eastAsia="pt-BR"/>
              <w14:ligatures w14:val="standardContextual"/>
            </w:rPr>
          </w:pPr>
          <w:hyperlink w:anchor="_Toc195354636" w:history="1">
            <w:r w:rsidRPr="00A21C17">
              <w:rPr>
                <w:rStyle w:val="Hyperlink"/>
                <w:noProof/>
              </w:rPr>
              <w:t>50. Destruidores PHP: Utilize Destruidores em PHP</w:t>
            </w:r>
            <w:r>
              <w:rPr>
                <w:noProof/>
                <w:webHidden/>
              </w:rPr>
              <w:tab/>
            </w:r>
            <w:r>
              <w:rPr>
                <w:noProof/>
                <w:webHidden/>
              </w:rPr>
              <w:fldChar w:fldCharType="begin"/>
            </w:r>
            <w:r>
              <w:rPr>
                <w:noProof/>
                <w:webHidden/>
              </w:rPr>
              <w:instrText xml:space="preserve"> PAGEREF _Toc195354636 \h </w:instrText>
            </w:r>
            <w:r>
              <w:rPr>
                <w:noProof/>
                <w:webHidden/>
              </w:rPr>
            </w:r>
            <w:r>
              <w:rPr>
                <w:noProof/>
                <w:webHidden/>
              </w:rPr>
              <w:fldChar w:fldCharType="separate"/>
            </w:r>
            <w:r>
              <w:rPr>
                <w:noProof/>
                <w:webHidden/>
              </w:rPr>
              <w:t>192</w:t>
            </w:r>
            <w:r>
              <w:rPr>
                <w:noProof/>
                <w:webHidden/>
              </w:rPr>
              <w:fldChar w:fldCharType="end"/>
            </w:r>
          </w:hyperlink>
        </w:p>
        <w:p w14:paraId="2B3F5560" w14:textId="40E89674" w:rsidR="008E65CD" w:rsidRDefault="008E65CD">
          <w:pPr>
            <w:pStyle w:val="Sumrio2"/>
            <w:tabs>
              <w:tab w:val="right" w:leader="dot" w:pos="9019"/>
            </w:tabs>
            <w:rPr>
              <w:i/>
              <w:iCs/>
              <w:noProof/>
              <w:kern w:val="2"/>
              <w:sz w:val="24"/>
              <w:szCs w:val="24"/>
              <w:lang w:val="pt-BR" w:eastAsia="pt-BR"/>
              <w14:ligatures w14:val="standardContextual"/>
            </w:rPr>
          </w:pPr>
          <w:hyperlink w:anchor="_Toc195354637" w:history="1">
            <w:r w:rsidRPr="00A21C17">
              <w:rPr>
                <w:rStyle w:val="Hyperlink"/>
                <w:noProof/>
              </w:rPr>
              <w:t>Introdução aos Destruidores</w:t>
            </w:r>
            <w:r>
              <w:rPr>
                <w:noProof/>
                <w:webHidden/>
              </w:rPr>
              <w:tab/>
            </w:r>
            <w:r>
              <w:rPr>
                <w:noProof/>
                <w:webHidden/>
              </w:rPr>
              <w:fldChar w:fldCharType="begin"/>
            </w:r>
            <w:r>
              <w:rPr>
                <w:noProof/>
                <w:webHidden/>
              </w:rPr>
              <w:instrText xml:space="preserve"> PAGEREF _Toc195354637 \h </w:instrText>
            </w:r>
            <w:r>
              <w:rPr>
                <w:noProof/>
                <w:webHidden/>
              </w:rPr>
            </w:r>
            <w:r>
              <w:rPr>
                <w:noProof/>
                <w:webHidden/>
              </w:rPr>
              <w:fldChar w:fldCharType="separate"/>
            </w:r>
            <w:r>
              <w:rPr>
                <w:noProof/>
                <w:webHidden/>
              </w:rPr>
              <w:t>192</w:t>
            </w:r>
            <w:r>
              <w:rPr>
                <w:noProof/>
                <w:webHidden/>
              </w:rPr>
              <w:fldChar w:fldCharType="end"/>
            </w:r>
          </w:hyperlink>
        </w:p>
        <w:p w14:paraId="37BB0237" w14:textId="6900A31A" w:rsidR="008E65CD" w:rsidRDefault="008E65CD">
          <w:pPr>
            <w:pStyle w:val="Sumrio2"/>
            <w:tabs>
              <w:tab w:val="right" w:leader="dot" w:pos="9019"/>
            </w:tabs>
            <w:rPr>
              <w:i/>
              <w:iCs/>
              <w:noProof/>
              <w:kern w:val="2"/>
              <w:sz w:val="24"/>
              <w:szCs w:val="24"/>
              <w:lang w:val="pt-BR" w:eastAsia="pt-BR"/>
              <w14:ligatures w14:val="standardContextual"/>
            </w:rPr>
          </w:pPr>
          <w:hyperlink w:anchor="_Toc195354638" w:history="1">
            <w:r w:rsidRPr="00A21C17">
              <w:rPr>
                <w:rStyle w:val="Hyperlink"/>
                <w:noProof/>
              </w:rPr>
              <w:t>Quando um Destruidor é Chamado</w:t>
            </w:r>
            <w:r>
              <w:rPr>
                <w:noProof/>
                <w:webHidden/>
              </w:rPr>
              <w:tab/>
            </w:r>
            <w:r>
              <w:rPr>
                <w:noProof/>
                <w:webHidden/>
              </w:rPr>
              <w:fldChar w:fldCharType="begin"/>
            </w:r>
            <w:r>
              <w:rPr>
                <w:noProof/>
                <w:webHidden/>
              </w:rPr>
              <w:instrText xml:space="preserve"> PAGEREF _Toc195354638 \h </w:instrText>
            </w:r>
            <w:r>
              <w:rPr>
                <w:noProof/>
                <w:webHidden/>
              </w:rPr>
            </w:r>
            <w:r>
              <w:rPr>
                <w:noProof/>
                <w:webHidden/>
              </w:rPr>
              <w:fldChar w:fldCharType="separate"/>
            </w:r>
            <w:r>
              <w:rPr>
                <w:noProof/>
                <w:webHidden/>
              </w:rPr>
              <w:t>192</w:t>
            </w:r>
            <w:r>
              <w:rPr>
                <w:noProof/>
                <w:webHidden/>
              </w:rPr>
              <w:fldChar w:fldCharType="end"/>
            </w:r>
          </w:hyperlink>
        </w:p>
        <w:p w14:paraId="1C50D69E" w14:textId="44F941F1" w:rsidR="008E65CD" w:rsidRDefault="008E65CD">
          <w:pPr>
            <w:pStyle w:val="Sumrio2"/>
            <w:tabs>
              <w:tab w:val="right" w:leader="dot" w:pos="9019"/>
            </w:tabs>
            <w:rPr>
              <w:i/>
              <w:iCs/>
              <w:noProof/>
              <w:kern w:val="2"/>
              <w:sz w:val="24"/>
              <w:szCs w:val="24"/>
              <w:lang w:val="pt-BR" w:eastAsia="pt-BR"/>
              <w14:ligatures w14:val="standardContextual"/>
            </w:rPr>
          </w:pPr>
          <w:hyperlink w:anchor="_Toc195354639" w:history="1">
            <w:r w:rsidRPr="00A21C17">
              <w:rPr>
                <w:rStyle w:val="Hyperlink"/>
                <w:noProof/>
              </w:rPr>
              <w:t>Propósito e Utilidade dos Destruidores</w:t>
            </w:r>
            <w:r>
              <w:rPr>
                <w:noProof/>
                <w:webHidden/>
              </w:rPr>
              <w:tab/>
            </w:r>
            <w:r>
              <w:rPr>
                <w:noProof/>
                <w:webHidden/>
              </w:rPr>
              <w:fldChar w:fldCharType="begin"/>
            </w:r>
            <w:r>
              <w:rPr>
                <w:noProof/>
                <w:webHidden/>
              </w:rPr>
              <w:instrText xml:space="preserve"> PAGEREF _Toc195354639 \h </w:instrText>
            </w:r>
            <w:r>
              <w:rPr>
                <w:noProof/>
                <w:webHidden/>
              </w:rPr>
            </w:r>
            <w:r>
              <w:rPr>
                <w:noProof/>
                <w:webHidden/>
              </w:rPr>
              <w:fldChar w:fldCharType="separate"/>
            </w:r>
            <w:r>
              <w:rPr>
                <w:noProof/>
                <w:webHidden/>
              </w:rPr>
              <w:t>192</w:t>
            </w:r>
            <w:r>
              <w:rPr>
                <w:noProof/>
                <w:webHidden/>
              </w:rPr>
              <w:fldChar w:fldCharType="end"/>
            </w:r>
          </w:hyperlink>
        </w:p>
        <w:p w14:paraId="64462EAF" w14:textId="73FDDA05" w:rsidR="008E65CD" w:rsidRDefault="008E65CD">
          <w:pPr>
            <w:pStyle w:val="Sumrio2"/>
            <w:tabs>
              <w:tab w:val="right" w:leader="dot" w:pos="9019"/>
            </w:tabs>
            <w:rPr>
              <w:i/>
              <w:iCs/>
              <w:noProof/>
              <w:kern w:val="2"/>
              <w:sz w:val="24"/>
              <w:szCs w:val="24"/>
              <w:lang w:val="pt-BR" w:eastAsia="pt-BR"/>
              <w14:ligatures w14:val="standardContextual"/>
            </w:rPr>
          </w:pPr>
          <w:hyperlink w:anchor="_Toc195354640" w:history="1">
            <w:r w:rsidRPr="00A21C17">
              <w:rPr>
                <w:rStyle w:val="Hyperlink"/>
                <w:noProof/>
              </w:rPr>
              <w:t>Exemplo Prático</w:t>
            </w:r>
            <w:r>
              <w:rPr>
                <w:noProof/>
                <w:webHidden/>
              </w:rPr>
              <w:tab/>
            </w:r>
            <w:r>
              <w:rPr>
                <w:noProof/>
                <w:webHidden/>
              </w:rPr>
              <w:fldChar w:fldCharType="begin"/>
            </w:r>
            <w:r>
              <w:rPr>
                <w:noProof/>
                <w:webHidden/>
              </w:rPr>
              <w:instrText xml:space="preserve"> PAGEREF _Toc195354640 \h </w:instrText>
            </w:r>
            <w:r>
              <w:rPr>
                <w:noProof/>
                <w:webHidden/>
              </w:rPr>
            </w:r>
            <w:r>
              <w:rPr>
                <w:noProof/>
                <w:webHidden/>
              </w:rPr>
              <w:fldChar w:fldCharType="separate"/>
            </w:r>
            <w:r>
              <w:rPr>
                <w:noProof/>
                <w:webHidden/>
              </w:rPr>
              <w:t>193</w:t>
            </w:r>
            <w:r>
              <w:rPr>
                <w:noProof/>
                <w:webHidden/>
              </w:rPr>
              <w:fldChar w:fldCharType="end"/>
            </w:r>
          </w:hyperlink>
        </w:p>
        <w:p w14:paraId="7379CDC2" w14:textId="1A73B1B7" w:rsidR="008E65CD" w:rsidRDefault="008E65CD">
          <w:pPr>
            <w:pStyle w:val="Sumrio2"/>
            <w:tabs>
              <w:tab w:val="right" w:leader="dot" w:pos="9019"/>
            </w:tabs>
            <w:rPr>
              <w:i/>
              <w:iCs/>
              <w:noProof/>
              <w:kern w:val="2"/>
              <w:sz w:val="24"/>
              <w:szCs w:val="24"/>
              <w:lang w:val="pt-BR" w:eastAsia="pt-BR"/>
              <w14:ligatures w14:val="standardContextual"/>
            </w:rPr>
          </w:pPr>
          <w:hyperlink w:anchor="_Toc195354641" w:history="1">
            <w:r w:rsidRPr="00A21C17">
              <w:rPr>
                <w:rStyle w:val="Hyperlink"/>
                <w:noProof/>
              </w:rPr>
              <w:t>Considerações Importantes</w:t>
            </w:r>
            <w:r>
              <w:rPr>
                <w:noProof/>
                <w:webHidden/>
              </w:rPr>
              <w:tab/>
            </w:r>
            <w:r>
              <w:rPr>
                <w:noProof/>
                <w:webHidden/>
              </w:rPr>
              <w:fldChar w:fldCharType="begin"/>
            </w:r>
            <w:r>
              <w:rPr>
                <w:noProof/>
                <w:webHidden/>
              </w:rPr>
              <w:instrText xml:space="preserve"> PAGEREF _Toc195354641 \h </w:instrText>
            </w:r>
            <w:r>
              <w:rPr>
                <w:noProof/>
                <w:webHidden/>
              </w:rPr>
            </w:r>
            <w:r>
              <w:rPr>
                <w:noProof/>
                <w:webHidden/>
              </w:rPr>
              <w:fldChar w:fldCharType="separate"/>
            </w:r>
            <w:r>
              <w:rPr>
                <w:noProof/>
                <w:webHidden/>
              </w:rPr>
              <w:t>193</w:t>
            </w:r>
            <w:r>
              <w:rPr>
                <w:noProof/>
                <w:webHidden/>
              </w:rPr>
              <w:fldChar w:fldCharType="end"/>
            </w:r>
          </w:hyperlink>
        </w:p>
        <w:p w14:paraId="22D771AE" w14:textId="142722E4" w:rsidR="008E65CD" w:rsidRDefault="008E65CD">
          <w:pPr>
            <w:pStyle w:val="Sumrio2"/>
            <w:tabs>
              <w:tab w:val="right" w:leader="dot" w:pos="9019"/>
            </w:tabs>
            <w:rPr>
              <w:i/>
              <w:iCs/>
              <w:noProof/>
              <w:kern w:val="2"/>
              <w:sz w:val="24"/>
              <w:szCs w:val="24"/>
              <w:lang w:val="pt-BR" w:eastAsia="pt-BR"/>
              <w14:ligatures w14:val="standardContextual"/>
            </w:rPr>
          </w:pPr>
          <w:hyperlink w:anchor="_Toc195354642" w:history="1">
            <w:r w:rsidRPr="00A21C17">
              <w:rPr>
                <w:rStyle w:val="Hyperlink"/>
                <w:noProof/>
              </w:rPr>
              <w:t>Alternativas aos Destruidores</w:t>
            </w:r>
            <w:r>
              <w:rPr>
                <w:noProof/>
                <w:webHidden/>
              </w:rPr>
              <w:tab/>
            </w:r>
            <w:r>
              <w:rPr>
                <w:noProof/>
                <w:webHidden/>
              </w:rPr>
              <w:fldChar w:fldCharType="begin"/>
            </w:r>
            <w:r>
              <w:rPr>
                <w:noProof/>
                <w:webHidden/>
              </w:rPr>
              <w:instrText xml:space="preserve"> PAGEREF _Toc195354642 \h </w:instrText>
            </w:r>
            <w:r>
              <w:rPr>
                <w:noProof/>
                <w:webHidden/>
              </w:rPr>
            </w:r>
            <w:r>
              <w:rPr>
                <w:noProof/>
                <w:webHidden/>
              </w:rPr>
              <w:fldChar w:fldCharType="separate"/>
            </w:r>
            <w:r>
              <w:rPr>
                <w:noProof/>
                <w:webHidden/>
              </w:rPr>
              <w:t>194</w:t>
            </w:r>
            <w:r>
              <w:rPr>
                <w:noProof/>
                <w:webHidden/>
              </w:rPr>
              <w:fldChar w:fldCharType="end"/>
            </w:r>
          </w:hyperlink>
        </w:p>
        <w:p w14:paraId="3E30F0C2" w14:textId="32717649" w:rsidR="008E65CD" w:rsidRDefault="008E65CD">
          <w:pPr>
            <w:pStyle w:val="Sumrio2"/>
            <w:tabs>
              <w:tab w:val="right" w:leader="dot" w:pos="9019"/>
            </w:tabs>
            <w:rPr>
              <w:i/>
              <w:iCs/>
              <w:noProof/>
              <w:kern w:val="2"/>
              <w:sz w:val="24"/>
              <w:szCs w:val="24"/>
              <w:lang w:val="pt-BR" w:eastAsia="pt-BR"/>
              <w14:ligatures w14:val="standardContextual"/>
            </w:rPr>
          </w:pPr>
          <w:hyperlink w:anchor="_Toc195354643" w:history="1">
            <w:r w:rsidRPr="00A21C17">
              <w:rPr>
                <w:rStyle w:val="Hyperlink"/>
                <w:noProof/>
              </w:rPr>
              <w:t>Conclusão</w:t>
            </w:r>
            <w:r>
              <w:rPr>
                <w:noProof/>
                <w:webHidden/>
              </w:rPr>
              <w:tab/>
            </w:r>
            <w:r>
              <w:rPr>
                <w:noProof/>
                <w:webHidden/>
              </w:rPr>
              <w:fldChar w:fldCharType="begin"/>
            </w:r>
            <w:r>
              <w:rPr>
                <w:noProof/>
                <w:webHidden/>
              </w:rPr>
              <w:instrText xml:space="preserve"> PAGEREF _Toc195354643 \h </w:instrText>
            </w:r>
            <w:r>
              <w:rPr>
                <w:noProof/>
                <w:webHidden/>
              </w:rPr>
            </w:r>
            <w:r>
              <w:rPr>
                <w:noProof/>
                <w:webHidden/>
              </w:rPr>
              <w:fldChar w:fldCharType="separate"/>
            </w:r>
            <w:r>
              <w:rPr>
                <w:noProof/>
                <w:webHidden/>
              </w:rPr>
              <w:t>194</w:t>
            </w:r>
            <w:r>
              <w:rPr>
                <w:noProof/>
                <w:webHidden/>
              </w:rPr>
              <w:fldChar w:fldCharType="end"/>
            </w:r>
          </w:hyperlink>
        </w:p>
        <w:p w14:paraId="7691266E" w14:textId="21ADCAD9" w:rsidR="008E65CD" w:rsidRDefault="008E65CD">
          <w:pPr>
            <w:pStyle w:val="Sumrio1"/>
            <w:tabs>
              <w:tab w:val="right" w:leader="dot" w:pos="9019"/>
            </w:tabs>
            <w:rPr>
              <w:b w:val="0"/>
              <w:bCs w:val="0"/>
              <w:i/>
              <w:iCs/>
              <w:noProof/>
              <w:kern w:val="2"/>
              <w:lang w:val="pt-BR" w:eastAsia="pt-BR"/>
              <w14:ligatures w14:val="standardContextual"/>
            </w:rPr>
          </w:pPr>
          <w:hyperlink w:anchor="_Toc195354644" w:history="1">
            <w:r w:rsidRPr="00A21C17">
              <w:rPr>
                <w:rStyle w:val="Hyperlink"/>
                <w:noProof/>
              </w:rPr>
              <w:t>51. Modificadores de Acesso PHP: Controlar o Acesso às Propriedades</w:t>
            </w:r>
            <w:r>
              <w:rPr>
                <w:noProof/>
                <w:webHidden/>
              </w:rPr>
              <w:tab/>
            </w:r>
            <w:r>
              <w:rPr>
                <w:noProof/>
                <w:webHidden/>
              </w:rPr>
              <w:fldChar w:fldCharType="begin"/>
            </w:r>
            <w:r>
              <w:rPr>
                <w:noProof/>
                <w:webHidden/>
              </w:rPr>
              <w:instrText xml:space="preserve"> PAGEREF _Toc195354644 \h </w:instrText>
            </w:r>
            <w:r>
              <w:rPr>
                <w:noProof/>
                <w:webHidden/>
              </w:rPr>
            </w:r>
            <w:r>
              <w:rPr>
                <w:noProof/>
                <w:webHidden/>
              </w:rPr>
              <w:fldChar w:fldCharType="separate"/>
            </w:r>
            <w:r>
              <w:rPr>
                <w:noProof/>
                <w:webHidden/>
              </w:rPr>
              <w:t>195</w:t>
            </w:r>
            <w:r>
              <w:rPr>
                <w:noProof/>
                <w:webHidden/>
              </w:rPr>
              <w:fldChar w:fldCharType="end"/>
            </w:r>
          </w:hyperlink>
        </w:p>
        <w:p w14:paraId="397C2FA4" w14:textId="440E9387" w:rsidR="008E65CD" w:rsidRDefault="008E65CD">
          <w:pPr>
            <w:pStyle w:val="Sumrio2"/>
            <w:tabs>
              <w:tab w:val="right" w:leader="dot" w:pos="9019"/>
            </w:tabs>
            <w:rPr>
              <w:i/>
              <w:iCs/>
              <w:noProof/>
              <w:kern w:val="2"/>
              <w:sz w:val="24"/>
              <w:szCs w:val="24"/>
              <w:lang w:val="pt-BR" w:eastAsia="pt-BR"/>
              <w14:ligatures w14:val="standardContextual"/>
            </w:rPr>
          </w:pPr>
          <w:hyperlink w:anchor="_Toc195354645" w:history="1">
            <w:r w:rsidRPr="00A21C17">
              <w:rPr>
                <w:rStyle w:val="Hyperlink"/>
                <w:noProof/>
              </w:rPr>
              <w:t>Modificadores de Acesso Disponíveis</w:t>
            </w:r>
            <w:r>
              <w:rPr>
                <w:noProof/>
                <w:webHidden/>
              </w:rPr>
              <w:tab/>
            </w:r>
            <w:r>
              <w:rPr>
                <w:noProof/>
                <w:webHidden/>
              </w:rPr>
              <w:fldChar w:fldCharType="begin"/>
            </w:r>
            <w:r>
              <w:rPr>
                <w:noProof/>
                <w:webHidden/>
              </w:rPr>
              <w:instrText xml:space="preserve"> PAGEREF _Toc195354645 \h </w:instrText>
            </w:r>
            <w:r>
              <w:rPr>
                <w:noProof/>
                <w:webHidden/>
              </w:rPr>
            </w:r>
            <w:r>
              <w:rPr>
                <w:noProof/>
                <w:webHidden/>
              </w:rPr>
              <w:fldChar w:fldCharType="separate"/>
            </w:r>
            <w:r>
              <w:rPr>
                <w:noProof/>
                <w:webHidden/>
              </w:rPr>
              <w:t>195</w:t>
            </w:r>
            <w:r>
              <w:rPr>
                <w:noProof/>
                <w:webHidden/>
              </w:rPr>
              <w:fldChar w:fldCharType="end"/>
            </w:r>
          </w:hyperlink>
        </w:p>
        <w:p w14:paraId="6C3C6CC9" w14:textId="50584879" w:rsidR="008E65CD" w:rsidRDefault="008E65CD">
          <w:pPr>
            <w:pStyle w:val="Sumrio2"/>
            <w:tabs>
              <w:tab w:val="right" w:leader="dot" w:pos="9019"/>
            </w:tabs>
            <w:rPr>
              <w:i/>
              <w:iCs/>
              <w:noProof/>
              <w:kern w:val="2"/>
              <w:sz w:val="24"/>
              <w:szCs w:val="24"/>
              <w:lang w:val="pt-BR" w:eastAsia="pt-BR"/>
              <w14:ligatures w14:val="standardContextual"/>
            </w:rPr>
          </w:pPr>
          <w:hyperlink w:anchor="_Toc195354646" w:history="1">
            <w:r w:rsidRPr="00A21C17">
              <w:rPr>
                <w:rStyle w:val="Hyperlink"/>
                <w:noProof/>
              </w:rPr>
              <w:t>Exemplos Práticos</w:t>
            </w:r>
            <w:r>
              <w:rPr>
                <w:noProof/>
                <w:webHidden/>
              </w:rPr>
              <w:tab/>
            </w:r>
            <w:r>
              <w:rPr>
                <w:noProof/>
                <w:webHidden/>
              </w:rPr>
              <w:fldChar w:fldCharType="begin"/>
            </w:r>
            <w:r>
              <w:rPr>
                <w:noProof/>
                <w:webHidden/>
              </w:rPr>
              <w:instrText xml:space="preserve"> PAGEREF _Toc195354646 \h </w:instrText>
            </w:r>
            <w:r>
              <w:rPr>
                <w:noProof/>
                <w:webHidden/>
              </w:rPr>
            </w:r>
            <w:r>
              <w:rPr>
                <w:noProof/>
                <w:webHidden/>
              </w:rPr>
              <w:fldChar w:fldCharType="separate"/>
            </w:r>
            <w:r>
              <w:rPr>
                <w:noProof/>
                <w:webHidden/>
              </w:rPr>
              <w:t>195</w:t>
            </w:r>
            <w:r>
              <w:rPr>
                <w:noProof/>
                <w:webHidden/>
              </w:rPr>
              <w:fldChar w:fldCharType="end"/>
            </w:r>
          </w:hyperlink>
        </w:p>
        <w:p w14:paraId="65263C6D" w14:textId="7310B039" w:rsidR="008E65CD" w:rsidRDefault="008E65CD">
          <w:pPr>
            <w:pStyle w:val="Sumrio2"/>
            <w:tabs>
              <w:tab w:val="right" w:leader="dot" w:pos="9019"/>
            </w:tabs>
            <w:rPr>
              <w:i/>
              <w:iCs/>
              <w:noProof/>
              <w:kern w:val="2"/>
              <w:sz w:val="24"/>
              <w:szCs w:val="24"/>
              <w:lang w:val="pt-BR" w:eastAsia="pt-BR"/>
              <w14:ligatures w14:val="standardContextual"/>
            </w:rPr>
          </w:pPr>
          <w:hyperlink w:anchor="_Toc195354647" w:history="1">
            <w:r w:rsidRPr="00A21C17">
              <w:rPr>
                <w:rStyle w:val="Hyperlink"/>
                <w:noProof/>
              </w:rPr>
              <w:t>A Herança e os Modificadores de Acesso</w:t>
            </w:r>
            <w:r>
              <w:rPr>
                <w:noProof/>
                <w:webHidden/>
              </w:rPr>
              <w:tab/>
            </w:r>
            <w:r>
              <w:rPr>
                <w:noProof/>
                <w:webHidden/>
              </w:rPr>
              <w:fldChar w:fldCharType="begin"/>
            </w:r>
            <w:r>
              <w:rPr>
                <w:noProof/>
                <w:webHidden/>
              </w:rPr>
              <w:instrText xml:space="preserve"> PAGEREF _Toc195354647 \h </w:instrText>
            </w:r>
            <w:r>
              <w:rPr>
                <w:noProof/>
                <w:webHidden/>
              </w:rPr>
            </w:r>
            <w:r>
              <w:rPr>
                <w:noProof/>
                <w:webHidden/>
              </w:rPr>
              <w:fldChar w:fldCharType="separate"/>
            </w:r>
            <w:r>
              <w:rPr>
                <w:noProof/>
                <w:webHidden/>
              </w:rPr>
              <w:t>196</w:t>
            </w:r>
            <w:r>
              <w:rPr>
                <w:noProof/>
                <w:webHidden/>
              </w:rPr>
              <w:fldChar w:fldCharType="end"/>
            </w:r>
          </w:hyperlink>
        </w:p>
        <w:p w14:paraId="06E90089" w14:textId="3EDB627C" w:rsidR="008E65CD" w:rsidRDefault="008E65CD">
          <w:pPr>
            <w:pStyle w:val="Sumrio2"/>
            <w:tabs>
              <w:tab w:val="right" w:leader="dot" w:pos="9019"/>
            </w:tabs>
            <w:rPr>
              <w:i/>
              <w:iCs/>
              <w:noProof/>
              <w:kern w:val="2"/>
              <w:sz w:val="24"/>
              <w:szCs w:val="24"/>
              <w:lang w:val="pt-BR" w:eastAsia="pt-BR"/>
              <w14:ligatures w14:val="standardContextual"/>
            </w:rPr>
          </w:pPr>
          <w:hyperlink w:anchor="_Toc195354648" w:history="1">
            <w:r w:rsidRPr="00A21C17">
              <w:rPr>
                <w:rStyle w:val="Hyperlink"/>
                <w:noProof/>
              </w:rPr>
              <w:t>Encapsulamento e Abstração</w:t>
            </w:r>
            <w:r>
              <w:rPr>
                <w:noProof/>
                <w:webHidden/>
              </w:rPr>
              <w:tab/>
            </w:r>
            <w:r>
              <w:rPr>
                <w:noProof/>
                <w:webHidden/>
              </w:rPr>
              <w:fldChar w:fldCharType="begin"/>
            </w:r>
            <w:r>
              <w:rPr>
                <w:noProof/>
                <w:webHidden/>
              </w:rPr>
              <w:instrText xml:space="preserve"> PAGEREF _Toc195354648 \h </w:instrText>
            </w:r>
            <w:r>
              <w:rPr>
                <w:noProof/>
                <w:webHidden/>
              </w:rPr>
            </w:r>
            <w:r>
              <w:rPr>
                <w:noProof/>
                <w:webHidden/>
              </w:rPr>
              <w:fldChar w:fldCharType="separate"/>
            </w:r>
            <w:r>
              <w:rPr>
                <w:noProof/>
                <w:webHidden/>
              </w:rPr>
              <w:t>197</w:t>
            </w:r>
            <w:r>
              <w:rPr>
                <w:noProof/>
                <w:webHidden/>
              </w:rPr>
              <w:fldChar w:fldCharType="end"/>
            </w:r>
          </w:hyperlink>
        </w:p>
        <w:p w14:paraId="33C64091" w14:textId="26899024" w:rsidR="008E65CD" w:rsidRDefault="008E65CD">
          <w:pPr>
            <w:pStyle w:val="Sumrio2"/>
            <w:tabs>
              <w:tab w:val="right" w:leader="dot" w:pos="9019"/>
            </w:tabs>
            <w:rPr>
              <w:i/>
              <w:iCs/>
              <w:noProof/>
              <w:kern w:val="2"/>
              <w:sz w:val="24"/>
              <w:szCs w:val="24"/>
              <w:lang w:val="pt-BR" w:eastAsia="pt-BR"/>
              <w14:ligatures w14:val="standardContextual"/>
            </w:rPr>
          </w:pPr>
          <w:hyperlink w:anchor="_Toc195354649" w:history="1">
            <w:r w:rsidRPr="00A21C17">
              <w:rPr>
                <w:rStyle w:val="Hyperlink"/>
                <w:noProof/>
              </w:rPr>
              <w:t>Boas Práticas</w:t>
            </w:r>
            <w:r>
              <w:rPr>
                <w:noProof/>
                <w:webHidden/>
              </w:rPr>
              <w:tab/>
            </w:r>
            <w:r>
              <w:rPr>
                <w:noProof/>
                <w:webHidden/>
              </w:rPr>
              <w:fldChar w:fldCharType="begin"/>
            </w:r>
            <w:r>
              <w:rPr>
                <w:noProof/>
                <w:webHidden/>
              </w:rPr>
              <w:instrText xml:space="preserve"> PAGEREF _Toc195354649 \h </w:instrText>
            </w:r>
            <w:r>
              <w:rPr>
                <w:noProof/>
                <w:webHidden/>
              </w:rPr>
            </w:r>
            <w:r>
              <w:rPr>
                <w:noProof/>
                <w:webHidden/>
              </w:rPr>
              <w:fldChar w:fldCharType="separate"/>
            </w:r>
            <w:r>
              <w:rPr>
                <w:noProof/>
                <w:webHidden/>
              </w:rPr>
              <w:t>197</w:t>
            </w:r>
            <w:r>
              <w:rPr>
                <w:noProof/>
                <w:webHidden/>
              </w:rPr>
              <w:fldChar w:fldCharType="end"/>
            </w:r>
          </w:hyperlink>
        </w:p>
        <w:p w14:paraId="57A7C860" w14:textId="13A415B1" w:rsidR="008E65CD" w:rsidRDefault="008E65CD">
          <w:pPr>
            <w:pStyle w:val="Sumrio1"/>
            <w:tabs>
              <w:tab w:val="right" w:leader="dot" w:pos="9019"/>
            </w:tabs>
            <w:rPr>
              <w:b w:val="0"/>
              <w:bCs w:val="0"/>
              <w:i/>
              <w:iCs/>
              <w:noProof/>
              <w:kern w:val="2"/>
              <w:lang w:val="pt-BR" w:eastAsia="pt-BR"/>
              <w14:ligatures w14:val="standardContextual"/>
            </w:rPr>
          </w:pPr>
          <w:hyperlink w:anchor="_Toc195354650" w:history="1">
            <w:r w:rsidRPr="00A21C17">
              <w:rPr>
                <w:rStyle w:val="Hyperlink"/>
                <w:noProof/>
              </w:rPr>
              <w:t>52. Herança PHP: Implementar Herança</w:t>
            </w:r>
            <w:r>
              <w:rPr>
                <w:noProof/>
                <w:webHidden/>
              </w:rPr>
              <w:tab/>
            </w:r>
            <w:r>
              <w:rPr>
                <w:noProof/>
                <w:webHidden/>
              </w:rPr>
              <w:fldChar w:fldCharType="begin"/>
            </w:r>
            <w:r>
              <w:rPr>
                <w:noProof/>
                <w:webHidden/>
              </w:rPr>
              <w:instrText xml:space="preserve"> PAGEREF _Toc195354650 \h </w:instrText>
            </w:r>
            <w:r>
              <w:rPr>
                <w:noProof/>
                <w:webHidden/>
              </w:rPr>
            </w:r>
            <w:r>
              <w:rPr>
                <w:noProof/>
                <w:webHidden/>
              </w:rPr>
              <w:fldChar w:fldCharType="separate"/>
            </w:r>
            <w:r>
              <w:rPr>
                <w:noProof/>
                <w:webHidden/>
              </w:rPr>
              <w:t>198</w:t>
            </w:r>
            <w:r>
              <w:rPr>
                <w:noProof/>
                <w:webHidden/>
              </w:rPr>
              <w:fldChar w:fldCharType="end"/>
            </w:r>
          </w:hyperlink>
        </w:p>
        <w:p w14:paraId="5ABEF293" w14:textId="0C955EA2" w:rsidR="008E65CD" w:rsidRDefault="008E65CD">
          <w:pPr>
            <w:pStyle w:val="Sumrio2"/>
            <w:tabs>
              <w:tab w:val="right" w:leader="dot" w:pos="9019"/>
            </w:tabs>
            <w:rPr>
              <w:i/>
              <w:iCs/>
              <w:noProof/>
              <w:kern w:val="2"/>
              <w:sz w:val="24"/>
              <w:szCs w:val="24"/>
              <w:lang w:val="pt-BR" w:eastAsia="pt-BR"/>
              <w14:ligatures w14:val="standardContextual"/>
            </w:rPr>
          </w:pPr>
          <w:hyperlink w:anchor="_Toc195354651" w:history="1">
            <w:r w:rsidRPr="00A21C17">
              <w:rPr>
                <w:rStyle w:val="Hyperlink"/>
                <w:noProof/>
              </w:rPr>
              <w:t>Introdução à Herança</w:t>
            </w:r>
            <w:r>
              <w:rPr>
                <w:noProof/>
                <w:webHidden/>
              </w:rPr>
              <w:tab/>
            </w:r>
            <w:r>
              <w:rPr>
                <w:noProof/>
                <w:webHidden/>
              </w:rPr>
              <w:fldChar w:fldCharType="begin"/>
            </w:r>
            <w:r>
              <w:rPr>
                <w:noProof/>
                <w:webHidden/>
              </w:rPr>
              <w:instrText xml:space="preserve"> PAGEREF _Toc195354651 \h </w:instrText>
            </w:r>
            <w:r>
              <w:rPr>
                <w:noProof/>
                <w:webHidden/>
              </w:rPr>
            </w:r>
            <w:r>
              <w:rPr>
                <w:noProof/>
                <w:webHidden/>
              </w:rPr>
              <w:fldChar w:fldCharType="separate"/>
            </w:r>
            <w:r>
              <w:rPr>
                <w:noProof/>
                <w:webHidden/>
              </w:rPr>
              <w:t>198</w:t>
            </w:r>
            <w:r>
              <w:rPr>
                <w:noProof/>
                <w:webHidden/>
              </w:rPr>
              <w:fldChar w:fldCharType="end"/>
            </w:r>
          </w:hyperlink>
        </w:p>
        <w:p w14:paraId="6A6CDA3A" w14:textId="337DE84B" w:rsidR="008E65CD" w:rsidRDefault="008E65CD">
          <w:pPr>
            <w:pStyle w:val="Sumrio2"/>
            <w:tabs>
              <w:tab w:val="right" w:leader="dot" w:pos="9019"/>
            </w:tabs>
            <w:rPr>
              <w:i/>
              <w:iCs/>
              <w:noProof/>
              <w:kern w:val="2"/>
              <w:sz w:val="24"/>
              <w:szCs w:val="24"/>
              <w:lang w:val="pt-BR" w:eastAsia="pt-BR"/>
              <w14:ligatures w14:val="standardContextual"/>
            </w:rPr>
          </w:pPr>
          <w:hyperlink w:anchor="_Toc195354652" w:history="1">
            <w:r w:rsidRPr="00A21C17">
              <w:rPr>
                <w:rStyle w:val="Hyperlink"/>
                <w:noProof/>
              </w:rPr>
              <w:t>Sintaxe da Herança em PHP</w:t>
            </w:r>
            <w:r>
              <w:rPr>
                <w:noProof/>
                <w:webHidden/>
              </w:rPr>
              <w:tab/>
            </w:r>
            <w:r>
              <w:rPr>
                <w:noProof/>
                <w:webHidden/>
              </w:rPr>
              <w:fldChar w:fldCharType="begin"/>
            </w:r>
            <w:r>
              <w:rPr>
                <w:noProof/>
                <w:webHidden/>
              </w:rPr>
              <w:instrText xml:space="preserve"> PAGEREF _Toc195354652 \h </w:instrText>
            </w:r>
            <w:r>
              <w:rPr>
                <w:noProof/>
                <w:webHidden/>
              </w:rPr>
            </w:r>
            <w:r>
              <w:rPr>
                <w:noProof/>
                <w:webHidden/>
              </w:rPr>
              <w:fldChar w:fldCharType="separate"/>
            </w:r>
            <w:r>
              <w:rPr>
                <w:noProof/>
                <w:webHidden/>
              </w:rPr>
              <w:t>198</w:t>
            </w:r>
            <w:r>
              <w:rPr>
                <w:noProof/>
                <w:webHidden/>
              </w:rPr>
              <w:fldChar w:fldCharType="end"/>
            </w:r>
          </w:hyperlink>
        </w:p>
        <w:p w14:paraId="6CFCC154" w14:textId="5CBDC95A" w:rsidR="008E65CD" w:rsidRDefault="008E65CD">
          <w:pPr>
            <w:pStyle w:val="Sumrio2"/>
            <w:tabs>
              <w:tab w:val="right" w:leader="dot" w:pos="9019"/>
            </w:tabs>
            <w:rPr>
              <w:i/>
              <w:iCs/>
              <w:noProof/>
              <w:kern w:val="2"/>
              <w:sz w:val="24"/>
              <w:szCs w:val="24"/>
              <w:lang w:val="pt-BR" w:eastAsia="pt-BR"/>
              <w14:ligatures w14:val="standardContextual"/>
            </w:rPr>
          </w:pPr>
          <w:hyperlink w:anchor="_Toc195354653" w:history="1">
            <w:r w:rsidRPr="00A21C17">
              <w:rPr>
                <w:rStyle w:val="Hyperlink"/>
                <w:noProof/>
              </w:rPr>
              <w:t>Modificadores de Acesso e Herança</w:t>
            </w:r>
            <w:r>
              <w:rPr>
                <w:noProof/>
                <w:webHidden/>
              </w:rPr>
              <w:tab/>
            </w:r>
            <w:r>
              <w:rPr>
                <w:noProof/>
                <w:webHidden/>
              </w:rPr>
              <w:fldChar w:fldCharType="begin"/>
            </w:r>
            <w:r>
              <w:rPr>
                <w:noProof/>
                <w:webHidden/>
              </w:rPr>
              <w:instrText xml:space="preserve"> PAGEREF _Toc195354653 \h </w:instrText>
            </w:r>
            <w:r>
              <w:rPr>
                <w:noProof/>
                <w:webHidden/>
              </w:rPr>
            </w:r>
            <w:r>
              <w:rPr>
                <w:noProof/>
                <w:webHidden/>
              </w:rPr>
              <w:fldChar w:fldCharType="separate"/>
            </w:r>
            <w:r>
              <w:rPr>
                <w:noProof/>
                <w:webHidden/>
              </w:rPr>
              <w:t>199</w:t>
            </w:r>
            <w:r>
              <w:rPr>
                <w:noProof/>
                <w:webHidden/>
              </w:rPr>
              <w:fldChar w:fldCharType="end"/>
            </w:r>
          </w:hyperlink>
        </w:p>
        <w:p w14:paraId="3791A0B0" w14:textId="62B5439A" w:rsidR="008E65CD" w:rsidRDefault="008E65CD">
          <w:pPr>
            <w:pStyle w:val="Sumrio2"/>
            <w:tabs>
              <w:tab w:val="right" w:leader="dot" w:pos="9019"/>
            </w:tabs>
            <w:rPr>
              <w:i/>
              <w:iCs/>
              <w:noProof/>
              <w:kern w:val="2"/>
              <w:sz w:val="24"/>
              <w:szCs w:val="24"/>
              <w:lang w:val="pt-BR" w:eastAsia="pt-BR"/>
              <w14:ligatures w14:val="standardContextual"/>
            </w:rPr>
          </w:pPr>
          <w:hyperlink w:anchor="_Toc195354654" w:history="1">
            <w:r w:rsidRPr="00A21C17">
              <w:rPr>
                <w:rStyle w:val="Hyperlink"/>
                <w:noProof/>
              </w:rPr>
              <w:t>Sobrescrita de Métodos (Method Overriding)</w:t>
            </w:r>
            <w:r>
              <w:rPr>
                <w:noProof/>
                <w:webHidden/>
              </w:rPr>
              <w:tab/>
            </w:r>
            <w:r>
              <w:rPr>
                <w:noProof/>
                <w:webHidden/>
              </w:rPr>
              <w:fldChar w:fldCharType="begin"/>
            </w:r>
            <w:r>
              <w:rPr>
                <w:noProof/>
                <w:webHidden/>
              </w:rPr>
              <w:instrText xml:space="preserve"> PAGEREF _Toc195354654 \h </w:instrText>
            </w:r>
            <w:r>
              <w:rPr>
                <w:noProof/>
                <w:webHidden/>
              </w:rPr>
            </w:r>
            <w:r>
              <w:rPr>
                <w:noProof/>
                <w:webHidden/>
              </w:rPr>
              <w:fldChar w:fldCharType="separate"/>
            </w:r>
            <w:r>
              <w:rPr>
                <w:noProof/>
                <w:webHidden/>
              </w:rPr>
              <w:t>199</w:t>
            </w:r>
            <w:r>
              <w:rPr>
                <w:noProof/>
                <w:webHidden/>
              </w:rPr>
              <w:fldChar w:fldCharType="end"/>
            </w:r>
          </w:hyperlink>
        </w:p>
        <w:p w14:paraId="68CE4C70" w14:textId="22C58E6E" w:rsidR="008E65CD" w:rsidRDefault="008E65CD">
          <w:pPr>
            <w:pStyle w:val="Sumrio2"/>
            <w:tabs>
              <w:tab w:val="right" w:leader="dot" w:pos="9019"/>
            </w:tabs>
            <w:rPr>
              <w:i/>
              <w:iCs/>
              <w:noProof/>
              <w:kern w:val="2"/>
              <w:sz w:val="24"/>
              <w:szCs w:val="24"/>
              <w:lang w:val="pt-BR" w:eastAsia="pt-BR"/>
              <w14:ligatures w14:val="standardContextual"/>
            </w:rPr>
          </w:pPr>
          <w:hyperlink w:anchor="_Toc195354655" w:history="1">
            <w:r w:rsidRPr="00A21C17">
              <w:rPr>
                <w:rStyle w:val="Hyperlink"/>
                <w:noProof/>
              </w:rPr>
              <w:t>Classes Abstratas e Métodos Abstratos</w:t>
            </w:r>
            <w:r>
              <w:rPr>
                <w:noProof/>
                <w:webHidden/>
              </w:rPr>
              <w:tab/>
            </w:r>
            <w:r>
              <w:rPr>
                <w:noProof/>
                <w:webHidden/>
              </w:rPr>
              <w:fldChar w:fldCharType="begin"/>
            </w:r>
            <w:r>
              <w:rPr>
                <w:noProof/>
                <w:webHidden/>
              </w:rPr>
              <w:instrText xml:space="preserve"> PAGEREF _Toc195354655 \h </w:instrText>
            </w:r>
            <w:r>
              <w:rPr>
                <w:noProof/>
                <w:webHidden/>
              </w:rPr>
            </w:r>
            <w:r>
              <w:rPr>
                <w:noProof/>
                <w:webHidden/>
              </w:rPr>
              <w:fldChar w:fldCharType="separate"/>
            </w:r>
            <w:r>
              <w:rPr>
                <w:noProof/>
                <w:webHidden/>
              </w:rPr>
              <w:t>200</w:t>
            </w:r>
            <w:r>
              <w:rPr>
                <w:noProof/>
                <w:webHidden/>
              </w:rPr>
              <w:fldChar w:fldCharType="end"/>
            </w:r>
          </w:hyperlink>
        </w:p>
        <w:p w14:paraId="4D574FFC" w14:textId="62252A73" w:rsidR="008E65CD" w:rsidRDefault="008E65CD">
          <w:pPr>
            <w:pStyle w:val="Sumrio2"/>
            <w:tabs>
              <w:tab w:val="right" w:leader="dot" w:pos="9019"/>
            </w:tabs>
            <w:rPr>
              <w:i/>
              <w:iCs/>
              <w:noProof/>
              <w:kern w:val="2"/>
              <w:sz w:val="24"/>
              <w:szCs w:val="24"/>
              <w:lang w:val="pt-BR" w:eastAsia="pt-BR"/>
              <w14:ligatures w14:val="standardContextual"/>
            </w:rPr>
          </w:pPr>
          <w:hyperlink w:anchor="_Toc195354656" w:history="1">
            <w:r w:rsidRPr="00A21C17">
              <w:rPr>
                <w:rStyle w:val="Hyperlink"/>
                <w:noProof/>
              </w:rPr>
              <w:t>Traits</w:t>
            </w:r>
            <w:r>
              <w:rPr>
                <w:noProof/>
                <w:webHidden/>
              </w:rPr>
              <w:tab/>
            </w:r>
            <w:r>
              <w:rPr>
                <w:noProof/>
                <w:webHidden/>
              </w:rPr>
              <w:fldChar w:fldCharType="begin"/>
            </w:r>
            <w:r>
              <w:rPr>
                <w:noProof/>
                <w:webHidden/>
              </w:rPr>
              <w:instrText xml:space="preserve"> PAGEREF _Toc195354656 \h </w:instrText>
            </w:r>
            <w:r>
              <w:rPr>
                <w:noProof/>
                <w:webHidden/>
              </w:rPr>
            </w:r>
            <w:r>
              <w:rPr>
                <w:noProof/>
                <w:webHidden/>
              </w:rPr>
              <w:fldChar w:fldCharType="separate"/>
            </w:r>
            <w:r>
              <w:rPr>
                <w:noProof/>
                <w:webHidden/>
              </w:rPr>
              <w:t>200</w:t>
            </w:r>
            <w:r>
              <w:rPr>
                <w:noProof/>
                <w:webHidden/>
              </w:rPr>
              <w:fldChar w:fldCharType="end"/>
            </w:r>
          </w:hyperlink>
        </w:p>
        <w:p w14:paraId="29A45495" w14:textId="12D01404" w:rsidR="008E65CD" w:rsidRDefault="008E65CD">
          <w:pPr>
            <w:pStyle w:val="Sumrio2"/>
            <w:tabs>
              <w:tab w:val="right" w:leader="dot" w:pos="9019"/>
            </w:tabs>
            <w:rPr>
              <w:i/>
              <w:iCs/>
              <w:noProof/>
              <w:kern w:val="2"/>
              <w:sz w:val="24"/>
              <w:szCs w:val="24"/>
              <w:lang w:val="pt-BR" w:eastAsia="pt-BR"/>
              <w14:ligatures w14:val="standardContextual"/>
            </w:rPr>
          </w:pPr>
          <w:hyperlink w:anchor="_Toc195354657" w:history="1">
            <w:r w:rsidRPr="00A21C17">
              <w:rPr>
                <w:rStyle w:val="Hyperlink"/>
                <w:noProof/>
              </w:rPr>
              <w:t>Considerações Finais</w:t>
            </w:r>
            <w:r>
              <w:rPr>
                <w:noProof/>
                <w:webHidden/>
              </w:rPr>
              <w:tab/>
            </w:r>
            <w:r>
              <w:rPr>
                <w:noProof/>
                <w:webHidden/>
              </w:rPr>
              <w:fldChar w:fldCharType="begin"/>
            </w:r>
            <w:r>
              <w:rPr>
                <w:noProof/>
                <w:webHidden/>
              </w:rPr>
              <w:instrText xml:space="preserve"> PAGEREF _Toc195354657 \h </w:instrText>
            </w:r>
            <w:r>
              <w:rPr>
                <w:noProof/>
                <w:webHidden/>
              </w:rPr>
            </w:r>
            <w:r>
              <w:rPr>
                <w:noProof/>
                <w:webHidden/>
              </w:rPr>
              <w:fldChar w:fldCharType="separate"/>
            </w:r>
            <w:r>
              <w:rPr>
                <w:noProof/>
                <w:webHidden/>
              </w:rPr>
              <w:t>201</w:t>
            </w:r>
            <w:r>
              <w:rPr>
                <w:noProof/>
                <w:webHidden/>
              </w:rPr>
              <w:fldChar w:fldCharType="end"/>
            </w:r>
          </w:hyperlink>
        </w:p>
        <w:p w14:paraId="204DB066" w14:textId="4CC59714" w:rsidR="008E65CD" w:rsidRDefault="008E65CD">
          <w:pPr>
            <w:pStyle w:val="Sumrio1"/>
            <w:tabs>
              <w:tab w:val="right" w:leader="dot" w:pos="9019"/>
            </w:tabs>
            <w:rPr>
              <w:b w:val="0"/>
              <w:bCs w:val="0"/>
              <w:i/>
              <w:iCs/>
              <w:noProof/>
              <w:kern w:val="2"/>
              <w:lang w:val="pt-BR" w:eastAsia="pt-BR"/>
              <w14:ligatures w14:val="standardContextual"/>
            </w:rPr>
          </w:pPr>
          <w:hyperlink w:anchor="_Toc195354658" w:history="1">
            <w:r w:rsidRPr="00A21C17">
              <w:rPr>
                <w:rStyle w:val="Hyperlink"/>
                <w:noProof/>
              </w:rPr>
              <w:t>53. Classes Abstratas PHP: Utilização de Classes Abstratas</w:t>
            </w:r>
            <w:r>
              <w:rPr>
                <w:noProof/>
                <w:webHidden/>
              </w:rPr>
              <w:tab/>
            </w:r>
            <w:r>
              <w:rPr>
                <w:noProof/>
                <w:webHidden/>
              </w:rPr>
              <w:fldChar w:fldCharType="begin"/>
            </w:r>
            <w:r>
              <w:rPr>
                <w:noProof/>
                <w:webHidden/>
              </w:rPr>
              <w:instrText xml:space="preserve"> PAGEREF _Toc195354658 \h </w:instrText>
            </w:r>
            <w:r>
              <w:rPr>
                <w:noProof/>
                <w:webHidden/>
              </w:rPr>
            </w:r>
            <w:r>
              <w:rPr>
                <w:noProof/>
                <w:webHidden/>
              </w:rPr>
              <w:fldChar w:fldCharType="separate"/>
            </w:r>
            <w:r>
              <w:rPr>
                <w:noProof/>
                <w:webHidden/>
              </w:rPr>
              <w:t>202</w:t>
            </w:r>
            <w:r>
              <w:rPr>
                <w:noProof/>
                <w:webHidden/>
              </w:rPr>
              <w:fldChar w:fldCharType="end"/>
            </w:r>
          </w:hyperlink>
        </w:p>
        <w:p w14:paraId="5F74EB7B" w14:textId="2EC506C2" w:rsidR="008E65CD" w:rsidRDefault="008E65CD">
          <w:pPr>
            <w:pStyle w:val="Sumrio2"/>
            <w:tabs>
              <w:tab w:val="right" w:leader="dot" w:pos="9019"/>
            </w:tabs>
            <w:rPr>
              <w:i/>
              <w:iCs/>
              <w:noProof/>
              <w:kern w:val="2"/>
              <w:sz w:val="24"/>
              <w:szCs w:val="24"/>
              <w:lang w:val="pt-BR" w:eastAsia="pt-BR"/>
              <w14:ligatures w14:val="standardContextual"/>
            </w:rPr>
          </w:pPr>
          <w:hyperlink w:anchor="_Toc195354659" w:history="1">
            <w:r w:rsidRPr="00A21C17">
              <w:rPr>
                <w:rStyle w:val="Hyperlink"/>
                <w:noProof/>
              </w:rPr>
              <w:t>O Que São Classes Abstratas?</w:t>
            </w:r>
            <w:r>
              <w:rPr>
                <w:noProof/>
                <w:webHidden/>
              </w:rPr>
              <w:tab/>
            </w:r>
            <w:r>
              <w:rPr>
                <w:noProof/>
                <w:webHidden/>
              </w:rPr>
              <w:fldChar w:fldCharType="begin"/>
            </w:r>
            <w:r>
              <w:rPr>
                <w:noProof/>
                <w:webHidden/>
              </w:rPr>
              <w:instrText xml:space="preserve"> PAGEREF _Toc195354659 \h </w:instrText>
            </w:r>
            <w:r>
              <w:rPr>
                <w:noProof/>
                <w:webHidden/>
              </w:rPr>
            </w:r>
            <w:r>
              <w:rPr>
                <w:noProof/>
                <w:webHidden/>
              </w:rPr>
              <w:fldChar w:fldCharType="separate"/>
            </w:r>
            <w:r>
              <w:rPr>
                <w:noProof/>
                <w:webHidden/>
              </w:rPr>
              <w:t>202</w:t>
            </w:r>
            <w:r>
              <w:rPr>
                <w:noProof/>
                <w:webHidden/>
              </w:rPr>
              <w:fldChar w:fldCharType="end"/>
            </w:r>
          </w:hyperlink>
        </w:p>
        <w:p w14:paraId="237AB0E4" w14:textId="364336C5" w:rsidR="008E65CD" w:rsidRDefault="008E65CD">
          <w:pPr>
            <w:pStyle w:val="Sumrio2"/>
            <w:tabs>
              <w:tab w:val="right" w:leader="dot" w:pos="9019"/>
            </w:tabs>
            <w:rPr>
              <w:i/>
              <w:iCs/>
              <w:noProof/>
              <w:kern w:val="2"/>
              <w:sz w:val="24"/>
              <w:szCs w:val="24"/>
              <w:lang w:val="pt-BR" w:eastAsia="pt-BR"/>
              <w14:ligatures w14:val="standardContextual"/>
            </w:rPr>
          </w:pPr>
          <w:hyperlink w:anchor="_Toc195354660" w:history="1">
            <w:r w:rsidRPr="00A21C17">
              <w:rPr>
                <w:rStyle w:val="Hyperlink"/>
                <w:noProof/>
              </w:rPr>
              <w:t>Para Que Servem as Classes Abstratas?</w:t>
            </w:r>
            <w:r>
              <w:rPr>
                <w:noProof/>
                <w:webHidden/>
              </w:rPr>
              <w:tab/>
            </w:r>
            <w:r>
              <w:rPr>
                <w:noProof/>
                <w:webHidden/>
              </w:rPr>
              <w:fldChar w:fldCharType="begin"/>
            </w:r>
            <w:r>
              <w:rPr>
                <w:noProof/>
                <w:webHidden/>
              </w:rPr>
              <w:instrText xml:space="preserve"> PAGEREF _Toc195354660 \h </w:instrText>
            </w:r>
            <w:r>
              <w:rPr>
                <w:noProof/>
                <w:webHidden/>
              </w:rPr>
            </w:r>
            <w:r>
              <w:rPr>
                <w:noProof/>
                <w:webHidden/>
              </w:rPr>
              <w:fldChar w:fldCharType="separate"/>
            </w:r>
            <w:r>
              <w:rPr>
                <w:noProof/>
                <w:webHidden/>
              </w:rPr>
              <w:t>202</w:t>
            </w:r>
            <w:r>
              <w:rPr>
                <w:noProof/>
                <w:webHidden/>
              </w:rPr>
              <w:fldChar w:fldCharType="end"/>
            </w:r>
          </w:hyperlink>
        </w:p>
        <w:p w14:paraId="34E0E130" w14:textId="42B34F0B" w:rsidR="008E65CD" w:rsidRDefault="008E65CD">
          <w:pPr>
            <w:pStyle w:val="Sumrio2"/>
            <w:tabs>
              <w:tab w:val="right" w:leader="dot" w:pos="9019"/>
            </w:tabs>
            <w:rPr>
              <w:i/>
              <w:iCs/>
              <w:noProof/>
              <w:kern w:val="2"/>
              <w:sz w:val="24"/>
              <w:szCs w:val="24"/>
              <w:lang w:val="pt-BR" w:eastAsia="pt-BR"/>
              <w14:ligatures w14:val="standardContextual"/>
            </w:rPr>
          </w:pPr>
          <w:hyperlink w:anchor="_Toc195354661" w:history="1">
            <w:r w:rsidRPr="00A21C17">
              <w:rPr>
                <w:rStyle w:val="Hyperlink"/>
                <w:noProof/>
              </w:rPr>
              <w:t>Como Criar e Usar Classes Abstratas</w:t>
            </w:r>
            <w:r>
              <w:rPr>
                <w:noProof/>
                <w:webHidden/>
              </w:rPr>
              <w:tab/>
            </w:r>
            <w:r>
              <w:rPr>
                <w:noProof/>
                <w:webHidden/>
              </w:rPr>
              <w:fldChar w:fldCharType="begin"/>
            </w:r>
            <w:r>
              <w:rPr>
                <w:noProof/>
                <w:webHidden/>
              </w:rPr>
              <w:instrText xml:space="preserve"> PAGEREF _Toc195354661 \h </w:instrText>
            </w:r>
            <w:r>
              <w:rPr>
                <w:noProof/>
                <w:webHidden/>
              </w:rPr>
            </w:r>
            <w:r>
              <w:rPr>
                <w:noProof/>
                <w:webHidden/>
              </w:rPr>
              <w:fldChar w:fldCharType="separate"/>
            </w:r>
            <w:r>
              <w:rPr>
                <w:noProof/>
                <w:webHidden/>
              </w:rPr>
              <w:t>202</w:t>
            </w:r>
            <w:r>
              <w:rPr>
                <w:noProof/>
                <w:webHidden/>
              </w:rPr>
              <w:fldChar w:fldCharType="end"/>
            </w:r>
          </w:hyperlink>
        </w:p>
        <w:p w14:paraId="322BB76B" w14:textId="3E06316D" w:rsidR="008E65CD" w:rsidRDefault="008E65CD">
          <w:pPr>
            <w:pStyle w:val="Sumrio2"/>
            <w:tabs>
              <w:tab w:val="right" w:leader="dot" w:pos="9019"/>
            </w:tabs>
            <w:rPr>
              <w:i/>
              <w:iCs/>
              <w:noProof/>
              <w:kern w:val="2"/>
              <w:sz w:val="24"/>
              <w:szCs w:val="24"/>
              <w:lang w:val="pt-BR" w:eastAsia="pt-BR"/>
              <w14:ligatures w14:val="standardContextual"/>
            </w:rPr>
          </w:pPr>
          <w:hyperlink w:anchor="_Toc195354662" w:history="1">
            <w:r w:rsidRPr="00A21C17">
              <w:rPr>
                <w:rStyle w:val="Hyperlink"/>
                <w:noProof/>
              </w:rPr>
              <w:t>Interfaces vs. Classes Abstratas</w:t>
            </w:r>
            <w:r>
              <w:rPr>
                <w:noProof/>
                <w:webHidden/>
              </w:rPr>
              <w:tab/>
            </w:r>
            <w:r>
              <w:rPr>
                <w:noProof/>
                <w:webHidden/>
              </w:rPr>
              <w:fldChar w:fldCharType="begin"/>
            </w:r>
            <w:r>
              <w:rPr>
                <w:noProof/>
                <w:webHidden/>
              </w:rPr>
              <w:instrText xml:space="preserve"> PAGEREF _Toc195354662 \h </w:instrText>
            </w:r>
            <w:r>
              <w:rPr>
                <w:noProof/>
                <w:webHidden/>
              </w:rPr>
            </w:r>
            <w:r>
              <w:rPr>
                <w:noProof/>
                <w:webHidden/>
              </w:rPr>
              <w:fldChar w:fldCharType="separate"/>
            </w:r>
            <w:r>
              <w:rPr>
                <w:noProof/>
                <w:webHidden/>
              </w:rPr>
              <w:t>203</w:t>
            </w:r>
            <w:r>
              <w:rPr>
                <w:noProof/>
                <w:webHidden/>
              </w:rPr>
              <w:fldChar w:fldCharType="end"/>
            </w:r>
          </w:hyperlink>
        </w:p>
        <w:p w14:paraId="52285A90" w14:textId="78A7CA6B" w:rsidR="008E65CD" w:rsidRDefault="008E65CD">
          <w:pPr>
            <w:pStyle w:val="Sumrio2"/>
            <w:tabs>
              <w:tab w:val="right" w:leader="dot" w:pos="9019"/>
            </w:tabs>
            <w:rPr>
              <w:i/>
              <w:iCs/>
              <w:noProof/>
              <w:kern w:val="2"/>
              <w:sz w:val="24"/>
              <w:szCs w:val="24"/>
              <w:lang w:val="pt-BR" w:eastAsia="pt-BR"/>
              <w14:ligatures w14:val="standardContextual"/>
            </w:rPr>
          </w:pPr>
          <w:hyperlink w:anchor="_Toc195354663" w:history="1">
            <w:r w:rsidRPr="00A21C17">
              <w:rPr>
                <w:rStyle w:val="Hyperlink"/>
                <w:noProof/>
              </w:rPr>
              <w:t>Exemplo Mais Complexo</w:t>
            </w:r>
            <w:r>
              <w:rPr>
                <w:noProof/>
                <w:webHidden/>
              </w:rPr>
              <w:tab/>
            </w:r>
            <w:r>
              <w:rPr>
                <w:noProof/>
                <w:webHidden/>
              </w:rPr>
              <w:fldChar w:fldCharType="begin"/>
            </w:r>
            <w:r>
              <w:rPr>
                <w:noProof/>
                <w:webHidden/>
              </w:rPr>
              <w:instrText xml:space="preserve"> PAGEREF _Toc195354663 \h </w:instrText>
            </w:r>
            <w:r>
              <w:rPr>
                <w:noProof/>
                <w:webHidden/>
              </w:rPr>
            </w:r>
            <w:r>
              <w:rPr>
                <w:noProof/>
                <w:webHidden/>
              </w:rPr>
              <w:fldChar w:fldCharType="separate"/>
            </w:r>
            <w:r>
              <w:rPr>
                <w:noProof/>
                <w:webHidden/>
              </w:rPr>
              <w:t>204</w:t>
            </w:r>
            <w:r>
              <w:rPr>
                <w:noProof/>
                <w:webHidden/>
              </w:rPr>
              <w:fldChar w:fldCharType="end"/>
            </w:r>
          </w:hyperlink>
        </w:p>
        <w:p w14:paraId="71272638" w14:textId="4A9628A6" w:rsidR="008E65CD" w:rsidRDefault="008E65CD">
          <w:pPr>
            <w:pStyle w:val="Sumrio1"/>
            <w:tabs>
              <w:tab w:val="right" w:leader="dot" w:pos="9019"/>
            </w:tabs>
            <w:rPr>
              <w:b w:val="0"/>
              <w:bCs w:val="0"/>
              <w:i/>
              <w:iCs/>
              <w:noProof/>
              <w:kern w:val="2"/>
              <w:lang w:val="pt-BR" w:eastAsia="pt-BR"/>
              <w14:ligatures w14:val="standardContextual"/>
            </w:rPr>
          </w:pPr>
          <w:hyperlink w:anchor="_Toc195354664" w:history="1">
            <w:r w:rsidRPr="00A21C17">
              <w:rPr>
                <w:rStyle w:val="Hyperlink"/>
                <w:noProof/>
              </w:rPr>
              <w:t>54. Interfaces PHP Definir interfaces</w:t>
            </w:r>
            <w:r>
              <w:rPr>
                <w:noProof/>
                <w:webHidden/>
              </w:rPr>
              <w:tab/>
            </w:r>
            <w:r>
              <w:rPr>
                <w:noProof/>
                <w:webHidden/>
              </w:rPr>
              <w:fldChar w:fldCharType="begin"/>
            </w:r>
            <w:r>
              <w:rPr>
                <w:noProof/>
                <w:webHidden/>
              </w:rPr>
              <w:instrText xml:space="preserve"> PAGEREF _Toc195354664 \h </w:instrText>
            </w:r>
            <w:r>
              <w:rPr>
                <w:noProof/>
                <w:webHidden/>
              </w:rPr>
            </w:r>
            <w:r>
              <w:rPr>
                <w:noProof/>
                <w:webHidden/>
              </w:rPr>
              <w:fldChar w:fldCharType="separate"/>
            </w:r>
            <w:r>
              <w:rPr>
                <w:noProof/>
                <w:webHidden/>
              </w:rPr>
              <w:t>206</w:t>
            </w:r>
            <w:r>
              <w:rPr>
                <w:noProof/>
                <w:webHidden/>
              </w:rPr>
              <w:fldChar w:fldCharType="end"/>
            </w:r>
          </w:hyperlink>
        </w:p>
        <w:p w14:paraId="05F21F5E" w14:textId="5D213EE7" w:rsidR="008E65CD" w:rsidRDefault="008E65CD">
          <w:pPr>
            <w:pStyle w:val="Sumrio2"/>
            <w:tabs>
              <w:tab w:val="right" w:leader="dot" w:pos="9019"/>
            </w:tabs>
            <w:rPr>
              <w:i/>
              <w:iCs/>
              <w:noProof/>
              <w:kern w:val="2"/>
              <w:sz w:val="24"/>
              <w:szCs w:val="24"/>
              <w:lang w:val="pt-BR" w:eastAsia="pt-BR"/>
              <w14:ligatures w14:val="standardContextual"/>
            </w:rPr>
          </w:pPr>
          <w:hyperlink w:anchor="_Toc195354665" w:history="1">
            <w:r w:rsidRPr="00A21C17">
              <w:rPr>
                <w:rStyle w:val="Hyperlink"/>
                <w:noProof/>
              </w:rPr>
              <w:t>O que são Interfaces?</w:t>
            </w:r>
            <w:r>
              <w:rPr>
                <w:noProof/>
                <w:webHidden/>
              </w:rPr>
              <w:tab/>
            </w:r>
            <w:r>
              <w:rPr>
                <w:noProof/>
                <w:webHidden/>
              </w:rPr>
              <w:fldChar w:fldCharType="begin"/>
            </w:r>
            <w:r>
              <w:rPr>
                <w:noProof/>
                <w:webHidden/>
              </w:rPr>
              <w:instrText xml:space="preserve"> PAGEREF _Toc195354665 \h </w:instrText>
            </w:r>
            <w:r>
              <w:rPr>
                <w:noProof/>
                <w:webHidden/>
              </w:rPr>
            </w:r>
            <w:r>
              <w:rPr>
                <w:noProof/>
                <w:webHidden/>
              </w:rPr>
              <w:fldChar w:fldCharType="separate"/>
            </w:r>
            <w:r>
              <w:rPr>
                <w:noProof/>
                <w:webHidden/>
              </w:rPr>
              <w:t>206</w:t>
            </w:r>
            <w:r>
              <w:rPr>
                <w:noProof/>
                <w:webHidden/>
              </w:rPr>
              <w:fldChar w:fldCharType="end"/>
            </w:r>
          </w:hyperlink>
        </w:p>
        <w:p w14:paraId="34AA17B7" w14:textId="7E5E90FD" w:rsidR="008E65CD" w:rsidRDefault="008E65CD">
          <w:pPr>
            <w:pStyle w:val="Sumrio2"/>
            <w:tabs>
              <w:tab w:val="right" w:leader="dot" w:pos="9019"/>
            </w:tabs>
            <w:rPr>
              <w:i/>
              <w:iCs/>
              <w:noProof/>
              <w:kern w:val="2"/>
              <w:sz w:val="24"/>
              <w:szCs w:val="24"/>
              <w:lang w:val="pt-BR" w:eastAsia="pt-BR"/>
              <w14:ligatures w14:val="standardContextual"/>
            </w:rPr>
          </w:pPr>
          <w:hyperlink w:anchor="_Toc195354666" w:history="1">
            <w:r w:rsidRPr="00A21C17">
              <w:rPr>
                <w:rStyle w:val="Hyperlink"/>
                <w:noProof/>
              </w:rPr>
              <w:t>Sintaxe de Definição de Interface</w:t>
            </w:r>
            <w:r>
              <w:rPr>
                <w:noProof/>
                <w:webHidden/>
              </w:rPr>
              <w:tab/>
            </w:r>
            <w:r>
              <w:rPr>
                <w:noProof/>
                <w:webHidden/>
              </w:rPr>
              <w:fldChar w:fldCharType="begin"/>
            </w:r>
            <w:r>
              <w:rPr>
                <w:noProof/>
                <w:webHidden/>
              </w:rPr>
              <w:instrText xml:space="preserve"> PAGEREF _Toc195354666 \h </w:instrText>
            </w:r>
            <w:r>
              <w:rPr>
                <w:noProof/>
                <w:webHidden/>
              </w:rPr>
            </w:r>
            <w:r>
              <w:rPr>
                <w:noProof/>
                <w:webHidden/>
              </w:rPr>
              <w:fldChar w:fldCharType="separate"/>
            </w:r>
            <w:r>
              <w:rPr>
                <w:noProof/>
                <w:webHidden/>
              </w:rPr>
              <w:t>206</w:t>
            </w:r>
            <w:r>
              <w:rPr>
                <w:noProof/>
                <w:webHidden/>
              </w:rPr>
              <w:fldChar w:fldCharType="end"/>
            </w:r>
          </w:hyperlink>
        </w:p>
        <w:p w14:paraId="7C5C94A7" w14:textId="79231972" w:rsidR="008E65CD" w:rsidRDefault="008E65CD">
          <w:pPr>
            <w:pStyle w:val="Sumrio2"/>
            <w:tabs>
              <w:tab w:val="right" w:leader="dot" w:pos="9019"/>
            </w:tabs>
            <w:rPr>
              <w:i/>
              <w:iCs/>
              <w:noProof/>
              <w:kern w:val="2"/>
              <w:sz w:val="24"/>
              <w:szCs w:val="24"/>
              <w:lang w:val="pt-BR" w:eastAsia="pt-BR"/>
              <w14:ligatures w14:val="standardContextual"/>
            </w:rPr>
          </w:pPr>
          <w:hyperlink w:anchor="_Toc195354667" w:history="1">
            <w:r w:rsidRPr="00A21C17">
              <w:rPr>
                <w:rStyle w:val="Hyperlink"/>
                <w:noProof/>
              </w:rPr>
              <w:t>Implementando Interfaces</w:t>
            </w:r>
            <w:r>
              <w:rPr>
                <w:noProof/>
                <w:webHidden/>
              </w:rPr>
              <w:tab/>
            </w:r>
            <w:r>
              <w:rPr>
                <w:noProof/>
                <w:webHidden/>
              </w:rPr>
              <w:fldChar w:fldCharType="begin"/>
            </w:r>
            <w:r>
              <w:rPr>
                <w:noProof/>
                <w:webHidden/>
              </w:rPr>
              <w:instrText xml:space="preserve"> PAGEREF _Toc195354667 \h </w:instrText>
            </w:r>
            <w:r>
              <w:rPr>
                <w:noProof/>
                <w:webHidden/>
              </w:rPr>
            </w:r>
            <w:r>
              <w:rPr>
                <w:noProof/>
                <w:webHidden/>
              </w:rPr>
              <w:fldChar w:fldCharType="separate"/>
            </w:r>
            <w:r>
              <w:rPr>
                <w:noProof/>
                <w:webHidden/>
              </w:rPr>
              <w:t>206</w:t>
            </w:r>
            <w:r>
              <w:rPr>
                <w:noProof/>
                <w:webHidden/>
              </w:rPr>
              <w:fldChar w:fldCharType="end"/>
            </w:r>
          </w:hyperlink>
        </w:p>
        <w:p w14:paraId="06BFCE52" w14:textId="2A7F3AE0" w:rsidR="008E65CD" w:rsidRDefault="008E65CD">
          <w:pPr>
            <w:pStyle w:val="Sumrio2"/>
            <w:tabs>
              <w:tab w:val="right" w:leader="dot" w:pos="9019"/>
            </w:tabs>
            <w:rPr>
              <w:i/>
              <w:iCs/>
              <w:noProof/>
              <w:kern w:val="2"/>
              <w:sz w:val="24"/>
              <w:szCs w:val="24"/>
              <w:lang w:val="pt-BR" w:eastAsia="pt-BR"/>
              <w14:ligatures w14:val="standardContextual"/>
            </w:rPr>
          </w:pPr>
          <w:hyperlink w:anchor="_Toc195354668" w:history="1">
            <w:r w:rsidRPr="00A21C17">
              <w:rPr>
                <w:rStyle w:val="Hyperlink"/>
                <w:noProof/>
              </w:rPr>
              <w:t>Vantagens do Uso de Interfaces</w:t>
            </w:r>
            <w:r>
              <w:rPr>
                <w:noProof/>
                <w:webHidden/>
              </w:rPr>
              <w:tab/>
            </w:r>
            <w:r>
              <w:rPr>
                <w:noProof/>
                <w:webHidden/>
              </w:rPr>
              <w:fldChar w:fldCharType="begin"/>
            </w:r>
            <w:r>
              <w:rPr>
                <w:noProof/>
                <w:webHidden/>
              </w:rPr>
              <w:instrText xml:space="preserve"> PAGEREF _Toc195354668 \h </w:instrText>
            </w:r>
            <w:r>
              <w:rPr>
                <w:noProof/>
                <w:webHidden/>
              </w:rPr>
            </w:r>
            <w:r>
              <w:rPr>
                <w:noProof/>
                <w:webHidden/>
              </w:rPr>
              <w:fldChar w:fldCharType="separate"/>
            </w:r>
            <w:r>
              <w:rPr>
                <w:noProof/>
                <w:webHidden/>
              </w:rPr>
              <w:t>207</w:t>
            </w:r>
            <w:r>
              <w:rPr>
                <w:noProof/>
                <w:webHidden/>
              </w:rPr>
              <w:fldChar w:fldCharType="end"/>
            </w:r>
          </w:hyperlink>
        </w:p>
        <w:p w14:paraId="075AD8D0" w14:textId="2901F816" w:rsidR="008E65CD" w:rsidRDefault="008E65CD">
          <w:pPr>
            <w:pStyle w:val="Sumrio2"/>
            <w:tabs>
              <w:tab w:val="right" w:leader="dot" w:pos="9019"/>
            </w:tabs>
            <w:rPr>
              <w:i/>
              <w:iCs/>
              <w:noProof/>
              <w:kern w:val="2"/>
              <w:sz w:val="24"/>
              <w:szCs w:val="24"/>
              <w:lang w:val="pt-BR" w:eastAsia="pt-BR"/>
              <w14:ligatures w14:val="standardContextual"/>
            </w:rPr>
          </w:pPr>
          <w:hyperlink w:anchor="_Toc195354669" w:history="1">
            <w:r w:rsidRPr="00A21C17">
              <w:rPr>
                <w:rStyle w:val="Hyperlink"/>
                <w:noProof/>
              </w:rPr>
              <w:t>Herança de Interfaces</w:t>
            </w:r>
            <w:r>
              <w:rPr>
                <w:noProof/>
                <w:webHidden/>
              </w:rPr>
              <w:tab/>
            </w:r>
            <w:r>
              <w:rPr>
                <w:noProof/>
                <w:webHidden/>
              </w:rPr>
              <w:fldChar w:fldCharType="begin"/>
            </w:r>
            <w:r>
              <w:rPr>
                <w:noProof/>
                <w:webHidden/>
              </w:rPr>
              <w:instrText xml:space="preserve"> PAGEREF _Toc195354669 \h </w:instrText>
            </w:r>
            <w:r>
              <w:rPr>
                <w:noProof/>
                <w:webHidden/>
              </w:rPr>
            </w:r>
            <w:r>
              <w:rPr>
                <w:noProof/>
                <w:webHidden/>
              </w:rPr>
              <w:fldChar w:fldCharType="separate"/>
            </w:r>
            <w:r>
              <w:rPr>
                <w:noProof/>
                <w:webHidden/>
              </w:rPr>
              <w:t>207</w:t>
            </w:r>
            <w:r>
              <w:rPr>
                <w:noProof/>
                <w:webHidden/>
              </w:rPr>
              <w:fldChar w:fldCharType="end"/>
            </w:r>
          </w:hyperlink>
        </w:p>
        <w:p w14:paraId="433C5FCE" w14:textId="6E55EF1A" w:rsidR="008E65CD" w:rsidRDefault="008E65CD">
          <w:pPr>
            <w:pStyle w:val="Sumrio2"/>
            <w:tabs>
              <w:tab w:val="right" w:leader="dot" w:pos="9019"/>
            </w:tabs>
            <w:rPr>
              <w:i/>
              <w:iCs/>
              <w:noProof/>
              <w:kern w:val="2"/>
              <w:sz w:val="24"/>
              <w:szCs w:val="24"/>
              <w:lang w:val="pt-BR" w:eastAsia="pt-BR"/>
              <w14:ligatures w14:val="standardContextual"/>
            </w:rPr>
          </w:pPr>
          <w:hyperlink w:anchor="_Toc195354670" w:history="1">
            <w:r w:rsidRPr="00A21C17">
              <w:rPr>
                <w:rStyle w:val="Hyperlink"/>
                <w:noProof/>
              </w:rPr>
              <w:t>Considerações Finais</w:t>
            </w:r>
            <w:r>
              <w:rPr>
                <w:noProof/>
                <w:webHidden/>
              </w:rPr>
              <w:tab/>
            </w:r>
            <w:r>
              <w:rPr>
                <w:noProof/>
                <w:webHidden/>
              </w:rPr>
              <w:fldChar w:fldCharType="begin"/>
            </w:r>
            <w:r>
              <w:rPr>
                <w:noProof/>
                <w:webHidden/>
              </w:rPr>
              <w:instrText xml:space="preserve"> PAGEREF _Toc195354670 \h </w:instrText>
            </w:r>
            <w:r>
              <w:rPr>
                <w:noProof/>
                <w:webHidden/>
              </w:rPr>
            </w:r>
            <w:r>
              <w:rPr>
                <w:noProof/>
                <w:webHidden/>
              </w:rPr>
              <w:fldChar w:fldCharType="separate"/>
            </w:r>
            <w:r>
              <w:rPr>
                <w:noProof/>
                <w:webHidden/>
              </w:rPr>
              <w:t>208</w:t>
            </w:r>
            <w:r>
              <w:rPr>
                <w:noProof/>
                <w:webHidden/>
              </w:rPr>
              <w:fldChar w:fldCharType="end"/>
            </w:r>
          </w:hyperlink>
        </w:p>
        <w:p w14:paraId="7E343D2C" w14:textId="3C4C09A9" w:rsidR="008E65CD" w:rsidRDefault="008E65CD">
          <w:pPr>
            <w:pStyle w:val="Sumrio1"/>
            <w:tabs>
              <w:tab w:val="right" w:leader="dot" w:pos="9019"/>
            </w:tabs>
            <w:rPr>
              <w:b w:val="0"/>
              <w:bCs w:val="0"/>
              <w:i/>
              <w:iCs/>
              <w:noProof/>
              <w:kern w:val="2"/>
              <w:lang w:val="pt-BR" w:eastAsia="pt-BR"/>
              <w14:ligatures w14:val="standardContextual"/>
            </w:rPr>
          </w:pPr>
          <w:hyperlink w:anchor="_Toc195354671" w:history="1">
            <w:r w:rsidRPr="00A21C17">
              <w:rPr>
                <w:rStyle w:val="Hyperlink"/>
                <w:noProof/>
              </w:rPr>
              <w:t>55. Características do PHP: Usar Traits em PHP</w:t>
            </w:r>
            <w:r>
              <w:rPr>
                <w:noProof/>
                <w:webHidden/>
              </w:rPr>
              <w:tab/>
            </w:r>
            <w:r>
              <w:rPr>
                <w:noProof/>
                <w:webHidden/>
              </w:rPr>
              <w:fldChar w:fldCharType="begin"/>
            </w:r>
            <w:r>
              <w:rPr>
                <w:noProof/>
                <w:webHidden/>
              </w:rPr>
              <w:instrText xml:space="preserve"> PAGEREF _Toc195354671 \h </w:instrText>
            </w:r>
            <w:r>
              <w:rPr>
                <w:noProof/>
                <w:webHidden/>
              </w:rPr>
            </w:r>
            <w:r>
              <w:rPr>
                <w:noProof/>
                <w:webHidden/>
              </w:rPr>
              <w:fldChar w:fldCharType="separate"/>
            </w:r>
            <w:r>
              <w:rPr>
                <w:noProof/>
                <w:webHidden/>
              </w:rPr>
              <w:t>209</w:t>
            </w:r>
            <w:r>
              <w:rPr>
                <w:noProof/>
                <w:webHidden/>
              </w:rPr>
              <w:fldChar w:fldCharType="end"/>
            </w:r>
          </w:hyperlink>
        </w:p>
        <w:p w14:paraId="351BAAEF" w14:textId="0842C551" w:rsidR="008E65CD" w:rsidRDefault="008E65CD">
          <w:pPr>
            <w:pStyle w:val="Sumrio2"/>
            <w:tabs>
              <w:tab w:val="right" w:leader="dot" w:pos="9019"/>
            </w:tabs>
            <w:rPr>
              <w:i/>
              <w:iCs/>
              <w:noProof/>
              <w:kern w:val="2"/>
              <w:sz w:val="24"/>
              <w:szCs w:val="24"/>
              <w:lang w:val="pt-BR" w:eastAsia="pt-BR"/>
              <w14:ligatures w14:val="standardContextual"/>
            </w:rPr>
          </w:pPr>
          <w:hyperlink w:anchor="_Toc195354672" w:history="1">
            <w:r w:rsidRPr="00A21C17">
              <w:rPr>
                <w:rStyle w:val="Hyperlink"/>
                <w:noProof/>
              </w:rPr>
              <w:t>55.1. O Que São Traits?</w:t>
            </w:r>
            <w:r>
              <w:rPr>
                <w:noProof/>
                <w:webHidden/>
              </w:rPr>
              <w:tab/>
            </w:r>
            <w:r>
              <w:rPr>
                <w:noProof/>
                <w:webHidden/>
              </w:rPr>
              <w:fldChar w:fldCharType="begin"/>
            </w:r>
            <w:r>
              <w:rPr>
                <w:noProof/>
                <w:webHidden/>
              </w:rPr>
              <w:instrText xml:space="preserve"> PAGEREF _Toc195354672 \h </w:instrText>
            </w:r>
            <w:r>
              <w:rPr>
                <w:noProof/>
                <w:webHidden/>
              </w:rPr>
            </w:r>
            <w:r>
              <w:rPr>
                <w:noProof/>
                <w:webHidden/>
              </w:rPr>
              <w:fldChar w:fldCharType="separate"/>
            </w:r>
            <w:r>
              <w:rPr>
                <w:noProof/>
                <w:webHidden/>
              </w:rPr>
              <w:t>209</w:t>
            </w:r>
            <w:r>
              <w:rPr>
                <w:noProof/>
                <w:webHidden/>
              </w:rPr>
              <w:fldChar w:fldCharType="end"/>
            </w:r>
          </w:hyperlink>
        </w:p>
        <w:p w14:paraId="01796686" w14:textId="1BCEB7D9" w:rsidR="008E65CD" w:rsidRDefault="008E65CD">
          <w:pPr>
            <w:pStyle w:val="Sumrio2"/>
            <w:tabs>
              <w:tab w:val="right" w:leader="dot" w:pos="9019"/>
            </w:tabs>
            <w:rPr>
              <w:i/>
              <w:iCs/>
              <w:noProof/>
              <w:kern w:val="2"/>
              <w:sz w:val="24"/>
              <w:szCs w:val="24"/>
              <w:lang w:val="pt-BR" w:eastAsia="pt-BR"/>
              <w14:ligatures w14:val="standardContextual"/>
            </w:rPr>
          </w:pPr>
          <w:hyperlink w:anchor="_Toc195354673" w:history="1">
            <w:r w:rsidRPr="00A21C17">
              <w:rPr>
                <w:rStyle w:val="Hyperlink"/>
                <w:noProof/>
              </w:rPr>
              <w:t>55.2. Definição e Uso de uma Trait</w:t>
            </w:r>
            <w:r>
              <w:rPr>
                <w:noProof/>
                <w:webHidden/>
              </w:rPr>
              <w:tab/>
            </w:r>
            <w:r>
              <w:rPr>
                <w:noProof/>
                <w:webHidden/>
              </w:rPr>
              <w:fldChar w:fldCharType="begin"/>
            </w:r>
            <w:r>
              <w:rPr>
                <w:noProof/>
                <w:webHidden/>
              </w:rPr>
              <w:instrText xml:space="preserve"> PAGEREF _Toc195354673 \h </w:instrText>
            </w:r>
            <w:r>
              <w:rPr>
                <w:noProof/>
                <w:webHidden/>
              </w:rPr>
            </w:r>
            <w:r>
              <w:rPr>
                <w:noProof/>
                <w:webHidden/>
              </w:rPr>
              <w:fldChar w:fldCharType="separate"/>
            </w:r>
            <w:r>
              <w:rPr>
                <w:noProof/>
                <w:webHidden/>
              </w:rPr>
              <w:t>209</w:t>
            </w:r>
            <w:r>
              <w:rPr>
                <w:noProof/>
                <w:webHidden/>
              </w:rPr>
              <w:fldChar w:fldCharType="end"/>
            </w:r>
          </w:hyperlink>
        </w:p>
        <w:p w14:paraId="295ED209" w14:textId="3CAEFDD4" w:rsidR="008E65CD" w:rsidRDefault="008E65CD">
          <w:pPr>
            <w:pStyle w:val="Sumrio2"/>
            <w:tabs>
              <w:tab w:val="right" w:leader="dot" w:pos="9019"/>
            </w:tabs>
            <w:rPr>
              <w:i/>
              <w:iCs/>
              <w:noProof/>
              <w:kern w:val="2"/>
              <w:sz w:val="24"/>
              <w:szCs w:val="24"/>
              <w:lang w:val="pt-BR" w:eastAsia="pt-BR"/>
              <w14:ligatures w14:val="standardContextual"/>
            </w:rPr>
          </w:pPr>
          <w:hyperlink w:anchor="_Toc195354674" w:history="1">
            <w:r w:rsidRPr="00A21C17">
              <w:rPr>
                <w:rStyle w:val="Hyperlink"/>
                <w:noProof/>
              </w:rPr>
              <w:t>55.3. Uso de Múltiplas Traits</w:t>
            </w:r>
            <w:r>
              <w:rPr>
                <w:noProof/>
                <w:webHidden/>
              </w:rPr>
              <w:tab/>
            </w:r>
            <w:r>
              <w:rPr>
                <w:noProof/>
                <w:webHidden/>
              </w:rPr>
              <w:fldChar w:fldCharType="begin"/>
            </w:r>
            <w:r>
              <w:rPr>
                <w:noProof/>
                <w:webHidden/>
              </w:rPr>
              <w:instrText xml:space="preserve"> PAGEREF _Toc195354674 \h </w:instrText>
            </w:r>
            <w:r>
              <w:rPr>
                <w:noProof/>
                <w:webHidden/>
              </w:rPr>
            </w:r>
            <w:r>
              <w:rPr>
                <w:noProof/>
                <w:webHidden/>
              </w:rPr>
              <w:fldChar w:fldCharType="separate"/>
            </w:r>
            <w:r>
              <w:rPr>
                <w:noProof/>
                <w:webHidden/>
              </w:rPr>
              <w:t>210</w:t>
            </w:r>
            <w:r>
              <w:rPr>
                <w:noProof/>
                <w:webHidden/>
              </w:rPr>
              <w:fldChar w:fldCharType="end"/>
            </w:r>
          </w:hyperlink>
        </w:p>
        <w:p w14:paraId="35AC7551" w14:textId="484CAA60" w:rsidR="008E65CD" w:rsidRDefault="008E65CD">
          <w:pPr>
            <w:pStyle w:val="Sumrio2"/>
            <w:tabs>
              <w:tab w:val="right" w:leader="dot" w:pos="9019"/>
            </w:tabs>
            <w:rPr>
              <w:i/>
              <w:iCs/>
              <w:noProof/>
              <w:kern w:val="2"/>
              <w:sz w:val="24"/>
              <w:szCs w:val="24"/>
              <w:lang w:val="pt-BR" w:eastAsia="pt-BR"/>
              <w14:ligatures w14:val="standardContextual"/>
            </w:rPr>
          </w:pPr>
          <w:hyperlink w:anchor="_Toc195354675" w:history="1">
            <w:r w:rsidRPr="00A21C17">
              <w:rPr>
                <w:rStyle w:val="Hyperlink"/>
                <w:noProof/>
              </w:rPr>
              <w:t>55.4. Resolução de Conflitos de Nomes</w:t>
            </w:r>
            <w:r>
              <w:rPr>
                <w:noProof/>
                <w:webHidden/>
              </w:rPr>
              <w:tab/>
            </w:r>
            <w:r>
              <w:rPr>
                <w:noProof/>
                <w:webHidden/>
              </w:rPr>
              <w:fldChar w:fldCharType="begin"/>
            </w:r>
            <w:r>
              <w:rPr>
                <w:noProof/>
                <w:webHidden/>
              </w:rPr>
              <w:instrText xml:space="preserve"> PAGEREF _Toc195354675 \h </w:instrText>
            </w:r>
            <w:r>
              <w:rPr>
                <w:noProof/>
                <w:webHidden/>
              </w:rPr>
            </w:r>
            <w:r>
              <w:rPr>
                <w:noProof/>
                <w:webHidden/>
              </w:rPr>
              <w:fldChar w:fldCharType="separate"/>
            </w:r>
            <w:r>
              <w:rPr>
                <w:noProof/>
                <w:webHidden/>
              </w:rPr>
              <w:t>210</w:t>
            </w:r>
            <w:r>
              <w:rPr>
                <w:noProof/>
                <w:webHidden/>
              </w:rPr>
              <w:fldChar w:fldCharType="end"/>
            </w:r>
          </w:hyperlink>
        </w:p>
        <w:p w14:paraId="341D85CC" w14:textId="252AB254" w:rsidR="008E65CD" w:rsidRDefault="008E65CD">
          <w:pPr>
            <w:pStyle w:val="Sumrio2"/>
            <w:tabs>
              <w:tab w:val="right" w:leader="dot" w:pos="9019"/>
            </w:tabs>
            <w:rPr>
              <w:i/>
              <w:iCs/>
              <w:noProof/>
              <w:kern w:val="2"/>
              <w:sz w:val="24"/>
              <w:szCs w:val="24"/>
              <w:lang w:val="pt-BR" w:eastAsia="pt-BR"/>
              <w14:ligatures w14:val="standardContextual"/>
            </w:rPr>
          </w:pPr>
          <w:hyperlink w:anchor="_Toc195354676" w:history="1">
            <w:r w:rsidRPr="00A21C17">
              <w:rPr>
                <w:rStyle w:val="Hyperlink"/>
                <w:noProof/>
              </w:rPr>
              <w:t>55.5. Precedência</w:t>
            </w:r>
            <w:r>
              <w:rPr>
                <w:noProof/>
                <w:webHidden/>
              </w:rPr>
              <w:tab/>
            </w:r>
            <w:r>
              <w:rPr>
                <w:noProof/>
                <w:webHidden/>
              </w:rPr>
              <w:fldChar w:fldCharType="begin"/>
            </w:r>
            <w:r>
              <w:rPr>
                <w:noProof/>
                <w:webHidden/>
              </w:rPr>
              <w:instrText xml:space="preserve"> PAGEREF _Toc195354676 \h </w:instrText>
            </w:r>
            <w:r>
              <w:rPr>
                <w:noProof/>
                <w:webHidden/>
              </w:rPr>
            </w:r>
            <w:r>
              <w:rPr>
                <w:noProof/>
                <w:webHidden/>
              </w:rPr>
              <w:fldChar w:fldCharType="separate"/>
            </w:r>
            <w:r>
              <w:rPr>
                <w:noProof/>
                <w:webHidden/>
              </w:rPr>
              <w:t>211</w:t>
            </w:r>
            <w:r>
              <w:rPr>
                <w:noProof/>
                <w:webHidden/>
              </w:rPr>
              <w:fldChar w:fldCharType="end"/>
            </w:r>
          </w:hyperlink>
        </w:p>
        <w:p w14:paraId="6BA2AB6A" w14:textId="157DC81B" w:rsidR="008E65CD" w:rsidRDefault="008E65CD">
          <w:pPr>
            <w:pStyle w:val="Sumrio2"/>
            <w:tabs>
              <w:tab w:val="right" w:leader="dot" w:pos="9019"/>
            </w:tabs>
            <w:rPr>
              <w:i/>
              <w:iCs/>
              <w:noProof/>
              <w:kern w:val="2"/>
              <w:sz w:val="24"/>
              <w:szCs w:val="24"/>
              <w:lang w:val="pt-BR" w:eastAsia="pt-BR"/>
              <w14:ligatures w14:val="standardContextual"/>
            </w:rPr>
          </w:pPr>
          <w:hyperlink w:anchor="_Toc195354677" w:history="1">
            <w:r w:rsidRPr="00A21C17">
              <w:rPr>
                <w:rStyle w:val="Hyperlink"/>
                <w:noProof/>
              </w:rPr>
              <w:t>55.6. Visibilidade dos Métodos em Traits</w:t>
            </w:r>
            <w:r>
              <w:rPr>
                <w:noProof/>
                <w:webHidden/>
              </w:rPr>
              <w:tab/>
            </w:r>
            <w:r>
              <w:rPr>
                <w:noProof/>
                <w:webHidden/>
              </w:rPr>
              <w:fldChar w:fldCharType="begin"/>
            </w:r>
            <w:r>
              <w:rPr>
                <w:noProof/>
                <w:webHidden/>
              </w:rPr>
              <w:instrText xml:space="preserve"> PAGEREF _Toc195354677 \h </w:instrText>
            </w:r>
            <w:r>
              <w:rPr>
                <w:noProof/>
                <w:webHidden/>
              </w:rPr>
            </w:r>
            <w:r>
              <w:rPr>
                <w:noProof/>
                <w:webHidden/>
              </w:rPr>
              <w:fldChar w:fldCharType="separate"/>
            </w:r>
            <w:r>
              <w:rPr>
                <w:noProof/>
                <w:webHidden/>
              </w:rPr>
              <w:t>212</w:t>
            </w:r>
            <w:r>
              <w:rPr>
                <w:noProof/>
                <w:webHidden/>
              </w:rPr>
              <w:fldChar w:fldCharType="end"/>
            </w:r>
          </w:hyperlink>
        </w:p>
        <w:p w14:paraId="5A96E636" w14:textId="5E4CFB0D" w:rsidR="008E65CD" w:rsidRDefault="008E65CD">
          <w:pPr>
            <w:pStyle w:val="Sumrio2"/>
            <w:tabs>
              <w:tab w:val="right" w:leader="dot" w:pos="9019"/>
            </w:tabs>
            <w:rPr>
              <w:i/>
              <w:iCs/>
              <w:noProof/>
              <w:kern w:val="2"/>
              <w:sz w:val="24"/>
              <w:szCs w:val="24"/>
              <w:lang w:val="pt-BR" w:eastAsia="pt-BR"/>
              <w14:ligatures w14:val="standardContextual"/>
            </w:rPr>
          </w:pPr>
          <w:hyperlink w:anchor="_Toc195354678" w:history="1">
            <w:r w:rsidRPr="00A21C17">
              <w:rPr>
                <w:rStyle w:val="Hyperlink"/>
                <w:noProof/>
              </w:rPr>
              <w:t>55.7. Traits Abstratas</w:t>
            </w:r>
            <w:r>
              <w:rPr>
                <w:noProof/>
                <w:webHidden/>
              </w:rPr>
              <w:tab/>
            </w:r>
            <w:r>
              <w:rPr>
                <w:noProof/>
                <w:webHidden/>
              </w:rPr>
              <w:fldChar w:fldCharType="begin"/>
            </w:r>
            <w:r>
              <w:rPr>
                <w:noProof/>
                <w:webHidden/>
              </w:rPr>
              <w:instrText xml:space="preserve"> PAGEREF _Toc195354678 \h </w:instrText>
            </w:r>
            <w:r>
              <w:rPr>
                <w:noProof/>
                <w:webHidden/>
              </w:rPr>
            </w:r>
            <w:r>
              <w:rPr>
                <w:noProof/>
                <w:webHidden/>
              </w:rPr>
              <w:fldChar w:fldCharType="separate"/>
            </w:r>
            <w:r>
              <w:rPr>
                <w:noProof/>
                <w:webHidden/>
              </w:rPr>
              <w:t>212</w:t>
            </w:r>
            <w:r>
              <w:rPr>
                <w:noProof/>
                <w:webHidden/>
              </w:rPr>
              <w:fldChar w:fldCharType="end"/>
            </w:r>
          </w:hyperlink>
        </w:p>
        <w:p w14:paraId="6A0A8440" w14:textId="43837831" w:rsidR="008E65CD" w:rsidRDefault="008E65CD">
          <w:pPr>
            <w:pStyle w:val="Sumrio2"/>
            <w:tabs>
              <w:tab w:val="right" w:leader="dot" w:pos="9019"/>
            </w:tabs>
            <w:rPr>
              <w:i/>
              <w:iCs/>
              <w:noProof/>
              <w:kern w:val="2"/>
              <w:sz w:val="24"/>
              <w:szCs w:val="24"/>
              <w:lang w:val="pt-BR" w:eastAsia="pt-BR"/>
              <w14:ligatures w14:val="standardContextual"/>
            </w:rPr>
          </w:pPr>
          <w:hyperlink w:anchor="_Toc195354679" w:history="1">
            <w:r w:rsidRPr="00A21C17">
              <w:rPr>
                <w:rStyle w:val="Hyperlink"/>
                <w:noProof/>
              </w:rPr>
              <w:t>55.8. Vantagens de Usar Traits</w:t>
            </w:r>
            <w:r>
              <w:rPr>
                <w:noProof/>
                <w:webHidden/>
              </w:rPr>
              <w:tab/>
            </w:r>
            <w:r>
              <w:rPr>
                <w:noProof/>
                <w:webHidden/>
              </w:rPr>
              <w:fldChar w:fldCharType="begin"/>
            </w:r>
            <w:r>
              <w:rPr>
                <w:noProof/>
                <w:webHidden/>
              </w:rPr>
              <w:instrText xml:space="preserve"> PAGEREF _Toc195354679 \h </w:instrText>
            </w:r>
            <w:r>
              <w:rPr>
                <w:noProof/>
                <w:webHidden/>
              </w:rPr>
            </w:r>
            <w:r>
              <w:rPr>
                <w:noProof/>
                <w:webHidden/>
              </w:rPr>
              <w:fldChar w:fldCharType="separate"/>
            </w:r>
            <w:r>
              <w:rPr>
                <w:noProof/>
                <w:webHidden/>
              </w:rPr>
              <w:t>212</w:t>
            </w:r>
            <w:r>
              <w:rPr>
                <w:noProof/>
                <w:webHidden/>
              </w:rPr>
              <w:fldChar w:fldCharType="end"/>
            </w:r>
          </w:hyperlink>
        </w:p>
        <w:p w14:paraId="308074E6" w14:textId="2A9281D6" w:rsidR="008E65CD" w:rsidRDefault="008E65CD">
          <w:pPr>
            <w:pStyle w:val="Sumrio2"/>
            <w:tabs>
              <w:tab w:val="right" w:leader="dot" w:pos="9019"/>
            </w:tabs>
            <w:rPr>
              <w:i/>
              <w:iCs/>
              <w:noProof/>
              <w:kern w:val="2"/>
              <w:sz w:val="24"/>
              <w:szCs w:val="24"/>
              <w:lang w:val="pt-BR" w:eastAsia="pt-BR"/>
              <w14:ligatures w14:val="standardContextual"/>
            </w:rPr>
          </w:pPr>
          <w:hyperlink w:anchor="_Toc195354680" w:history="1">
            <w:r w:rsidRPr="00A21C17">
              <w:rPr>
                <w:rStyle w:val="Hyperlink"/>
                <w:noProof/>
              </w:rPr>
              <w:t>55.9. Conclusão</w:t>
            </w:r>
            <w:r>
              <w:rPr>
                <w:noProof/>
                <w:webHidden/>
              </w:rPr>
              <w:tab/>
            </w:r>
            <w:r>
              <w:rPr>
                <w:noProof/>
                <w:webHidden/>
              </w:rPr>
              <w:fldChar w:fldCharType="begin"/>
            </w:r>
            <w:r>
              <w:rPr>
                <w:noProof/>
                <w:webHidden/>
              </w:rPr>
              <w:instrText xml:space="preserve"> PAGEREF _Toc195354680 \h </w:instrText>
            </w:r>
            <w:r>
              <w:rPr>
                <w:noProof/>
                <w:webHidden/>
              </w:rPr>
            </w:r>
            <w:r>
              <w:rPr>
                <w:noProof/>
                <w:webHidden/>
              </w:rPr>
              <w:fldChar w:fldCharType="separate"/>
            </w:r>
            <w:r>
              <w:rPr>
                <w:noProof/>
                <w:webHidden/>
              </w:rPr>
              <w:t>212</w:t>
            </w:r>
            <w:r>
              <w:rPr>
                <w:noProof/>
                <w:webHidden/>
              </w:rPr>
              <w:fldChar w:fldCharType="end"/>
            </w:r>
          </w:hyperlink>
        </w:p>
        <w:p w14:paraId="4B1179BD" w14:textId="63A949D0" w:rsidR="008E65CD" w:rsidRDefault="008E65CD">
          <w:pPr>
            <w:pStyle w:val="Sumrio1"/>
            <w:tabs>
              <w:tab w:val="right" w:leader="dot" w:pos="9019"/>
            </w:tabs>
            <w:rPr>
              <w:b w:val="0"/>
              <w:bCs w:val="0"/>
              <w:i/>
              <w:iCs/>
              <w:noProof/>
              <w:kern w:val="2"/>
              <w:lang w:val="pt-BR" w:eastAsia="pt-BR"/>
              <w14:ligatures w14:val="standardContextual"/>
            </w:rPr>
          </w:pPr>
          <w:hyperlink w:anchor="_Toc195354681" w:history="1">
            <w:r w:rsidRPr="00A21C17">
              <w:rPr>
                <w:rStyle w:val="Hyperlink"/>
                <w:noProof/>
              </w:rPr>
              <w:t>56. Métodos Estáticos PHP: Use Métodos Estáticos</w:t>
            </w:r>
            <w:r>
              <w:rPr>
                <w:noProof/>
                <w:webHidden/>
              </w:rPr>
              <w:tab/>
            </w:r>
            <w:r>
              <w:rPr>
                <w:noProof/>
                <w:webHidden/>
              </w:rPr>
              <w:fldChar w:fldCharType="begin"/>
            </w:r>
            <w:r>
              <w:rPr>
                <w:noProof/>
                <w:webHidden/>
              </w:rPr>
              <w:instrText xml:space="preserve"> PAGEREF _Toc195354681 \h </w:instrText>
            </w:r>
            <w:r>
              <w:rPr>
                <w:noProof/>
                <w:webHidden/>
              </w:rPr>
            </w:r>
            <w:r>
              <w:rPr>
                <w:noProof/>
                <w:webHidden/>
              </w:rPr>
              <w:fldChar w:fldCharType="separate"/>
            </w:r>
            <w:r>
              <w:rPr>
                <w:noProof/>
                <w:webHidden/>
              </w:rPr>
              <w:t>213</w:t>
            </w:r>
            <w:r>
              <w:rPr>
                <w:noProof/>
                <w:webHidden/>
              </w:rPr>
              <w:fldChar w:fldCharType="end"/>
            </w:r>
          </w:hyperlink>
        </w:p>
        <w:p w14:paraId="78782DDC" w14:textId="5178B26F" w:rsidR="008E65CD" w:rsidRDefault="008E65CD">
          <w:pPr>
            <w:pStyle w:val="Sumrio2"/>
            <w:tabs>
              <w:tab w:val="right" w:leader="dot" w:pos="9019"/>
            </w:tabs>
            <w:rPr>
              <w:i/>
              <w:iCs/>
              <w:noProof/>
              <w:kern w:val="2"/>
              <w:sz w:val="24"/>
              <w:szCs w:val="24"/>
              <w:lang w:val="pt-BR" w:eastAsia="pt-BR"/>
              <w14:ligatures w14:val="standardContextual"/>
            </w:rPr>
          </w:pPr>
          <w:hyperlink w:anchor="_Toc195354682" w:history="1">
            <w:r w:rsidRPr="00A21C17">
              <w:rPr>
                <w:rStyle w:val="Hyperlink"/>
                <w:noProof/>
              </w:rPr>
              <w:t>O que são Métodos Estáticos?</w:t>
            </w:r>
            <w:r>
              <w:rPr>
                <w:noProof/>
                <w:webHidden/>
              </w:rPr>
              <w:tab/>
            </w:r>
            <w:r>
              <w:rPr>
                <w:noProof/>
                <w:webHidden/>
              </w:rPr>
              <w:fldChar w:fldCharType="begin"/>
            </w:r>
            <w:r>
              <w:rPr>
                <w:noProof/>
                <w:webHidden/>
              </w:rPr>
              <w:instrText xml:space="preserve"> PAGEREF _Toc195354682 \h </w:instrText>
            </w:r>
            <w:r>
              <w:rPr>
                <w:noProof/>
                <w:webHidden/>
              </w:rPr>
            </w:r>
            <w:r>
              <w:rPr>
                <w:noProof/>
                <w:webHidden/>
              </w:rPr>
              <w:fldChar w:fldCharType="separate"/>
            </w:r>
            <w:r>
              <w:rPr>
                <w:noProof/>
                <w:webHidden/>
              </w:rPr>
              <w:t>213</w:t>
            </w:r>
            <w:r>
              <w:rPr>
                <w:noProof/>
                <w:webHidden/>
              </w:rPr>
              <w:fldChar w:fldCharType="end"/>
            </w:r>
          </w:hyperlink>
        </w:p>
        <w:p w14:paraId="358447D6" w14:textId="5E4A9740" w:rsidR="008E65CD" w:rsidRDefault="008E65CD">
          <w:pPr>
            <w:pStyle w:val="Sumrio2"/>
            <w:tabs>
              <w:tab w:val="right" w:leader="dot" w:pos="9019"/>
            </w:tabs>
            <w:rPr>
              <w:i/>
              <w:iCs/>
              <w:noProof/>
              <w:kern w:val="2"/>
              <w:sz w:val="24"/>
              <w:szCs w:val="24"/>
              <w:lang w:val="pt-BR" w:eastAsia="pt-BR"/>
              <w14:ligatures w14:val="standardContextual"/>
            </w:rPr>
          </w:pPr>
          <w:hyperlink w:anchor="_Toc195354683" w:history="1">
            <w:r w:rsidRPr="00A21C17">
              <w:rPr>
                <w:rStyle w:val="Hyperlink"/>
                <w:noProof/>
              </w:rPr>
              <w:t>Quando Utilizar Métodos Estáticos?</w:t>
            </w:r>
            <w:r>
              <w:rPr>
                <w:noProof/>
                <w:webHidden/>
              </w:rPr>
              <w:tab/>
            </w:r>
            <w:r>
              <w:rPr>
                <w:noProof/>
                <w:webHidden/>
              </w:rPr>
              <w:fldChar w:fldCharType="begin"/>
            </w:r>
            <w:r>
              <w:rPr>
                <w:noProof/>
                <w:webHidden/>
              </w:rPr>
              <w:instrText xml:space="preserve"> PAGEREF _Toc195354683 \h </w:instrText>
            </w:r>
            <w:r>
              <w:rPr>
                <w:noProof/>
                <w:webHidden/>
              </w:rPr>
            </w:r>
            <w:r>
              <w:rPr>
                <w:noProof/>
                <w:webHidden/>
              </w:rPr>
              <w:fldChar w:fldCharType="separate"/>
            </w:r>
            <w:r>
              <w:rPr>
                <w:noProof/>
                <w:webHidden/>
              </w:rPr>
              <w:t>213</w:t>
            </w:r>
            <w:r>
              <w:rPr>
                <w:noProof/>
                <w:webHidden/>
              </w:rPr>
              <w:fldChar w:fldCharType="end"/>
            </w:r>
          </w:hyperlink>
        </w:p>
        <w:p w14:paraId="2EC49A69" w14:textId="4EACEFD6" w:rsidR="008E65CD" w:rsidRDefault="008E65CD">
          <w:pPr>
            <w:pStyle w:val="Sumrio2"/>
            <w:tabs>
              <w:tab w:val="right" w:leader="dot" w:pos="9019"/>
            </w:tabs>
            <w:rPr>
              <w:i/>
              <w:iCs/>
              <w:noProof/>
              <w:kern w:val="2"/>
              <w:sz w:val="24"/>
              <w:szCs w:val="24"/>
              <w:lang w:val="pt-BR" w:eastAsia="pt-BR"/>
              <w14:ligatures w14:val="standardContextual"/>
            </w:rPr>
          </w:pPr>
          <w:hyperlink w:anchor="_Toc195354684" w:history="1">
            <w:r w:rsidRPr="00A21C17">
              <w:rPr>
                <w:rStyle w:val="Hyperlink"/>
                <w:noProof/>
              </w:rPr>
              <w:t>Vantagens dos Métodos Estáticos</w:t>
            </w:r>
            <w:r>
              <w:rPr>
                <w:noProof/>
                <w:webHidden/>
              </w:rPr>
              <w:tab/>
            </w:r>
            <w:r>
              <w:rPr>
                <w:noProof/>
                <w:webHidden/>
              </w:rPr>
              <w:fldChar w:fldCharType="begin"/>
            </w:r>
            <w:r>
              <w:rPr>
                <w:noProof/>
                <w:webHidden/>
              </w:rPr>
              <w:instrText xml:space="preserve"> PAGEREF _Toc195354684 \h </w:instrText>
            </w:r>
            <w:r>
              <w:rPr>
                <w:noProof/>
                <w:webHidden/>
              </w:rPr>
            </w:r>
            <w:r>
              <w:rPr>
                <w:noProof/>
                <w:webHidden/>
              </w:rPr>
              <w:fldChar w:fldCharType="separate"/>
            </w:r>
            <w:r>
              <w:rPr>
                <w:noProof/>
                <w:webHidden/>
              </w:rPr>
              <w:t>214</w:t>
            </w:r>
            <w:r>
              <w:rPr>
                <w:noProof/>
                <w:webHidden/>
              </w:rPr>
              <w:fldChar w:fldCharType="end"/>
            </w:r>
          </w:hyperlink>
        </w:p>
        <w:p w14:paraId="4764746D" w14:textId="1E382D5A" w:rsidR="008E65CD" w:rsidRDefault="008E65CD">
          <w:pPr>
            <w:pStyle w:val="Sumrio2"/>
            <w:tabs>
              <w:tab w:val="right" w:leader="dot" w:pos="9019"/>
            </w:tabs>
            <w:rPr>
              <w:i/>
              <w:iCs/>
              <w:noProof/>
              <w:kern w:val="2"/>
              <w:sz w:val="24"/>
              <w:szCs w:val="24"/>
              <w:lang w:val="pt-BR" w:eastAsia="pt-BR"/>
              <w14:ligatures w14:val="standardContextual"/>
            </w:rPr>
          </w:pPr>
          <w:hyperlink w:anchor="_Toc195354685" w:history="1">
            <w:r w:rsidRPr="00A21C17">
              <w:rPr>
                <w:rStyle w:val="Hyperlink"/>
                <w:noProof/>
              </w:rPr>
              <w:t>Desvantagens dos Métodos Estáticos</w:t>
            </w:r>
            <w:r>
              <w:rPr>
                <w:noProof/>
                <w:webHidden/>
              </w:rPr>
              <w:tab/>
            </w:r>
            <w:r>
              <w:rPr>
                <w:noProof/>
                <w:webHidden/>
              </w:rPr>
              <w:fldChar w:fldCharType="begin"/>
            </w:r>
            <w:r>
              <w:rPr>
                <w:noProof/>
                <w:webHidden/>
              </w:rPr>
              <w:instrText xml:space="preserve"> PAGEREF _Toc195354685 \h </w:instrText>
            </w:r>
            <w:r>
              <w:rPr>
                <w:noProof/>
                <w:webHidden/>
              </w:rPr>
            </w:r>
            <w:r>
              <w:rPr>
                <w:noProof/>
                <w:webHidden/>
              </w:rPr>
              <w:fldChar w:fldCharType="separate"/>
            </w:r>
            <w:r>
              <w:rPr>
                <w:noProof/>
                <w:webHidden/>
              </w:rPr>
              <w:t>214</w:t>
            </w:r>
            <w:r>
              <w:rPr>
                <w:noProof/>
                <w:webHidden/>
              </w:rPr>
              <w:fldChar w:fldCharType="end"/>
            </w:r>
          </w:hyperlink>
        </w:p>
        <w:p w14:paraId="73D361F8" w14:textId="6E0D8DCE" w:rsidR="008E65CD" w:rsidRDefault="008E65CD">
          <w:pPr>
            <w:pStyle w:val="Sumrio2"/>
            <w:tabs>
              <w:tab w:val="right" w:leader="dot" w:pos="9019"/>
            </w:tabs>
            <w:rPr>
              <w:i/>
              <w:iCs/>
              <w:noProof/>
              <w:kern w:val="2"/>
              <w:sz w:val="24"/>
              <w:szCs w:val="24"/>
              <w:lang w:val="pt-BR" w:eastAsia="pt-BR"/>
              <w14:ligatures w14:val="standardContextual"/>
            </w:rPr>
          </w:pPr>
          <w:hyperlink w:anchor="_Toc195354686" w:history="1">
            <w:r w:rsidRPr="00A21C17">
              <w:rPr>
                <w:rStyle w:val="Hyperlink"/>
                <w:noProof/>
              </w:rPr>
              <w:t>Exemplo Prático</w:t>
            </w:r>
            <w:r>
              <w:rPr>
                <w:noProof/>
                <w:webHidden/>
              </w:rPr>
              <w:tab/>
            </w:r>
            <w:r>
              <w:rPr>
                <w:noProof/>
                <w:webHidden/>
              </w:rPr>
              <w:fldChar w:fldCharType="begin"/>
            </w:r>
            <w:r>
              <w:rPr>
                <w:noProof/>
                <w:webHidden/>
              </w:rPr>
              <w:instrText xml:space="preserve"> PAGEREF _Toc195354686 \h </w:instrText>
            </w:r>
            <w:r>
              <w:rPr>
                <w:noProof/>
                <w:webHidden/>
              </w:rPr>
            </w:r>
            <w:r>
              <w:rPr>
                <w:noProof/>
                <w:webHidden/>
              </w:rPr>
              <w:fldChar w:fldCharType="separate"/>
            </w:r>
            <w:r>
              <w:rPr>
                <w:noProof/>
                <w:webHidden/>
              </w:rPr>
              <w:t>214</w:t>
            </w:r>
            <w:r>
              <w:rPr>
                <w:noProof/>
                <w:webHidden/>
              </w:rPr>
              <w:fldChar w:fldCharType="end"/>
            </w:r>
          </w:hyperlink>
        </w:p>
        <w:p w14:paraId="0F626846" w14:textId="42C8708B" w:rsidR="008E65CD" w:rsidRDefault="008E65CD">
          <w:pPr>
            <w:pStyle w:val="Sumrio2"/>
            <w:tabs>
              <w:tab w:val="right" w:leader="dot" w:pos="9019"/>
            </w:tabs>
            <w:rPr>
              <w:i/>
              <w:iCs/>
              <w:noProof/>
              <w:kern w:val="2"/>
              <w:sz w:val="24"/>
              <w:szCs w:val="24"/>
              <w:lang w:val="pt-BR" w:eastAsia="pt-BR"/>
              <w14:ligatures w14:val="standardContextual"/>
            </w:rPr>
          </w:pPr>
          <w:hyperlink w:anchor="_Toc195354687" w:history="1">
            <w:r w:rsidRPr="00A21C17">
              <w:rPr>
                <w:rStyle w:val="Hyperlink"/>
                <w:noProof/>
              </w:rPr>
              <w:t>Conclusão</w:t>
            </w:r>
            <w:r>
              <w:rPr>
                <w:noProof/>
                <w:webHidden/>
              </w:rPr>
              <w:tab/>
            </w:r>
            <w:r>
              <w:rPr>
                <w:noProof/>
                <w:webHidden/>
              </w:rPr>
              <w:fldChar w:fldCharType="begin"/>
            </w:r>
            <w:r>
              <w:rPr>
                <w:noProof/>
                <w:webHidden/>
              </w:rPr>
              <w:instrText xml:space="preserve"> PAGEREF _Toc195354687 \h </w:instrText>
            </w:r>
            <w:r>
              <w:rPr>
                <w:noProof/>
                <w:webHidden/>
              </w:rPr>
            </w:r>
            <w:r>
              <w:rPr>
                <w:noProof/>
                <w:webHidden/>
              </w:rPr>
              <w:fldChar w:fldCharType="separate"/>
            </w:r>
            <w:r>
              <w:rPr>
                <w:noProof/>
                <w:webHidden/>
              </w:rPr>
              <w:t>215</w:t>
            </w:r>
            <w:r>
              <w:rPr>
                <w:noProof/>
                <w:webHidden/>
              </w:rPr>
              <w:fldChar w:fldCharType="end"/>
            </w:r>
          </w:hyperlink>
        </w:p>
        <w:p w14:paraId="4D46FE99" w14:textId="1635807E" w:rsidR="008E65CD" w:rsidRDefault="008E65CD">
          <w:pPr>
            <w:pStyle w:val="Sumrio1"/>
            <w:tabs>
              <w:tab w:val="right" w:leader="dot" w:pos="9019"/>
            </w:tabs>
            <w:rPr>
              <w:b w:val="0"/>
              <w:bCs w:val="0"/>
              <w:i/>
              <w:iCs/>
              <w:noProof/>
              <w:kern w:val="2"/>
              <w:lang w:val="pt-BR" w:eastAsia="pt-BR"/>
              <w14:ligatures w14:val="standardContextual"/>
            </w:rPr>
          </w:pPr>
          <w:hyperlink w:anchor="_Toc195354688" w:history="1">
            <w:r w:rsidRPr="00A21C17">
              <w:rPr>
                <w:rStyle w:val="Hyperlink"/>
                <w:noProof/>
              </w:rPr>
              <w:t>57. Propriedades Estáticas do PHP: Usar Propriedades Estáticas</w:t>
            </w:r>
            <w:r>
              <w:rPr>
                <w:noProof/>
                <w:webHidden/>
              </w:rPr>
              <w:tab/>
            </w:r>
            <w:r>
              <w:rPr>
                <w:noProof/>
                <w:webHidden/>
              </w:rPr>
              <w:fldChar w:fldCharType="begin"/>
            </w:r>
            <w:r>
              <w:rPr>
                <w:noProof/>
                <w:webHidden/>
              </w:rPr>
              <w:instrText xml:space="preserve"> PAGEREF _Toc195354688 \h </w:instrText>
            </w:r>
            <w:r>
              <w:rPr>
                <w:noProof/>
                <w:webHidden/>
              </w:rPr>
            </w:r>
            <w:r>
              <w:rPr>
                <w:noProof/>
                <w:webHidden/>
              </w:rPr>
              <w:fldChar w:fldCharType="separate"/>
            </w:r>
            <w:r>
              <w:rPr>
                <w:noProof/>
                <w:webHidden/>
              </w:rPr>
              <w:t>216</w:t>
            </w:r>
            <w:r>
              <w:rPr>
                <w:noProof/>
                <w:webHidden/>
              </w:rPr>
              <w:fldChar w:fldCharType="end"/>
            </w:r>
          </w:hyperlink>
        </w:p>
        <w:p w14:paraId="37A22420" w14:textId="1D4F8570" w:rsidR="008E65CD" w:rsidRDefault="008E65CD">
          <w:pPr>
            <w:pStyle w:val="Sumrio2"/>
            <w:tabs>
              <w:tab w:val="right" w:leader="dot" w:pos="9019"/>
            </w:tabs>
            <w:rPr>
              <w:i/>
              <w:iCs/>
              <w:noProof/>
              <w:kern w:val="2"/>
              <w:sz w:val="24"/>
              <w:szCs w:val="24"/>
              <w:lang w:val="pt-BR" w:eastAsia="pt-BR"/>
              <w14:ligatures w14:val="standardContextual"/>
            </w:rPr>
          </w:pPr>
          <w:hyperlink w:anchor="_Toc195354689" w:history="1">
            <w:r w:rsidRPr="00A21C17">
              <w:rPr>
                <w:rStyle w:val="Hyperlink"/>
                <w:noProof/>
              </w:rPr>
              <w:t>Porquê Usar Propriedades Estáticas?</w:t>
            </w:r>
            <w:r>
              <w:rPr>
                <w:noProof/>
                <w:webHidden/>
              </w:rPr>
              <w:tab/>
            </w:r>
            <w:r>
              <w:rPr>
                <w:noProof/>
                <w:webHidden/>
              </w:rPr>
              <w:fldChar w:fldCharType="begin"/>
            </w:r>
            <w:r>
              <w:rPr>
                <w:noProof/>
                <w:webHidden/>
              </w:rPr>
              <w:instrText xml:space="preserve"> PAGEREF _Toc195354689 \h </w:instrText>
            </w:r>
            <w:r>
              <w:rPr>
                <w:noProof/>
                <w:webHidden/>
              </w:rPr>
            </w:r>
            <w:r>
              <w:rPr>
                <w:noProof/>
                <w:webHidden/>
              </w:rPr>
              <w:fldChar w:fldCharType="separate"/>
            </w:r>
            <w:r>
              <w:rPr>
                <w:noProof/>
                <w:webHidden/>
              </w:rPr>
              <w:t>216</w:t>
            </w:r>
            <w:r>
              <w:rPr>
                <w:noProof/>
                <w:webHidden/>
              </w:rPr>
              <w:fldChar w:fldCharType="end"/>
            </w:r>
          </w:hyperlink>
        </w:p>
        <w:p w14:paraId="6250B2B8" w14:textId="1B227E61" w:rsidR="008E65CD" w:rsidRDefault="008E65CD">
          <w:pPr>
            <w:pStyle w:val="Sumrio2"/>
            <w:tabs>
              <w:tab w:val="right" w:leader="dot" w:pos="9019"/>
            </w:tabs>
            <w:rPr>
              <w:i/>
              <w:iCs/>
              <w:noProof/>
              <w:kern w:val="2"/>
              <w:sz w:val="24"/>
              <w:szCs w:val="24"/>
              <w:lang w:val="pt-BR" w:eastAsia="pt-BR"/>
              <w14:ligatures w14:val="standardContextual"/>
            </w:rPr>
          </w:pPr>
          <w:hyperlink w:anchor="_Toc195354690" w:history="1">
            <w:r w:rsidRPr="00A21C17">
              <w:rPr>
                <w:rStyle w:val="Hyperlink"/>
                <w:noProof/>
              </w:rPr>
              <w:t>Declaração e Acesso a Propriedades Estáticas</w:t>
            </w:r>
            <w:r>
              <w:rPr>
                <w:noProof/>
                <w:webHidden/>
              </w:rPr>
              <w:tab/>
            </w:r>
            <w:r>
              <w:rPr>
                <w:noProof/>
                <w:webHidden/>
              </w:rPr>
              <w:fldChar w:fldCharType="begin"/>
            </w:r>
            <w:r>
              <w:rPr>
                <w:noProof/>
                <w:webHidden/>
              </w:rPr>
              <w:instrText xml:space="preserve"> PAGEREF _Toc195354690 \h </w:instrText>
            </w:r>
            <w:r>
              <w:rPr>
                <w:noProof/>
                <w:webHidden/>
              </w:rPr>
            </w:r>
            <w:r>
              <w:rPr>
                <w:noProof/>
                <w:webHidden/>
              </w:rPr>
              <w:fldChar w:fldCharType="separate"/>
            </w:r>
            <w:r>
              <w:rPr>
                <w:noProof/>
                <w:webHidden/>
              </w:rPr>
              <w:t>216</w:t>
            </w:r>
            <w:r>
              <w:rPr>
                <w:noProof/>
                <w:webHidden/>
              </w:rPr>
              <w:fldChar w:fldCharType="end"/>
            </w:r>
          </w:hyperlink>
        </w:p>
        <w:p w14:paraId="4CE5278B" w14:textId="3DDA5C1A" w:rsidR="008E65CD" w:rsidRDefault="008E65CD">
          <w:pPr>
            <w:pStyle w:val="Sumrio2"/>
            <w:tabs>
              <w:tab w:val="right" w:leader="dot" w:pos="9019"/>
            </w:tabs>
            <w:rPr>
              <w:i/>
              <w:iCs/>
              <w:noProof/>
              <w:kern w:val="2"/>
              <w:sz w:val="24"/>
              <w:szCs w:val="24"/>
              <w:lang w:val="pt-BR" w:eastAsia="pt-BR"/>
              <w14:ligatures w14:val="standardContextual"/>
            </w:rPr>
          </w:pPr>
          <w:hyperlink w:anchor="_Toc195354691" w:history="1">
            <w:r w:rsidRPr="00A21C17">
              <w:rPr>
                <w:rStyle w:val="Hyperlink"/>
                <w:noProof/>
              </w:rPr>
              <w:t>Exemplo Prático: Contador de Objetos</w:t>
            </w:r>
            <w:r>
              <w:rPr>
                <w:noProof/>
                <w:webHidden/>
              </w:rPr>
              <w:tab/>
            </w:r>
            <w:r>
              <w:rPr>
                <w:noProof/>
                <w:webHidden/>
              </w:rPr>
              <w:fldChar w:fldCharType="begin"/>
            </w:r>
            <w:r>
              <w:rPr>
                <w:noProof/>
                <w:webHidden/>
              </w:rPr>
              <w:instrText xml:space="preserve"> PAGEREF _Toc195354691 \h </w:instrText>
            </w:r>
            <w:r>
              <w:rPr>
                <w:noProof/>
                <w:webHidden/>
              </w:rPr>
            </w:r>
            <w:r>
              <w:rPr>
                <w:noProof/>
                <w:webHidden/>
              </w:rPr>
              <w:fldChar w:fldCharType="separate"/>
            </w:r>
            <w:r>
              <w:rPr>
                <w:noProof/>
                <w:webHidden/>
              </w:rPr>
              <w:t>217</w:t>
            </w:r>
            <w:r>
              <w:rPr>
                <w:noProof/>
                <w:webHidden/>
              </w:rPr>
              <w:fldChar w:fldCharType="end"/>
            </w:r>
          </w:hyperlink>
        </w:p>
        <w:p w14:paraId="0E2ACC27" w14:textId="5E85D5DE" w:rsidR="008E65CD" w:rsidRDefault="008E65CD">
          <w:pPr>
            <w:pStyle w:val="Sumrio2"/>
            <w:tabs>
              <w:tab w:val="right" w:leader="dot" w:pos="9019"/>
            </w:tabs>
            <w:rPr>
              <w:i/>
              <w:iCs/>
              <w:noProof/>
              <w:kern w:val="2"/>
              <w:sz w:val="24"/>
              <w:szCs w:val="24"/>
              <w:lang w:val="pt-BR" w:eastAsia="pt-BR"/>
              <w14:ligatures w14:val="standardContextual"/>
            </w:rPr>
          </w:pPr>
          <w:hyperlink w:anchor="_Toc195354692" w:history="1">
            <w:r w:rsidRPr="00A21C17">
              <w:rPr>
                <w:rStyle w:val="Hyperlink"/>
                <w:noProof/>
              </w:rPr>
              <w:t>Métodos Estáticos e Propriedades Estáticas</w:t>
            </w:r>
            <w:r>
              <w:rPr>
                <w:noProof/>
                <w:webHidden/>
              </w:rPr>
              <w:tab/>
            </w:r>
            <w:r>
              <w:rPr>
                <w:noProof/>
                <w:webHidden/>
              </w:rPr>
              <w:fldChar w:fldCharType="begin"/>
            </w:r>
            <w:r>
              <w:rPr>
                <w:noProof/>
                <w:webHidden/>
              </w:rPr>
              <w:instrText xml:space="preserve"> PAGEREF _Toc195354692 \h </w:instrText>
            </w:r>
            <w:r>
              <w:rPr>
                <w:noProof/>
                <w:webHidden/>
              </w:rPr>
            </w:r>
            <w:r>
              <w:rPr>
                <w:noProof/>
                <w:webHidden/>
              </w:rPr>
              <w:fldChar w:fldCharType="separate"/>
            </w:r>
            <w:r>
              <w:rPr>
                <w:noProof/>
                <w:webHidden/>
              </w:rPr>
              <w:t>217</w:t>
            </w:r>
            <w:r>
              <w:rPr>
                <w:noProof/>
                <w:webHidden/>
              </w:rPr>
              <w:fldChar w:fldCharType="end"/>
            </w:r>
          </w:hyperlink>
        </w:p>
        <w:p w14:paraId="1AE6A0AE" w14:textId="0103DFDB" w:rsidR="008E65CD" w:rsidRDefault="008E65CD">
          <w:pPr>
            <w:pStyle w:val="Sumrio2"/>
            <w:tabs>
              <w:tab w:val="right" w:leader="dot" w:pos="9019"/>
            </w:tabs>
            <w:rPr>
              <w:i/>
              <w:iCs/>
              <w:noProof/>
              <w:kern w:val="2"/>
              <w:sz w:val="24"/>
              <w:szCs w:val="24"/>
              <w:lang w:val="pt-BR" w:eastAsia="pt-BR"/>
              <w14:ligatures w14:val="standardContextual"/>
            </w:rPr>
          </w:pPr>
          <w:hyperlink w:anchor="_Toc195354693" w:history="1">
            <w:r w:rsidRPr="00A21C17">
              <w:rPr>
                <w:rStyle w:val="Hyperlink"/>
                <w:noProof/>
              </w:rPr>
              <w:t>Considerações Importantes</w:t>
            </w:r>
            <w:r>
              <w:rPr>
                <w:noProof/>
                <w:webHidden/>
              </w:rPr>
              <w:tab/>
            </w:r>
            <w:r>
              <w:rPr>
                <w:noProof/>
                <w:webHidden/>
              </w:rPr>
              <w:fldChar w:fldCharType="begin"/>
            </w:r>
            <w:r>
              <w:rPr>
                <w:noProof/>
                <w:webHidden/>
              </w:rPr>
              <w:instrText xml:space="preserve"> PAGEREF _Toc195354693 \h </w:instrText>
            </w:r>
            <w:r>
              <w:rPr>
                <w:noProof/>
                <w:webHidden/>
              </w:rPr>
            </w:r>
            <w:r>
              <w:rPr>
                <w:noProof/>
                <w:webHidden/>
              </w:rPr>
              <w:fldChar w:fldCharType="separate"/>
            </w:r>
            <w:r>
              <w:rPr>
                <w:noProof/>
                <w:webHidden/>
              </w:rPr>
              <w:t>218</w:t>
            </w:r>
            <w:r>
              <w:rPr>
                <w:noProof/>
                <w:webHidden/>
              </w:rPr>
              <w:fldChar w:fldCharType="end"/>
            </w:r>
          </w:hyperlink>
        </w:p>
        <w:p w14:paraId="1CAEE2A5" w14:textId="6340DB8A" w:rsidR="008E65CD" w:rsidRDefault="008E65CD">
          <w:pPr>
            <w:pStyle w:val="Sumrio1"/>
            <w:tabs>
              <w:tab w:val="right" w:leader="dot" w:pos="9019"/>
            </w:tabs>
            <w:rPr>
              <w:b w:val="0"/>
              <w:bCs w:val="0"/>
              <w:i/>
              <w:iCs/>
              <w:noProof/>
              <w:kern w:val="2"/>
              <w:lang w:val="pt-BR" w:eastAsia="pt-BR"/>
              <w14:ligatures w14:val="standardContextual"/>
            </w:rPr>
          </w:pPr>
          <w:hyperlink w:anchor="_Toc195354694" w:history="1">
            <w:r w:rsidRPr="00A21C17">
              <w:rPr>
                <w:rStyle w:val="Hyperlink"/>
                <w:noProof/>
              </w:rPr>
              <w:t>58. Espaços de Nomes PHP: Organizar Código com Namespaces</w:t>
            </w:r>
            <w:r>
              <w:rPr>
                <w:noProof/>
                <w:webHidden/>
              </w:rPr>
              <w:tab/>
            </w:r>
            <w:r>
              <w:rPr>
                <w:noProof/>
                <w:webHidden/>
              </w:rPr>
              <w:fldChar w:fldCharType="begin"/>
            </w:r>
            <w:r>
              <w:rPr>
                <w:noProof/>
                <w:webHidden/>
              </w:rPr>
              <w:instrText xml:space="preserve"> PAGEREF _Toc195354694 \h </w:instrText>
            </w:r>
            <w:r>
              <w:rPr>
                <w:noProof/>
                <w:webHidden/>
              </w:rPr>
            </w:r>
            <w:r>
              <w:rPr>
                <w:noProof/>
                <w:webHidden/>
              </w:rPr>
              <w:fldChar w:fldCharType="separate"/>
            </w:r>
            <w:r>
              <w:rPr>
                <w:noProof/>
                <w:webHidden/>
              </w:rPr>
              <w:t>219</w:t>
            </w:r>
            <w:r>
              <w:rPr>
                <w:noProof/>
                <w:webHidden/>
              </w:rPr>
              <w:fldChar w:fldCharType="end"/>
            </w:r>
          </w:hyperlink>
        </w:p>
        <w:p w14:paraId="7C398697" w14:textId="1369A45F" w:rsidR="008E65CD" w:rsidRDefault="008E65CD">
          <w:pPr>
            <w:pStyle w:val="Sumrio2"/>
            <w:tabs>
              <w:tab w:val="right" w:leader="dot" w:pos="9019"/>
            </w:tabs>
            <w:rPr>
              <w:i/>
              <w:iCs/>
              <w:noProof/>
              <w:kern w:val="2"/>
              <w:sz w:val="24"/>
              <w:szCs w:val="24"/>
              <w:lang w:val="pt-BR" w:eastAsia="pt-BR"/>
              <w14:ligatures w14:val="standardContextual"/>
            </w:rPr>
          </w:pPr>
          <w:hyperlink w:anchor="_Toc195354695" w:history="1">
            <w:r w:rsidRPr="00A21C17">
              <w:rPr>
                <w:rStyle w:val="Hyperlink"/>
                <w:noProof/>
              </w:rPr>
              <w:t>A Necessidade de Namespaces</w:t>
            </w:r>
            <w:r>
              <w:rPr>
                <w:noProof/>
                <w:webHidden/>
              </w:rPr>
              <w:tab/>
            </w:r>
            <w:r>
              <w:rPr>
                <w:noProof/>
                <w:webHidden/>
              </w:rPr>
              <w:fldChar w:fldCharType="begin"/>
            </w:r>
            <w:r>
              <w:rPr>
                <w:noProof/>
                <w:webHidden/>
              </w:rPr>
              <w:instrText xml:space="preserve"> PAGEREF _Toc195354695 \h </w:instrText>
            </w:r>
            <w:r>
              <w:rPr>
                <w:noProof/>
                <w:webHidden/>
              </w:rPr>
            </w:r>
            <w:r>
              <w:rPr>
                <w:noProof/>
                <w:webHidden/>
              </w:rPr>
              <w:fldChar w:fldCharType="separate"/>
            </w:r>
            <w:r>
              <w:rPr>
                <w:noProof/>
                <w:webHidden/>
              </w:rPr>
              <w:t>219</w:t>
            </w:r>
            <w:r>
              <w:rPr>
                <w:noProof/>
                <w:webHidden/>
              </w:rPr>
              <w:fldChar w:fldCharType="end"/>
            </w:r>
          </w:hyperlink>
        </w:p>
        <w:p w14:paraId="45ED46F7" w14:textId="114E2F65" w:rsidR="008E65CD" w:rsidRDefault="008E65CD">
          <w:pPr>
            <w:pStyle w:val="Sumrio2"/>
            <w:tabs>
              <w:tab w:val="right" w:leader="dot" w:pos="9019"/>
            </w:tabs>
            <w:rPr>
              <w:i/>
              <w:iCs/>
              <w:noProof/>
              <w:kern w:val="2"/>
              <w:sz w:val="24"/>
              <w:szCs w:val="24"/>
              <w:lang w:val="pt-BR" w:eastAsia="pt-BR"/>
              <w14:ligatures w14:val="standardContextual"/>
            </w:rPr>
          </w:pPr>
          <w:hyperlink w:anchor="_Toc195354696" w:history="1">
            <w:r w:rsidRPr="00A21C17">
              <w:rPr>
                <w:rStyle w:val="Hyperlink"/>
                <w:noProof/>
              </w:rPr>
              <w:t>Declaração de Namespaces</w:t>
            </w:r>
            <w:r>
              <w:rPr>
                <w:noProof/>
                <w:webHidden/>
              </w:rPr>
              <w:tab/>
            </w:r>
            <w:r>
              <w:rPr>
                <w:noProof/>
                <w:webHidden/>
              </w:rPr>
              <w:fldChar w:fldCharType="begin"/>
            </w:r>
            <w:r>
              <w:rPr>
                <w:noProof/>
                <w:webHidden/>
              </w:rPr>
              <w:instrText xml:space="preserve"> PAGEREF _Toc195354696 \h </w:instrText>
            </w:r>
            <w:r>
              <w:rPr>
                <w:noProof/>
                <w:webHidden/>
              </w:rPr>
            </w:r>
            <w:r>
              <w:rPr>
                <w:noProof/>
                <w:webHidden/>
              </w:rPr>
              <w:fldChar w:fldCharType="separate"/>
            </w:r>
            <w:r>
              <w:rPr>
                <w:noProof/>
                <w:webHidden/>
              </w:rPr>
              <w:t>219</w:t>
            </w:r>
            <w:r>
              <w:rPr>
                <w:noProof/>
                <w:webHidden/>
              </w:rPr>
              <w:fldChar w:fldCharType="end"/>
            </w:r>
          </w:hyperlink>
        </w:p>
        <w:p w14:paraId="3AC8522A" w14:textId="2A4E210A" w:rsidR="008E65CD" w:rsidRDefault="008E65CD">
          <w:pPr>
            <w:pStyle w:val="Sumrio2"/>
            <w:tabs>
              <w:tab w:val="right" w:leader="dot" w:pos="9019"/>
            </w:tabs>
            <w:rPr>
              <w:i/>
              <w:iCs/>
              <w:noProof/>
              <w:kern w:val="2"/>
              <w:sz w:val="24"/>
              <w:szCs w:val="24"/>
              <w:lang w:val="pt-BR" w:eastAsia="pt-BR"/>
              <w14:ligatures w14:val="standardContextual"/>
            </w:rPr>
          </w:pPr>
          <w:hyperlink w:anchor="_Toc195354697" w:history="1">
            <w:r w:rsidRPr="00A21C17">
              <w:rPr>
                <w:rStyle w:val="Hyperlink"/>
                <w:noProof/>
              </w:rPr>
              <w:t>Utilização de Namespaces</w:t>
            </w:r>
            <w:r>
              <w:rPr>
                <w:noProof/>
                <w:webHidden/>
              </w:rPr>
              <w:tab/>
            </w:r>
            <w:r>
              <w:rPr>
                <w:noProof/>
                <w:webHidden/>
              </w:rPr>
              <w:fldChar w:fldCharType="begin"/>
            </w:r>
            <w:r>
              <w:rPr>
                <w:noProof/>
                <w:webHidden/>
              </w:rPr>
              <w:instrText xml:space="preserve"> PAGEREF _Toc195354697 \h </w:instrText>
            </w:r>
            <w:r>
              <w:rPr>
                <w:noProof/>
                <w:webHidden/>
              </w:rPr>
            </w:r>
            <w:r>
              <w:rPr>
                <w:noProof/>
                <w:webHidden/>
              </w:rPr>
              <w:fldChar w:fldCharType="separate"/>
            </w:r>
            <w:r>
              <w:rPr>
                <w:noProof/>
                <w:webHidden/>
              </w:rPr>
              <w:t>219</w:t>
            </w:r>
            <w:r>
              <w:rPr>
                <w:noProof/>
                <w:webHidden/>
              </w:rPr>
              <w:fldChar w:fldCharType="end"/>
            </w:r>
          </w:hyperlink>
        </w:p>
        <w:p w14:paraId="3204E655" w14:textId="1DD55731" w:rsidR="008E65CD" w:rsidRDefault="008E65CD">
          <w:pPr>
            <w:pStyle w:val="Sumrio2"/>
            <w:tabs>
              <w:tab w:val="right" w:leader="dot" w:pos="9019"/>
            </w:tabs>
            <w:rPr>
              <w:i/>
              <w:iCs/>
              <w:noProof/>
              <w:kern w:val="2"/>
              <w:sz w:val="24"/>
              <w:szCs w:val="24"/>
              <w:lang w:val="pt-BR" w:eastAsia="pt-BR"/>
              <w14:ligatures w14:val="standardContextual"/>
            </w:rPr>
          </w:pPr>
          <w:hyperlink w:anchor="_Toc195354698" w:history="1">
            <w:r w:rsidRPr="00A21C17">
              <w:rPr>
                <w:rStyle w:val="Hyperlink"/>
                <w:noProof/>
              </w:rPr>
              <w:t>O Namespace Global</w:t>
            </w:r>
            <w:r>
              <w:rPr>
                <w:noProof/>
                <w:webHidden/>
              </w:rPr>
              <w:tab/>
            </w:r>
            <w:r>
              <w:rPr>
                <w:noProof/>
                <w:webHidden/>
              </w:rPr>
              <w:fldChar w:fldCharType="begin"/>
            </w:r>
            <w:r>
              <w:rPr>
                <w:noProof/>
                <w:webHidden/>
              </w:rPr>
              <w:instrText xml:space="preserve"> PAGEREF _Toc195354698 \h </w:instrText>
            </w:r>
            <w:r>
              <w:rPr>
                <w:noProof/>
                <w:webHidden/>
              </w:rPr>
            </w:r>
            <w:r>
              <w:rPr>
                <w:noProof/>
                <w:webHidden/>
              </w:rPr>
              <w:fldChar w:fldCharType="separate"/>
            </w:r>
            <w:r>
              <w:rPr>
                <w:noProof/>
                <w:webHidden/>
              </w:rPr>
              <w:t>220</w:t>
            </w:r>
            <w:r>
              <w:rPr>
                <w:noProof/>
                <w:webHidden/>
              </w:rPr>
              <w:fldChar w:fldCharType="end"/>
            </w:r>
          </w:hyperlink>
        </w:p>
        <w:p w14:paraId="010512E4" w14:textId="3FAD0223" w:rsidR="008E65CD" w:rsidRDefault="008E65CD">
          <w:pPr>
            <w:pStyle w:val="Sumrio2"/>
            <w:tabs>
              <w:tab w:val="right" w:leader="dot" w:pos="9019"/>
            </w:tabs>
            <w:rPr>
              <w:i/>
              <w:iCs/>
              <w:noProof/>
              <w:kern w:val="2"/>
              <w:sz w:val="24"/>
              <w:szCs w:val="24"/>
              <w:lang w:val="pt-BR" w:eastAsia="pt-BR"/>
              <w14:ligatures w14:val="standardContextual"/>
            </w:rPr>
          </w:pPr>
          <w:hyperlink w:anchor="_Toc195354699" w:history="1">
            <w:r w:rsidRPr="00A21C17">
              <w:rPr>
                <w:rStyle w:val="Hyperlink"/>
                <w:noProof/>
              </w:rPr>
              <w:t>Agrupamentos `use`</w:t>
            </w:r>
            <w:r>
              <w:rPr>
                <w:noProof/>
                <w:webHidden/>
              </w:rPr>
              <w:tab/>
            </w:r>
            <w:r>
              <w:rPr>
                <w:noProof/>
                <w:webHidden/>
              </w:rPr>
              <w:fldChar w:fldCharType="begin"/>
            </w:r>
            <w:r>
              <w:rPr>
                <w:noProof/>
                <w:webHidden/>
              </w:rPr>
              <w:instrText xml:space="preserve"> PAGEREF _Toc195354699 \h </w:instrText>
            </w:r>
            <w:r>
              <w:rPr>
                <w:noProof/>
                <w:webHidden/>
              </w:rPr>
            </w:r>
            <w:r>
              <w:rPr>
                <w:noProof/>
                <w:webHidden/>
              </w:rPr>
              <w:fldChar w:fldCharType="separate"/>
            </w:r>
            <w:r>
              <w:rPr>
                <w:noProof/>
                <w:webHidden/>
              </w:rPr>
              <w:t>220</w:t>
            </w:r>
            <w:r>
              <w:rPr>
                <w:noProof/>
                <w:webHidden/>
              </w:rPr>
              <w:fldChar w:fldCharType="end"/>
            </w:r>
          </w:hyperlink>
        </w:p>
        <w:p w14:paraId="3AB2574C" w14:textId="4ACA05E3" w:rsidR="008E65CD" w:rsidRDefault="008E65CD">
          <w:pPr>
            <w:pStyle w:val="Sumrio2"/>
            <w:tabs>
              <w:tab w:val="right" w:leader="dot" w:pos="9019"/>
            </w:tabs>
            <w:rPr>
              <w:i/>
              <w:iCs/>
              <w:noProof/>
              <w:kern w:val="2"/>
              <w:sz w:val="24"/>
              <w:szCs w:val="24"/>
              <w:lang w:val="pt-BR" w:eastAsia="pt-BR"/>
              <w14:ligatures w14:val="standardContextual"/>
            </w:rPr>
          </w:pPr>
          <w:hyperlink w:anchor="_Toc195354700" w:history="1">
            <w:r w:rsidRPr="00A21C17">
              <w:rPr>
                <w:rStyle w:val="Hyperlink"/>
                <w:noProof/>
              </w:rPr>
              <w:t>Considerações Finais</w:t>
            </w:r>
            <w:r>
              <w:rPr>
                <w:noProof/>
                <w:webHidden/>
              </w:rPr>
              <w:tab/>
            </w:r>
            <w:r>
              <w:rPr>
                <w:noProof/>
                <w:webHidden/>
              </w:rPr>
              <w:fldChar w:fldCharType="begin"/>
            </w:r>
            <w:r>
              <w:rPr>
                <w:noProof/>
                <w:webHidden/>
              </w:rPr>
              <w:instrText xml:space="preserve"> PAGEREF _Toc195354700 \h </w:instrText>
            </w:r>
            <w:r>
              <w:rPr>
                <w:noProof/>
                <w:webHidden/>
              </w:rPr>
            </w:r>
            <w:r>
              <w:rPr>
                <w:noProof/>
                <w:webHidden/>
              </w:rPr>
              <w:fldChar w:fldCharType="separate"/>
            </w:r>
            <w:r>
              <w:rPr>
                <w:noProof/>
                <w:webHidden/>
              </w:rPr>
              <w:t>221</w:t>
            </w:r>
            <w:r>
              <w:rPr>
                <w:noProof/>
                <w:webHidden/>
              </w:rPr>
              <w:fldChar w:fldCharType="end"/>
            </w:r>
          </w:hyperlink>
        </w:p>
        <w:p w14:paraId="66CBC75D" w14:textId="6D5399B9" w:rsidR="008E65CD" w:rsidRDefault="008E65CD">
          <w:pPr>
            <w:pStyle w:val="Sumrio1"/>
            <w:tabs>
              <w:tab w:val="right" w:leader="dot" w:pos="9019"/>
            </w:tabs>
            <w:rPr>
              <w:b w:val="0"/>
              <w:bCs w:val="0"/>
              <w:i/>
              <w:iCs/>
              <w:noProof/>
              <w:kern w:val="2"/>
              <w:lang w:val="pt-BR" w:eastAsia="pt-BR"/>
              <w14:ligatures w14:val="standardContextual"/>
            </w:rPr>
          </w:pPr>
          <w:hyperlink w:anchor="_Toc195354701" w:history="1">
            <w:r w:rsidRPr="00A21C17">
              <w:rPr>
                <w:rStyle w:val="Hyperlink"/>
                <w:noProof/>
              </w:rPr>
              <w:t>59. Iteráveis PHP: Trabalhar com Objetos Iteráveis</w:t>
            </w:r>
            <w:r>
              <w:rPr>
                <w:noProof/>
                <w:webHidden/>
              </w:rPr>
              <w:tab/>
            </w:r>
            <w:r>
              <w:rPr>
                <w:noProof/>
                <w:webHidden/>
              </w:rPr>
              <w:fldChar w:fldCharType="begin"/>
            </w:r>
            <w:r>
              <w:rPr>
                <w:noProof/>
                <w:webHidden/>
              </w:rPr>
              <w:instrText xml:space="preserve"> PAGEREF _Toc195354701 \h </w:instrText>
            </w:r>
            <w:r>
              <w:rPr>
                <w:noProof/>
                <w:webHidden/>
              </w:rPr>
            </w:r>
            <w:r>
              <w:rPr>
                <w:noProof/>
                <w:webHidden/>
              </w:rPr>
              <w:fldChar w:fldCharType="separate"/>
            </w:r>
            <w:r>
              <w:rPr>
                <w:noProof/>
                <w:webHidden/>
              </w:rPr>
              <w:t>222</w:t>
            </w:r>
            <w:r>
              <w:rPr>
                <w:noProof/>
                <w:webHidden/>
              </w:rPr>
              <w:fldChar w:fldCharType="end"/>
            </w:r>
          </w:hyperlink>
        </w:p>
        <w:p w14:paraId="32AC2E67" w14:textId="29348230" w:rsidR="008E65CD" w:rsidRDefault="008E65CD">
          <w:pPr>
            <w:pStyle w:val="Sumrio2"/>
            <w:tabs>
              <w:tab w:val="right" w:leader="dot" w:pos="9019"/>
            </w:tabs>
            <w:rPr>
              <w:i/>
              <w:iCs/>
              <w:noProof/>
              <w:kern w:val="2"/>
              <w:sz w:val="24"/>
              <w:szCs w:val="24"/>
              <w:lang w:val="pt-BR" w:eastAsia="pt-BR"/>
              <w14:ligatures w14:val="standardContextual"/>
            </w:rPr>
          </w:pPr>
          <w:hyperlink w:anchor="_Toc195354702" w:history="1">
            <w:r w:rsidRPr="00A21C17">
              <w:rPr>
                <w:rStyle w:val="Hyperlink"/>
                <w:noProof/>
              </w:rPr>
              <w:t>O que são Iteráveis?</w:t>
            </w:r>
            <w:r>
              <w:rPr>
                <w:noProof/>
                <w:webHidden/>
              </w:rPr>
              <w:tab/>
            </w:r>
            <w:r>
              <w:rPr>
                <w:noProof/>
                <w:webHidden/>
              </w:rPr>
              <w:fldChar w:fldCharType="begin"/>
            </w:r>
            <w:r>
              <w:rPr>
                <w:noProof/>
                <w:webHidden/>
              </w:rPr>
              <w:instrText xml:space="preserve"> PAGEREF _Toc195354702 \h </w:instrText>
            </w:r>
            <w:r>
              <w:rPr>
                <w:noProof/>
                <w:webHidden/>
              </w:rPr>
            </w:r>
            <w:r>
              <w:rPr>
                <w:noProof/>
                <w:webHidden/>
              </w:rPr>
              <w:fldChar w:fldCharType="separate"/>
            </w:r>
            <w:r>
              <w:rPr>
                <w:noProof/>
                <w:webHidden/>
              </w:rPr>
              <w:t>222</w:t>
            </w:r>
            <w:r>
              <w:rPr>
                <w:noProof/>
                <w:webHidden/>
              </w:rPr>
              <w:fldChar w:fldCharType="end"/>
            </w:r>
          </w:hyperlink>
        </w:p>
        <w:p w14:paraId="127CE350" w14:textId="35B17F95" w:rsidR="008E65CD" w:rsidRDefault="008E65CD">
          <w:pPr>
            <w:pStyle w:val="Sumrio2"/>
            <w:tabs>
              <w:tab w:val="right" w:leader="dot" w:pos="9019"/>
            </w:tabs>
            <w:rPr>
              <w:i/>
              <w:iCs/>
              <w:noProof/>
              <w:kern w:val="2"/>
              <w:sz w:val="24"/>
              <w:szCs w:val="24"/>
              <w:lang w:val="pt-BR" w:eastAsia="pt-BR"/>
              <w14:ligatures w14:val="standardContextual"/>
            </w:rPr>
          </w:pPr>
          <w:hyperlink w:anchor="_Toc195354703" w:history="1">
            <w:r w:rsidRPr="00A21C17">
              <w:rPr>
                <w:rStyle w:val="Hyperlink"/>
                <w:noProof/>
              </w:rPr>
              <w:t>A Interface `Iterator`</w:t>
            </w:r>
            <w:r>
              <w:rPr>
                <w:noProof/>
                <w:webHidden/>
              </w:rPr>
              <w:tab/>
            </w:r>
            <w:r>
              <w:rPr>
                <w:noProof/>
                <w:webHidden/>
              </w:rPr>
              <w:fldChar w:fldCharType="begin"/>
            </w:r>
            <w:r>
              <w:rPr>
                <w:noProof/>
                <w:webHidden/>
              </w:rPr>
              <w:instrText xml:space="preserve"> PAGEREF _Toc195354703 \h </w:instrText>
            </w:r>
            <w:r>
              <w:rPr>
                <w:noProof/>
                <w:webHidden/>
              </w:rPr>
            </w:r>
            <w:r>
              <w:rPr>
                <w:noProof/>
                <w:webHidden/>
              </w:rPr>
              <w:fldChar w:fldCharType="separate"/>
            </w:r>
            <w:r>
              <w:rPr>
                <w:noProof/>
                <w:webHidden/>
              </w:rPr>
              <w:t>222</w:t>
            </w:r>
            <w:r>
              <w:rPr>
                <w:noProof/>
                <w:webHidden/>
              </w:rPr>
              <w:fldChar w:fldCharType="end"/>
            </w:r>
          </w:hyperlink>
        </w:p>
        <w:p w14:paraId="5C2928E3" w14:textId="2E525975" w:rsidR="008E65CD" w:rsidRDefault="008E65CD">
          <w:pPr>
            <w:pStyle w:val="Sumrio2"/>
            <w:tabs>
              <w:tab w:val="right" w:leader="dot" w:pos="9019"/>
            </w:tabs>
            <w:rPr>
              <w:i/>
              <w:iCs/>
              <w:noProof/>
              <w:kern w:val="2"/>
              <w:sz w:val="24"/>
              <w:szCs w:val="24"/>
              <w:lang w:val="pt-BR" w:eastAsia="pt-BR"/>
              <w14:ligatures w14:val="standardContextual"/>
            </w:rPr>
          </w:pPr>
          <w:hyperlink w:anchor="_Toc195354704" w:history="1">
            <w:r w:rsidRPr="00A21C17">
              <w:rPr>
                <w:rStyle w:val="Hyperlink"/>
                <w:noProof/>
              </w:rPr>
              <w:t>A Interface `IteratorAggregate`</w:t>
            </w:r>
            <w:r>
              <w:rPr>
                <w:noProof/>
                <w:webHidden/>
              </w:rPr>
              <w:tab/>
            </w:r>
            <w:r>
              <w:rPr>
                <w:noProof/>
                <w:webHidden/>
              </w:rPr>
              <w:fldChar w:fldCharType="begin"/>
            </w:r>
            <w:r>
              <w:rPr>
                <w:noProof/>
                <w:webHidden/>
              </w:rPr>
              <w:instrText xml:space="preserve"> PAGEREF _Toc195354704 \h </w:instrText>
            </w:r>
            <w:r>
              <w:rPr>
                <w:noProof/>
                <w:webHidden/>
              </w:rPr>
            </w:r>
            <w:r>
              <w:rPr>
                <w:noProof/>
                <w:webHidden/>
              </w:rPr>
              <w:fldChar w:fldCharType="separate"/>
            </w:r>
            <w:r>
              <w:rPr>
                <w:noProof/>
                <w:webHidden/>
              </w:rPr>
              <w:t>223</w:t>
            </w:r>
            <w:r>
              <w:rPr>
                <w:noProof/>
                <w:webHidden/>
              </w:rPr>
              <w:fldChar w:fldCharType="end"/>
            </w:r>
          </w:hyperlink>
        </w:p>
        <w:p w14:paraId="3212687A" w14:textId="4CC40CBC" w:rsidR="008E65CD" w:rsidRDefault="008E65CD">
          <w:pPr>
            <w:pStyle w:val="Sumrio2"/>
            <w:tabs>
              <w:tab w:val="right" w:leader="dot" w:pos="9019"/>
            </w:tabs>
            <w:rPr>
              <w:i/>
              <w:iCs/>
              <w:noProof/>
              <w:kern w:val="2"/>
              <w:sz w:val="24"/>
              <w:szCs w:val="24"/>
              <w:lang w:val="pt-BR" w:eastAsia="pt-BR"/>
              <w14:ligatures w14:val="standardContextual"/>
            </w:rPr>
          </w:pPr>
          <w:hyperlink w:anchor="_Toc195354705" w:history="1">
            <w:r w:rsidRPr="00A21C17">
              <w:rPr>
                <w:rStyle w:val="Hyperlink"/>
                <w:noProof/>
              </w:rPr>
              <w:t>Vantagens dos Iteráveis</w:t>
            </w:r>
            <w:r>
              <w:rPr>
                <w:noProof/>
                <w:webHidden/>
              </w:rPr>
              <w:tab/>
            </w:r>
            <w:r>
              <w:rPr>
                <w:noProof/>
                <w:webHidden/>
              </w:rPr>
              <w:fldChar w:fldCharType="begin"/>
            </w:r>
            <w:r>
              <w:rPr>
                <w:noProof/>
                <w:webHidden/>
              </w:rPr>
              <w:instrText xml:space="preserve"> PAGEREF _Toc195354705 \h </w:instrText>
            </w:r>
            <w:r>
              <w:rPr>
                <w:noProof/>
                <w:webHidden/>
              </w:rPr>
            </w:r>
            <w:r>
              <w:rPr>
                <w:noProof/>
                <w:webHidden/>
              </w:rPr>
              <w:fldChar w:fldCharType="separate"/>
            </w:r>
            <w:r>
              <w:rPr>
                <w:noProof/>
                <w:webHidden/>
              </w:rPr>
              <w:t>224</w:t>
            </w:r>
            <w:r>
              <w:rPr>
                <w:noProof/>
                <w:webHidden/>
              </w:rPr>
              <w:fldChar w:fldCharType="end"/>
            </w:r>
          </w:hyperlink>
        </w:p>
        <w:p w14:paraId="073EEC43" w14:textId="42A53724" w:rsidR="008E65CD" w:rsidRDefault="008E65CD">
          <w:pPr>
            <w:pStyle w:val="Sumrio2"/>
            <w:tabs>
              <w:tab w:val="right" w:leader="dot" w:pos="9019"/>
            </w:tabs>
            <w:rPr>
              <w:i/>
              <w:iCs/>
              <w:noProof/>
              <w:kern w:val="2"/>
              <w:sz w:val="24"/>
              <w:szCs w:val="24"/>
              <w:lang w:val="pt-BR" w:eastAsia="pt-BR"/>
              <w14:ligatures w14:val="standardContextual"/>
            </w:rPr>
          </w:pPr>
          <w:hyperlink w:anchor="_Toc195354706" w:history="1">
            <w:r w:rsidRPr="00A21C17">
              <w:rPr>
                <w:rStyle w:val="Hyperlink"/>
                <w:noProof/>
              </w:rPr>
              <w:t>Usando `yield` para Criar Iteradores Simples</w:t>
            </w:r>
            <w:r>
              <w:rPr>
                <w:noProof/>
                <w:webHidden/>
              </w:rPr>
              <w:tab/>
            </w:r>
            <w:r>
              <w:rPr>
                <w:noProof/>
                <w:webHidden/>
              </w:rPr>
              <w:fldChar w:fldCharType="begin"/>
            </w:r>
            <w:r>
              <w:rPr>
                <w:noProof/>
                <w:webHidden/>
              </w:rPr>
              <w:instrText xml:space="preserve"> PAGEREF _Toc195354706 \h </w:instrText>
            </w:r>
            <w:r>
              <w:rPr>
                <w:noProof/>
                <w:webHidden/>
              </w:rPr>
            </w:r>
            <w:r>
              <w:rPr>
                <w:noProof/>
                <w:webHidden/>
              </w:rPr>
              <w:fldChar w:fldCharType="separate"/>
            </w:r>
            <w:r>
              <w:rPr>
                <w:noProof/>
                <w:webHidden/>
              </w:rPr>
              <w:t>224</w:t>
            </w:r>
            <w:r>
              <w:rPr>
                <w:noProof/>
                <w:webHidden/>
              </w:rPr>
              <w:fldChar w:fldCharType="end"/>
            </w:r>
          </w:hyperlink>
        </w:p>
        <w:p w14:paraId="13FA74F3" w14:textId="7A757D3E" w:rsidR="008E65CD" w:rsidRDefault="008E65CD">
          <w:pPr>
            <w:pStyle w:val="Sumrio2"/>
            <w:tabs>
              <w:tab w:val="right" w:leader="dot" w:pos="9019"/>
            </w:tabs>
            <w:rPr>
              <w:i/>
              <w:iCs/>
              <w:noProof/>
              <w:kern w:val="2"/>
              <w:sz w:val="24"/>
              <w:szCs w:val="24"/>
              <w:lang w:val="pt-BR" w:eastAsia="pt-BR"/>
              <w14:ligatures w14:val="standardContextual"/>
            </w:rPr>
          </w:pPr>
          <w:hyperlink w:anchor="_Toc195354707" w:history="1">
            <w:r w:rsidRPr="00A21C17">
              <w:rPr>
                <w:rStyle w:val="Hyperlink"/>
                <w:noProof/>
              </w:rPr>
              <w:t>Considerações Finais</w:t>
            </w:r>
            <w:r>
              <w:rPr>
                <w:noProof/>
                <w:webHidden/>
              </w:rPr>
              <w:tab/>
            </w:r>
            <w:r>
              <w:rPr>
                <w:noProof/>
                <w:webHidden/>
              </w:rPr>
              <w:fldChar w:fldCharType="begin"/>
            </w:r>
            <w:r>
              <w:rPr>
                <w:noProof/>
                <w:webHidden/>
              </w:rPr>
              <w:instrText xml:space="preserve"> PAGEREF _Toc195354707 \h </w:instrText>
            </w:r>
            <w:r>
              <w:rPr>
                <w:noProof/>
                <w:webHidden/>
              </w:rPr>
            </w:r>
            <w:r>
              <w:rPr>
                <w:noProof/>
                <w:webHidden/>
              </w:rPr>
              <w:fldChar w:fldCharType="separate"/>
            </w:r>
            <w:r>
              <w:rPr>
                <w:noProof/>
                <w:webHidden/>
              </w:rPr>
              <w:t>224</w:t>
            </w:r>
            <w:r>
              <w:rPr>
                <w:noProof/>
                <w:webHidden/>
              </w:rPr>
              <w:fldChar w:fldCharType="end"/>
            </w:r>
          </w:hyperlink>
        </w:p>
        <w:p w14:paraId="0A654102" w14:textId="45399606" w:rsidR="008E65CD" w:rsidRDefault="008E65CD">
          <w:pPr>
            <w:pStyle w:val="Sumrio1"/>
            <w:tabs>
              <w:tab w:val="right" w:leader="dot" w:pos="9019"/>
            </w:tabs>
            <w:rPr>
              <w:b w:val="0"/>
              <w:bCs w:val="0"/>
              <w:i/>
              <w:iCs/>
              <w:noProof/>
              <w:kern w:val="2"/>
              <w:lang w:val="pt-BR" w:eastAsia="pt-BR"/>
              <w14:ligatures w14:val="standardContextual"/>
            </w:rPr>
          </w:pPr>
          <w:hyperlink w:anchor="_Toc195354708" w:history="1">
            <w:r w:rsidRPr="00A21C17">
              <w:rPr>
                <w:rStyle w:val="Hyperlink"/>
                <w:noProof/>
              </w:rPr>
              <w:t>60. Banco de dados PHP MySQL: Conecte PHP com MySQL</w:t>
            </w:r>
            <w:r>
              <w:rPr>
                <w:noProof/>
                <w:webHidden/>
              </w:rPr>
              <w:tab/>
            </w:r>
            <w:r>
              <w:rPr>
                <w:noProof/>
                <w:webHidden/>
              </w:rPr>
              <w:fldChar w:fldCharType="begin"/>
            </w:r>
            <w:r>
              <w:rPr>
                <w:noProof/>
                <w:webHidden/>
              </w:rPr>
              <w:instrText xml:space="preserve"> PAGEREF _Toc195354708 \h </w:instrText>
            </w:r>
            <w:r>
              <w:rPr>
                <w:noProof/>
                <w:webHidden/>
              </w:rPr>
            </w:r>
            <w:r>
              <w:rPr>
                <w:noProof/>
                <w:webHidden/>
              </w:rPr>
              <w:fldChar w:fldCharType="separate"/>
            </w:r>
            <w:r>
              <w:rPr>
                <w:noProof/>
                <w:webHidden/>
              </w:rPr>
              <w:t>226</w:t>
            </w:r>
            <w:r>
              <w:rPr>
                <w:noProof/>
                <w:webHidden/>
              </w:rPr>
              <w:fldChar w:fldCharType="end"/>
            </w:r>
          </w:hyperlink>
        </w:p>
        <w:p w14:paraId="697B9C14" w14:textId="57170E06" w:rsidR="008E65CD" w:rsidRDefault="008E65CD">
          <w:pPr>
            <w:pStyle w:val="Sumrio2"/>
            <w:tabs>
              <w:tab w:val="right" w:leader="dot" w:pos="9019"/>
            </w:tabs>
            <w:rPr>
              <w:i/>
              <w:iCs/>
              <w:noProof/>
              <w:kern w:val="2"/>
              <w:sz w:val="24"/>
              <w:szCs w:val="24"/>
              <w:lang w:val="pt-BR" w:eastAsia="pt-BR"/>
              <w14:ligatures w14:val="standardContextual"/>
            </w:rPr>
          </w:pPr>
          <w:hyperlink w:anchor="_Toc195354709" w:history="1">
            <w:r w:rsidRPr="00A21C17">
              <w:rPr>
                <w:rStyle w:val="Hyperlink"/>
                <w:noProof/>
              </w:rPr>
              <w:t>60.1. Pré-requisitos</w:t>
            </w:r>
            <w:r>
              <w:rPr>
                <w:noProof/>
                <w:webHidden/>
              </w:rPr>
              <w:tab/>
            </w:r>
            <w:r>
              <w:rPr>
                <w:noProof/>
                <w:webHidden/>
              </w:rPr>
              <w:fldChar w:fldCharType="begin"/>
            </w:r>
            <w:r>
              <w:rPr>
                <w:noProof/>
                <w:webHidden/>
              </w:rPr>
              <w:instrText xml:space="preserve"> PAGEREF _Toc195354709 \h </w:instrText>
            </w:r>
            <w:r>
              <w:rPr>
                <w:noProof/>
                <w:webHidden/>
              </w:rPr>
            </w:r>
            <w:r>
              <w:rPr>
                <w:noProof/>
                <w:webHidden/>
              </w:rPr>
              <w:fldChar w:fldCharType="separate"/>
            </w:r>
            <w:r>
              <w:rPr>
                <w:noProof/>
                <w:webHidden/>
              </w:rPr>
              <w:t>226</w:t>
            </w:r>
            <w:r>
              <w:rPr>
                <w:noProof/>
                <w:webHidden/>
              </w:rPr>
              <w:fldChar w:fldCharType="end"/>
            </w:r>
          </w:hyperlink>
        </w:p>
        <w:p w14:paraId="461F8781" w14:textId="6754F9D8" w:rsidR="008E65CD" w:rsidRDefault="008E65CD">
          <w:pPr>
            <w:pStyle w:val="Sumrio2"/>
            <w:tabs>
              <w:tab w:val="right" w:leader="dot" w:pos="9019"/>
            </w:tabs>
            <w:rPr>
              <w:i/>
              <w:iCs/>
              <w:noProof/>
              <w:kern w:val="2"/>
              <w:sz w:val="24"/>
              <w:szCs w:val="24"/>
              <w:lang w:val="pt-BR" w:eastAsia="pt-BR"/>
              <w14:ligatures w14:val="standardContextual"/>
            </w:rPr>
          </w:pPr>
          <w:hyperlink w:anchor="_Toc195354710" w:history="1">
            <w:r w:rsidRPr="00A21C17">
              <w:rPr>
                <w:rStyle w:val="Hyperlink"/>
                <w:noProof/>
              </w:rPr>
              <w:t>60.2. Utilizando a Extensão MySQLi</w:t>
            </w:r>
            <w:r>
              <w:rPr>
                <w:noProof/>
                <w:webHidden/>
              </w:rPr>
              <w:tab/>
            </w:r>
            <w:r>
              <w:rPr>
                <w:noProof/>
                <w:webHidden/>
              </w:rPr>
              <w:fldChar w:fldCharType="begin"/>
            </w:r>
            <w:r>
              <w:rPr>
                <w:noProof/>
                <w:webHidden/>
              </w:rPr>
              <w:instrText xml:space="preserve"> PAGEREF _Toc195354710 \h </w:instrText>
            </w:r>
            <w:r>
              <w:rPr>
                <w:noProof/>
                <w:webHidden/>
              </w:rPr>
            </w:r>
            <w:r>
              <w:rPr>
                <w:noProof/>
                <w:webHidden/>
              </w:rPr>
              <w:fldChar w:fldCharType="separate"/>
            </w:r>
            <w:r>
              <w:rPr>
                <w:noProof/>
                <w:webHidden/>
              </w:rPr>
              <w:t>226</w:t>
            </w:r>
            <w:r>
              <w:rPr>
                <w:noProof/>
                <w:webHidden/>
              </w:rPr>
              <w:fldChar w:fldCharType="end"/>
            </w:r>
          </w:hyperlink>
        </w:p>
        <w:p w14:paraId="429E2A58" w14:textId="56591818" w:rsidR="008E65CD" w:rsidRDefault="008E65CD">
          <w:pPr>
            <w:pStyle w:val="Sumrio3"/>
            <w:tabs>
              <w:tab w:val="right" w:leader="dot" w:pos="9019"/>
            </w:tabs>
            <w:rPr>
              <w:noProof/>
              <w:kern w:val="2"/>
              <w:sz w:val="24"/>
              <w:szCs w:val="24"/>
              <w:lang w:val="pt-BR" w:eastAsia="pt-BR"/>
              <w14:ligatures w14:val="standardContextual"/>
            </w:rPr>
          </w:pPr>
          <w:hyperlink w:anchor="_Toc195354711" w:history="1">
            <w:r w:rsidRPr="00A21C17">
              <w:rPr>
                <w:rStyle w:val="Hyperlink"/>
                <w:noProof/>
              </w:rPr>
              <w:t>60.2.1. Abordagem Orientada a Objetos</w:t>
            </w:r>
            <w:r>
              <w:rPr>
                <w:noProof/>
                <w:webHidden/>
              </w:rPr>
              <w:tab/>
            </w:r>
            <w:r>
              <w:rPr>
                <w:noProof/>
                <w:webHidden/>
              </w:rPr>
              <w:fldChar w:fldCharType="begin"/>
            </w:r>
            <w:r>
              <w:rPr>
                <w:noProof/>
                <w:webHidden/>
              </w:rPr>
              <w:instrText xml:space="preserve"> PAGEREF _Toc195354711 \h </w:instrText>
            </w:r>
            <w:r>
              <w:rPr>
                <w:noProof/>
                <w:webHidden/>
              </w:rPr>
            </w:r>
            <w:r>
              <w:rPr>
                <w:noProof/>
                <w:webHidden/>
              </w:rPr>
              <w:fldChar w:fldCharType="separate"/>
            </w:r>
            <w:r>
              <w:rPr>
                <w:noProof/>
                <w:webHidden/>
              </w:rPr>
              <w:t>226</w:t>
            </w:r>
            <w:r>
              <w:rPr>
                <w:noProof/>
                <w:webHidden/>
              </w:rPr>
              <w:fldChar w:fldCharType="end"/>
            </w:r>
          </w:hyperlink>
        </w:p>
        <w:p w14:paraId="48CB3A93" w14:textId="33965F0D" w:rsidR="008E65CD" w:rsidRDefault="008E65CD">
          <w:pPr>
            <w:pStyle w:val="Sumrio3"/>
            <w:tabs>
              <w:tab w:val="right" w:leader="dot" w:pos="9019"/>
            </w:tabs>
            <w:rPr>
              <w:noProof/>
              <w:kern w:val="2"/>
              <w:sz w:val="24"/>
              <w:szCs w:val="24"/>
              <w:lang w:val="pt-BR" w:eastAsia="pt-BR"/>
              <w14:ligatures w14:val="standardContextual"/>
            </w:rPr>
          </w:pPr>
          <w:hyperlink w:anchor="_Toc195354712" w:history="1">
            <w:r w:rsidRPr="00A21C17">
              <w:rPr>
                <w:rStyle w:val="Hyperlink"/>
                <w:noProof/>
              </w:rPr>
              <w:t>60.2.2. Abordagem Procedural</w:t>
            </w:r>
            <w:r>
              <w:rPr>
                <w:noProof/>
                <w:webHidden/>
              </w:rPr>
              <w:tab/>
            </w:r>
            <w:r>
              <w:rPr>
                <w:noProof/>
                <w:webHidden/>
              </w:rPr>
              <w:fldChar w:fldCharType="begin"/>
            </w:r>
            <w:r>
              <w:rPr>
                <w:noProof/>
                <w:webHidden/>
              </w:rPr>
              <w:instrText xml:space="preserve"> PAGEREF _Toc195354712 \h </w:instrText>
            </w:r>
            <w:r>
              <w:rPr>
                <w:noProof/>
                <w:webHidden/>
              </w:rPr>
            </w:r>
            <w:r>
              <w:rPr>
                <w:noProof/>
                <w:webHidden/>
              </w:rPr>
              <w:fldChar w:fldCharType="separate"/>
            </w:r>
            <w:r>
              <w:rPr>
                <w:noProof/>
                <w:webHidden/>
              </w:rPr>
              <w:t>227</w:t>
            </w:r>
            <w:r>
              <w:rPr>
                <w:noProof/>
                <w:webHidden/>
              </w:rPr>
              <w:fldChar w:fldCharType="end"/>
            </w:r>
          </w:hyperlink>
        </w:p>
        <w:p w14:paraId="3792F39E" w14:textId="0B34D057" w:rsidR="008E65CD" w:rsidRDefault="008E65CD">
          <w:pPr>
            <w:pStyle w:val="Sumrio2"/>
            <w:tabs>
              <w:tab w:val="right" w:leader="dot" w:pos="9019"/>
            </w:tabs>
            <w:rPr>
              <w:i/>
              <w:iCs/>
              <w:noProof/>
              <w:kern w:val="2"/>
              <w:sz w:val="24"/>
              <w:szCs w:val="24"/>
              <w:lang w:val="pt-BR" w:eastAsia="pt-BR"/>
              <w14:ligatures w14:val="standardContextual"/>
            </w:rPr>
          </w:pPr>
          <w:hyperlink w:anchor="_Toc195354713" w:history="1">
            <w:r w:rsidRPr="00A21C17">
              <w:rPr>
                <w:rStyle w:val="Hyperlink"/>
                <w:noProof/>
              </w:rPr>
              <w:t>60.3. Executando Consultas SQL</w:t>
            </w:r>
            <w:r>
              <w:rPr>
                <w:noProof/>
                <w:webHidden/>
              </w:rPr>
              <w:tab/>
            </w:r>
            <w:r>
              <w:rPr>
                <w:noProof/>
                <w:webHidden/>
              </w:rPr>
              <w:fldChar w:fldCharType="begin"/>
            </w:r>
            <w:r>
              <w:rPr>
                <w:noProof/>
                <w:webHidden/>
              </w:rPr>
              <w:instrText xml:space="preserve"> PAGEREF _Toc195354713 \h </w:instrText>
            </w:r>
            <w:r>
              <w:rPr>
                <w:noProof/>
                <w:webHidden/>
              </w:rPr>
            </w:r>
            <w:r>
              <w:rPr>
                <w:noProof/>
                <w:webHidden/>
              </w:rPr>
              <w:fldChar w:fldCharType="separate"/>
            </w:r>
            <w:r>
              <w:rPr>
                <w:noProof/>
                <w:webHidden/>
              </w:rPr>
              <w:t>227</w:t>
            </w:r>
            <w:r>
              <w:rPr>
                <w:noProof/>
                <w:webHidden/>
              </w:rPr>
              <w:fldChar w:fldCharType="end"/>
            </w:r>
          </w:hyperlink>
        </w:p>
        <w:p w14:paraId="1B98C28D" w14:textId="6E8C6F56" w:rsidR="008E65CD" w:rsidRDefault="008E65CD">
          <w:pPr>
            <w:pStyle w:val="Sumrio3"/>
            <w:tabs>
              <w:tab w:val="right" w:leader="dot" w:pos="9019"/>
            </w:tabs>
            <w:rPr>
              <w:noProof/>
              <w:kern w:val="2"/>
              <w:sz w:val="24"/>
              <w:szCs w:val="24"/>
              <w:lang w:val="pt-BR" w:eastAsia="pt-BR"/>
              <w14:ligatures w14:val="standardContextual"/>
            </w:rPr>
          </w:pPr>
          <w:hyperlink w:anchor="_Toc195354714" w:history="1">
            <w:r w:rsidRPr="00A21C17">
              <w:rPr>
                <w:rStyle w:val="Hyperlink"/>
                <w:noProof/>
              </w:rPr>
              <w:t>60.3.1. Exemplo de SELECT</w:t>
            </w:r>
            <w:r>
              <w:rPr>
                <w:noProof/>
                <w:webHidden/>
              </w:rPr>
              <w:tab/>
            </w:r>
            <w:r>
              <w:rPr>
                <w:noProof/>
                <w:webHidden/>
              </w:rPr>
              <w:fldChar w:fldCharType="begin"/>
            </w:r>
            <w:r>
              <w:rPr>
                <w:noProof/>
                <w:webHidden/>
              </w:rPr>
              <w:instrText xml:space="preserve"> PAGEREF _Toc195354714 \h </w:instrText>
            </w:r>
            <w:r>
              <w:rPr>
                <w:noProof/>
                <w:webHidden/>
              </w:rPr>
            </w:r>
            <w:r>
              <w:rPr>
                <w:noProof/>
                <w:webHidden/>
              </w:rPr>
              <w:fldChar w:fldCharType="separate"/>
            </w:r>
            <w:r>
              <w:rPr>
                <w:noProof/>
                <w:webHidden/>
              </w:rPr>
              <w:t>227</w:t>
            </w:r>
            <w:r>
              <w:rPr>
                <w:noProof/>
                <w:webHidden/>
              </w:rPr>
              <w:fldChar w:fldCharType="end"/>
            </w:r>
          </w:hyperlink>
        </w:p>
        <w:p w14:paraId="4E6C6002" w14:textId="6D32151F" w:rsidR="008E65CD" w:rsidRDefault="008E65CD">
          <w:pPr>
            <w:pStyle w:val="Sumrio3"/>
            <w:tabs>
              <w:tab w:val="right" w:leader="dot" w:pos="9019"/>
            </w:tabs>
            <w:rPr>
              <w:noProof/>
              <w:kern w:val="2"/>
              <w:sz w:val="24"/>
              <w:szCs w:val="24"/>
              <w:lang w:val="pt-BR" w:eastAsia="pt-BR"/>
              <w14:ligatures w14:val="standardContextual"/>
            </w:rPr>
          </w:pPr>
          <w:hyperlink w:anchor="_Toc195354715" w:history="1">
            <w:r w:rsidRPr="00A21C17">
              <w:rPr>
                <w:rStyle w:val="Hyperlink"/>
                <w:noProof/>
              </w:rPr>
              <w:t>60.3.2. Exemplo de INSERT</w:t>
            </w:r>
            <w:r>
              <w:rPr>
                <w:noProof/>
                <w:webHidden/>
              </w:rPr>
              <w:tab/>
            </w:r>
            <w:r>
              <w:rPr>
                <w:noProof/>
                <w:webHidden/>
              </w:rPr>
              <w:fldChar w:fldCharType="begin"/>
            </w:r>
            <w:r>
              <w:rPr>
                <w:noProof/>
                <w:webHidden/>
              </w:rPr>
              <w:instrText xml:space="preserve"> PAGEREF _Toc195354715 \h </w:instrText>
            </w:r>
            <w:r>
              <w:rPr>
                <w:noProof/>
                <w:webHidden/>
              </w:rPr>
            </w:r>
            <w:r>
              <w:rPr>
                <w:noProof/>
                <w:webHidden/>
              </w:rPr>
              <w:fldChar w:fldCharType="separate"/>
            </w:r>
            <w:r>
              <w:rPr>
                <w:noProof/>
                <w:webHidden/>
              </w:rPr>
              <w:t>228</w:t>
            </w:r>
            <w:r>
              <w:rPr>
                <w:noProof/>
                <w:webHidden/>
              </w:rPr>
              <w:fldChar w:fldCharType="end"/>
            </w:r>
          </w:hyperlink>
        </w:p>
        <w:p w14:paraId="2EABFCD4" w14:textId="220E4082" w:rsidR="008E65CD" w:rsidRDefault="008E65CD">
          <w:pPr>
            <w:pStyle w:val="Sumrio2"/>
            <w:tabs>
              <w:tab w:val="right" w:leader="dot" w:pos="9019"/>
            </w:tabs>
            <w:rPr>
              <w:i/>
              <w:iCs/>
              <w:noProof/>
              <w:kern w:val="2"/>
              <w:sz w:val="24"/>
              <w:szCs w:val="24"/>
              <w:lang w:val="pt-BR" w:eastAsia="pt-BR"/>
              <w14:ligatures w14:val="standardContextual"/>
            </w:rPr>
          </w:pPr>
          <w:hyperlink w:anchor="_Toc195354716" w:history="1">
            <w:r w:rsidRPr="00A21C17">
              <w:rPr>
                <w:rStyle w:val="Hyperlink"/>
                <w:noProof/>
              </w:rPr>
              <w:t>60.4. Prepared Statements</w:t>
            </w:r>
            <w:r>
              <w:rPr>
                <w:noProof/>
                <w:webHidden/>
              </w:rPr>
              <w:tab/>
            </w:r>
            <w:r>
              <w:rPr>
                <w:noProof/>
                <w:webHidden/>
              </w:rPr>
              <w:fldChar w:fldCharType="begin"/>
            </w:r>
            <w:r>
              <w:rPr>
                <w:noProof/>
                <w:webHidden/>
              </w:rPr>
              <w:instrText xml:space="preserve"> PAGEREF _Toc195354716 \h </w:instrText>
            </w:r>
            <w:r>
              <w:rPr>
                <w:noProof/>
                <w:webHidden/>
              </w:rPr>
            </w:r>
            <w:r>
              <w:rPr>
                <w:noProof/>
                <w:webHidden/>
              </w:rPr>
              <w:fldChar w:fldCharType="separate"/>
            </w:r>
            <w:r>
              <w:rPr>
                <w:noProof/>
                <w:webHidden/>
              </w:rPr>
              <w:t>228</w:t>
            </w:r>
            <w:r>
              <w:rPr>
                <w:noProof/>
                <w:webHidden/>
              </w:rPr>
              <w:fldChar w:fldCharType="end"/>
            </w:r>
          </w:hyperlink>
        </w:p>
        <w:p w14:paraId="170F0B2A" w14:textId="73ADA1E7" w:rsidR="008E65CD" w:rsidRDefault="008E65CD">
          <w:pPr>
            <w:pStyle w:val="Sumrio2"/>
            <w:tabs>
              <w:tab w:val="right" w:leader="dot" w:pos="9019"/>
            </w:tabs>
            <w:rPr>
              <w:i/>
              <w:iCs/>
              <w:noProof/>
              <w:kern w:val="2"/>
              <w:sz w:val="24"/>
              <w:szCs w:val="24"/>
              <w:lang w:val="pt-BR" w:eastAsia="pt-BR"/>
              <w14:ligatures w14:val="standardContextual"/>
            </w:rPr>
          </w:pPr>
          <w:hyperlink w:anchor="_Toc195354717" w:history="1">
            <w:r w:rsidRPr="00A21C17">
              <w:rPr>
                <w:rStyle w:val="Hyperlink"/>
                <w:noProof/>
              </w:rPr>
              <w:t>60.5. Tratamento de erros</w:t>
            </w:r>
            <w:r>
              <w:rPr>
                <w:noProof/>
                <w:webHidden/>
              </w:rPr>
              <w:tab/>
            </w:r>
            <w:r>
              <w:rPr>
                <w:noProof/>
                <w:webHidden/>
              </w:rPr>
              <w:fldChar w:fldCharType="begin"/>
            </w:r>
            <w:r>
              <w:rPr>
                <w:noProof/>
                <w:webHidden/>
              </w:rPr>
              <w:instrText xml:space="preserve"> PAGEREF _Toc195354717 \h </w:instrText>
            </w:r>
            <w:r>
              <w:rPr>
                <w:noProof/>
                <w:webHidden/>
              </w:rPr>
            </w:r>
            <w:r>
              <w:rPr>
                <w:noProof/>
                <w:webHidden/>
              </w:rPr>
              <w:fldChar w:fldCharType="separate"/>
            </w:r>
            <w:r>
              <w:rPr>
                <w:noProof/>
                <w:webHidden/>
              </w:rPr>
              <w:t>229</w:t>
            </w:r>
            <w:r>
              <w:rPr>
                <w:noProof/>
                <w:webHidden/>
              </w:rPr>
              <w:fldChar w:fldCharType="end"/>
            </w:r>
          </w:hyperlink>
        </w:p>
        <w:p w14:paraId="372BFBF0" w14:textId="4DEFDA9C" w:rsidR="008E65CD" w:rsidRDefault="008E65CD">
          <w:pPr>
            <w:pStyle w:val="Sumrio2"/>
            <w:tabs>
              <w:tab w:val="right" w:leader="dot" w:pos="9019"/>
            </w:tabs>
            <w:rPr>
              <w:i/>
              <w:iCs/>
              <w:noProof/>
              <w:kern w:val="2"/>
              <w:sz w:val="24"/>
              <w:szCs w:val="24"/>
              <w:lang w:val="pt-BR" w:eastAsia="pt-BR"/>
              <w14:ligatures w14:val="standardContextual"/>
            </w:rPr>
          </w:pPr>
          <w:hyperlink w:anchor="_Toc195354718" w:history="1">
            <w:r w:rsidRPr="00A21C17">
              <w:rPr>
                <w:rStyle w:val="Hyperlink"/>
                <w:noProof/>
              </w:rPr>
              <w:t>60.6. Considerações de Segurança</w:t>
            </w:r>
            <w:r>
              <w:rPr>
                <w:noProof/>
                <w:webHidden/>
              </w:rPr>
              <w:tab/>
            </w:r>
            <w:r>
              <w:rPr>
                <w:noProof/>
                <w:webHidden/>
              </w:rPr>
              <w:fldChar w:fldCharType="begin"/>
            </w:r>
            <w:r>
              <w:rPr>
                <w:noProof/>
                <w:webHidden/>
              </w:rPr>
              <w:instrText xml:space="preserve"> PAGEREF _Toc195354718 \h </w:instrText>
            </w:r>
            <w:r>
              <w:rPr>
                <w:noProof/>
                <w:webHidden/>
              </w:rPr>
            </w:r>
            <w:r>
              <w:rPr>
                <w:noProof/>
                <w:webHidden/>
              </w:rPr>
              <w:fldChar w:fldCharType="separate"/>
            </w:r>
            <w:r>
              <w:rPr>
                <w:noProof/>
                <w:webHidden/>
              </w:rPr>
              <w:t>229</w:t>
            </w:r>
            <w:r>
              <w:rPr>
                <w:noProof/>
                <w:webHidden/>
              </w:rPr>
              <w:fldChar w:fldCharType="end"/>
            </w:r>
          </w:hyperlink>
        </w:p>
        <w:p w14:paraId="2D6CEA13" w14:textId="4B262EA1" w:rsidR="008E65CD" w:rsidRDefault="008E65CD">
          <w:pPr>
            <w:pStyle w:val="Sumrio1"/>
            <w:tabs>
              <w:tab w:val="right" w:leader="dot" w:pos="9019"/>
            </w:tabs>
            <w:rPr>
              <w:b w:val="0"/>
              <w:bCs w:val="0"/>
              <w:i/>
              <w:iCs/>
              <w:noProof/>
              <w:kern w:val="2"/>
              <w:lang w:val="pt-BR" w:eastAsia="pt-BR"/>
              <w14:ligatures w14:val="standardContextual"/>
            </w:rPr>
          </w:pPr>
          <w:hyperlink w:anchor="_Toc195354719" w:history="1">
            <w:r w:rsidRPr="00A21C17">
              <w:rPr>
                <w:rStyle w:val="Hyperlink"/>
                <w:noProof/>
              </w:rPr>
              <w:t>61. PHP XML - Trabalhar com XML em PHP</w:t>
            </w:r>
            <w:r>
              <w:rPr>
                <w:noProof/>
                <w:webHidden/>
              </w:rPr>
              <w:tab/>
            </w:r>
            <w:r>
              <w:rPr>
                <w:noProof/>
                <w:webHidden/>
              </w:rPr>
              <w:fldChar w:fldCharType="begin"/>
            </w:r>
            <w:r>
              <w:rPr>
                <w:noProof/>
                <w:webHidden/>
              </w:rPr>
              <w:instrText xml:space="preserve"> PAGEREF _Toc195354719 \h </w:instrText>
            </w:r>
            <w:r>
              <w:rPr>
                <w:noProof/>
                <w:webHidden/>
              </w:rPr>
            </w:r>
            <w:r>
              <w:rPr>
                <w:noProof/>
                <w:webHidden/>
              </w:rPr>
              <w:fldChar w:fldCharType="separate"/>
            </w:r>
            <w:r>
              <w:rPr>
                <w:noProof/>
                <w:webHidden/>
              </w:rPr>
              <w:t>231</w:t>
            </w:r>
            <w:r>
              <w:rPr>
                <w:noProof/>
                <w:webHidden/>
              </w:rPr>
              <w:fldChar w:fldCharType="end"/>
            </w:r>
          </w:hyperlink>
        </w:p>
        <w:p w14:paraId="465CA41B" w14:textId="67C10D4F" w:rsidR="008E65CD" w:rsidRDefault="008E65CD">
          <w:pPr>
            <w:pStyle w:val="Sumrio2"/>
            <w:tabs>
              <w:tab w:val="right" w:leader="dot" w:pos="9019"/>
            </w:tabs>
            <w:rPr>
              <w:i/>
              <w:iCs/>
              <w:noProof/>
              <w:kern w:val="2"/>
              <w:sz w:val="24"/>
              <w:szCs w:val="24"/>
              <w:lang w:val="pt-BR" w:eastAsia="pt-BR"/>
              <w14:ligatures w14:val="standardContextual"/>
            </w:rPr>
          </w:pPr>
          <w:hyperlink w:anchor="_Toc195354720" w:history="1">
            <w:r w:rsidRPr="00A21C17">
              <w:rPr>
                <w:rStyle w:val="Hyperlink"/>
                <w:noProof/>
              </w:rPr>
              <w:t>61.1. Introdução ao XML e sua Importância</w:t>
            </w:r>
            <w:r>
              <w:rPr>
                <w:noProof/>
                <w:webHidden/>
              </w:rPr>
              <w:tab/>
            </w:r>
            <w:r>
              <w:rPr>
                <w:noProof/>
                <w:webHidden/>
              </w:rPr>
              <w:fldChar w:fldCharType="begin"/>
            </w:r>
            <w:r>
              <w:rPr>
                <w:noProof/>
                <w:webHidden/>
              </w:rPr>
              <w:instrText xml:space="preserve"> PAGEREF _Toc195354720 \h </w:instrText>
            </w:r>
            <w:r>
              <w:rPr>
                <w:noProof/>
                <w:webHidden/>
              </w:rPr>
            </w:r>
            <w:r>
              <w:rPr>
                <w:noProof/>
                <w:webHidden/>
              </w:rPr>
              <w:fldChar w:fldCharType="separate"/>
            </w:r>
            <w:r>
              <w:rPr>
                <w:noProof/>
                <w:webHidden/>
              </w:rPr>
              <w:t>231</w:t>
            </w:r>
            <w:r>
              <w:rPr>
                <w:noProof/>
                <w:webHidden/>
              </w:rPr>
              <w:fldChar w:fldCharType="end"/>
            </w:r>
          </w:hyperlink>
        </w:p>
        <w:p w14:paraId="6B108B67" w14:textId="493F2B9B" w:rsidR="008E65CD" w:rsidRDefault="008E65CD">
          <w:pPr>
            <w:pStyle w:val="Sumrio2"/>
            <w:tabs>
              <w:tab w:val="right" w:leader="dot" w:pos="9019"/>
            </w:tabs>
            <w:rPr>
              <w:i/>
              <w:iCs/>
              <w:noProof/>
              <w:kern w:val="2"/>
              <w:sz w:val="24"/>
              <w:szCs w:val="24"/>
              <w:lang w:val="pt-BR" w:eastAsia="pt-BR"/>
              <w14:ligatures w14:val="standardContextual"/>
            </w:rPr>
          </w:pPr>
          <w:hyperlink w:anchor="_Toc195354721" w:history="1">
            <w:r w:rsidRPr="00A21C17">
              <w:rPr>
                <w:rStyle w:val="Hyperlink"/>
                <w:noProof/>
              </w:rPr>
              <w:t>61.2. Extensões PHP para XML</w:t>
            </w:r>
            <w:r>
              <w:rPr>
                <w:noProof/>
                <w:webHidden/>
              </w:rPr>
              <w:tab/>
            </w:r>
            <w:r>
              <w:rPr>
                <w:noProof/>
                <w:webHidden/>
              </w:rPr>
              <w:fldChar w:fldCharType="begin"/>
            </w:r>
            <w:r>
              <w:rPr>
                <w:noProof/>
                <w:webHidden/>
              </w:rPr>
              <w:instrText xml:space="preserve"> PAGEREF _Toc195354721 \h </w:instrText>
            </w:r>
            <w:r>
              <w:rPr>
                <w:noProof/>
                <w:webHidden/>
              </w:rPr>
            </w:r>
            <w:r>
              <w:rPr>
                <w:noProof/>
                <w:webHidden/>
              </w:rPr>
              <w:fldChar w:fldCharType="separate"/>
            </w:r>
            <w:r>
              <w:rPr>
                <w:noProof/>
                <w:webHidden/>
              </w:rPr>
              <w:t>231</w:t>
            </w:r>
            <w:r>
              <w:rPr>
                <w:noProof/>
                <w:webHidden/>
              </w:rPr>
              <w:fldChar w:fldCharType="end"/>
            </w:r>
          </w:hyperlink>
        </w:p>
        <w:p w14:paraId="74C0E853" w14:textId="56CABB8A" w:rsidR="008E65CD" w:rsidRDefault="008E65CD">
          <w:pPr>
            <w:pStyle w:val="Sumrio2"/>
            <w:tabs>
              <w:tab w:val="right" w:leader="dot" w:pos="9019"/>
            </w:tabs>
            <w:rPr>
              <w:i/>
              <w:iCs/>
              <w:noProof/>
              <w:kern w:val="2"/>
              <w:sz w:val="24"/>
              <w:szCs w:val="24"/>
              <w:lang w:val="pt-BR" w:eastAsia="pt-BR"/>
              <w14:ligatures w14:val="standardContextual"/>
            </w:rPr>
          </w:pPr>
          <w:hyperlink w:anchor="_Toc195354722" w:history="1">
            <w:r w:rsidRPr="00A21C17">
              <w:rPr>
                <w:rStyle w:val="Hyperlink"/>
                <w:noProof/>
              </w:rPr>
              <w:t>61.3. SimpleXML: Leitura e Manipulação Simples</w:t>
            </w:r>
            <w:r>
              <w:rPr>
                <w:noProof/>
                <w:webHidden/>
              </w:rPr>
              <w:tab/>
            </w:r>
            <w:r>
              <w:rPr>
                <w:noProof/>
                <w:webHidden/>
              </w:rPr>
              <w:fldChar w:fldCharType="begin"/>
            </w:r>
            <w:r>
              <w:rPr>
                <w:noProof/>
                <w:webHidden/>
              </w:rPr>
              <w:instrText xml:space="preserve"> PAGEREF _Toc195354722 \h </w:instrText>
            </w:r>
            <w:r>
              <w:rPr>
                <w:noProof/>
                <w:webHidden/>
              </w:rPr>
            </w:r>
            <w:r>
              <w:rPr>
                <w:noProof/>
                <w:webHidden/>
              </w:rPr>
              <w:fldChar w:fldCharType="separate"/>
            </w:r>
            <w:r>
              <w:rPr>
                <w:noProof/>
                <w:webHidden/>
              </w:rPr>
              <w:t>231</w:t>
            </w:r>
            <w:r>
              <w:rPr>
                <w:noProof/>
                <w:webHidden/>
              </w:rPr>
              <w:fldChar w:fldCharType="end"/>
            </w:r>
          </w:hyperlink>
        </w:p>
        <w:p w14:paraId="279DA660" w14:textId="72A4057B" w:rsidR="008E65CD" w:rsidRDefault="008E65CD">
          <w:pPr>
            <w:pStyle w:val="Sumrio2"/>
            <w:tabs>
              <w:tab w:val="right" w:leader="dot" w:pos="9019"/>
            </w:tabs>
            <w:rPr>
              <w:i/>
              <w:iCs/>
              <w:noProof/>
              <w:kern w:val="2"/>
              <w:sz w:val="24"/>
              <w:szCs w:val="24"/>
              <w:lang w:val="pt-BR" w:eastAsia="pt-BR"/>
              <w14:ligatures w14:val="standardContextual"/>
            </w:rPr>
          </w:pPr>
          <w:hyperlink w:anchor="_Toc195354723" w:history="1">
            <w:r w:rsidRPr="00A21C17">
              <w:rPr>
                <w:rStyle w:val="Hyperlink"/>
                <w:noProof/>
              </w:rPr>
              <w:t>61.4. DOM: Manipulação Avançada de XML</w:t>
            </w:r>
            <w:r>
              <w:rPr>
                <w:noProof/>
                <w:webHidden/>
              </w:rPr>
              <w:tab/>
            </w:r>
            <w:r>
              <w:rPr>
                <w:noProof/>
                <w:webHidden/>
              </w:rPr>
              <w:fldChar w:fldCharType="begin"/>
            </w:r>
            <w:r>
              <w:rPr>
                <w:noProof/>
                <w:webHidden/>
              </w:rPr>
              <w:instrText xml:space="preserve"> PAGEREF _Toc195354723 \h </w:instrText>
            </w:r>
            <w:r>
              <w:rPr>
                <w:noProof/>
                <w:webHidden/>
              </w:rPr>
            </w:r>
            <w:r>
              <w:rPr>
                <w:noProof/>
                <w:webHidden/>
              </w:rPr>
              <w:fldChar w:fldCharType="separate"/>
            </w:r>
            <w:r>
              <w:rPr>
                <w:noProof/>
                <w:webHidden/>
              </w:rPr>
              <w:t>233</w:t>
            </w:r>
            <w:r>
              <w:rPr>
                <w:noProof/>
                <w:webHidden/>
              </w:rPr>
              <w:fldChar w:fldCharType="end"/>
            </w:r>
          </w:hyperlink>
        </w:p>
        <w:p w14:paraId="66046BD7" w14:textId="4410FA85" w:rsidR="008E65CD" w:rsidRDefault="008E65CD">
          <w:pPr>
            <w:pStyle w:val="Sumrio2"/>
            <w:tabs>
              <w:tab w:val="right" w:leader="dot" w:pos="9019"/>
            </w:tabs>
            <w:rPr>
              <w:i/>
              <w:iCs/>
              <w:noProof/>
              <w:kern w:val="2"/>
              <w:sz w:val="24"/>
              <w:szCs w:val="24"/>
              <w:lang w:val="pt-BR" w:eastAsia="pt-BR"/>
              <w14:ligatures w14:val="standardContextual"/>
            </w:rPr>
          </w:pPr>
          <w:hyperlink w:anchor="_Toc195354724" w:history="1">
            <w:r w:rsidRPr="00A21C17">
              <w:rPr>
                <w:rStyle w:val="Hyperlink"/>
                <w:noProof/>
              </w:rPr>
              <w:t>61.5. Escolher a Extensão Certa</w:t>
            </w:r>
            <w:r>
              <w:rPr>
                <w:noProof/>
                <w:webHidden/>
              </w:rPr>
              <w:tab/>
            </w:r>
            <w:r>
              <w:rPr>
                <w:noProof/>
                <w:webHidden/>
              </w:rPr>
              <w:fldChar w:fldCharType="begin"/>
            </w:r>
            <w:r>
              <w:rPr>
                <w:noProof/>
                <w:webHidden/>
              </w:rPr>
              <w:instrText xml:space="preserve"> PAGEREF _Toc195354724 \h </w:instrText>
            </w:r>
            <w:r>
              <w:rPr>
                <w:noProof/>
                <w:webHidden/>
              </w:rPr>
            </w:r>
            <w:r>
              <w:rPr>
                <w:noProof/>
                <w:webHidden/>
              </w:rPr>
              <w:fldChar w:fldCharType="separate"/>
            </w:r>
            <w:r>
              <w:rPr>
                <w:noProof/>
                <w:webHidden/>
              </w:rPr>
              <w:t>234</w:t>
            </w:r>
            <w:r>
              <w:rPr>
                <w:noProof/>
                <w:webHidden/>
              </w:rPr>
              <w:fldChar w:fldCharType="end"/>
            </w:r>
          </w:hyperlink>
        </w:p>
        <w:p w14:paraId="52AA156F" w14:textId="3EEFF459" w:rsidR="008E65CD" w:rsidRDefault="008E65CD">
          <w:pPr>
            <w:pStyle w:val="Sumrio2"/>
            <w:tabs>
              <w:tab w:val="right" w:leader="dot" w:pos="9019"/>
            </w:tabs>
            <w:rPr>
              <w:i/>
              <w:iCs/>
              <w:noProof/>
              <w:kern w:val="2"/>
              <w:sz w:val="24"/>
              <w:szCs w:val="24"/>
              <w:lang w:val="pt-BR" w:eastAsia="pt-BR"/>
              <w14:ligatures w14:val="standardContextual"/>
            </w:rPr>
          </w:pPr>
          <w:hyperlink w:anchor="_Toc195354725" w:history="1">
            <w:r w:rsidRPr="00A21C17">
              <w:rPr>
                <w:rStyle w:val="Hyperlink"/>
                <w:noProof/>
              </w:rPr>
              <w:t>61.6. Boas Práticas</w:t>
            </w:r>
            <w:r>
              <w:rPr>
                <w:noProof/>
                <w:webHidden/>
              </w:rPr>
              <w:tab/>
            </w:r>
            <w:r>
              <w:rPr>
                <w:noProof/>
                <w:webHidden/>
              </w:rPr>
              <w:fldChar w:fldCharType="begin"/>
            </w:r>
            <w:r>
              <w:rPr>
                <w:noProof/>
                <w:webHidden/>
              </w:rPr>
              <w:instrText xml:space="preserve"> PAGEREF _Toc195354725 \h </w:instrText>
            </w:r>
            <w:r>
              <w:rPr>
                <w:noProof/>
                <w:webHidden/>
              </w:rPr>
            </w:r>
            <w:r>
              <w:rPr>
                <w:noProof/>
                <w:webHidden/>
              </w:rPr>
              <w:fldChar w:fldCharType="separate"/>
            </w:r>
            <w:r>
              <w:rPr>
                <w:noProof/>
                <w:webHidden/>
              </w:rPr>
              <w:t>234</w:t>
            </w:r>
            <w:r>
              <w:rPr>
                <w:noProof/>
                <w:webHidden/>
              </w:rPr>
              <w:fldChar w:fldCharType="end"/>
            </w:r>
          </w:hyperlink>
        </w:p>
        <w:p w14:paraId="6205269A" w14:textId="752DE8B0" w:rsidR="008E65CD" w:rsidRDefault="008E65CD">
          <w:pPr>
            <w:pStyle w:val="Sumrio1"/>
            <w:tabs>
              <w:tab w:val="right" w:leader="dot" w:pos="9019"/>
            </w:tabs>
            <w:rPr>
              <w:b w:val="0"/>
              <w:bCs w:val="0"/>
              <w:i/>
              <w:iCs/>
              <w:noProof/>
              <w:kern w:val="2"/>
              <w:lang w:val="pt-BR" w:eastAsia="pt-BR"/>
              <w14:ligatures w14:val="standardContextual"/>
            </w:rPr>
          </w:pPr>
          <w:hyperlink w:anchor="_Toc195354726" w:history="1">
            <w:r w:rsidRPr="00A21C17">
              <w:rPr>
                <w:rStyle w:val="Hyperlink"/>
                <w:noProof/>
              </w:rPr>
              <w:t>62. PHP AJAX: Use AJAX com PHP</w:t>
            </w:r>
            <w:r>
              <w:rPr>
                <w:noProof/>
                <w:webHidden/>
              </w:rPr>
              <w:tab/>
            </w:r>
            <w:r>
              <w:rPr>
                <w:noProof/>
                <w:webHidden/>
              </w:rPr>
              <w:fldChar w:fldCharType="begin"/>
            </w:r>
            <w:r>
              <w:rPr>
                <w:noProof/>
                <w:webHidden/>
              </w:rPr>
              <w:instrText xml:space="preserve"> PAGEREF _Toc195354726 \h </w:instrText>
            </w:r>
            <w:r>
              <w:rPr>
                <w:noProof/>
                <w:webHidden/>
              </w:rPr>
            </w:r>
            <w:r>
              <w:rPr>
                <w:noProof/>
                <w:webHidden/>
              </w:rPr>
              <w:fldChar w:fldCharType="separate"/>
            </w:r>
            <w:r>
              <w:rPr>
                <w:noProof/>
                <w:webHidden/>
              </w:rPr>
              <w:t>235</w:t>
            </w:r>
            <w:r>
              <w:rPr>
                <w:noProof/>
                <w:webHidden/>
              </w:rPr>
              <w:fldChar w:fldCharType="end"/>
            </w:r>
          </w:hyperlink>
        </w:p>
        <w:p w14:paraId="7AA6D5A2" w14:textId="3EB28E5F" w:rsidR="008E65CD" w:rsidRDefault="008E65CD">
          <w:pPr>
            <w:pStyle w:val="Sumrio2"/>
            <w:tabs>
              <w:tab w:val="right" w:leader="dot" w:pos="9019"/>
            </w:tabs>
            <w:rPr>
              <w:i/>
              <w:iCs/>
              <w:noProof/>
              <w:kern w:val="2"/>
              <w:sz w:val="24"/>
              <w:szCs w:val="24"/>
              <w:lang w:val="pt-BR" w:eastAsia="pt-BR"/>
              <w14:ligatures w14:val="standardContextual"/>
            </w:rPr>
          </w:pPr>
          <w:hyperlink w:anchor="_Toc195354727" w:history="1">
            <w:r w:rsidRPr="00A21C17">
              <w:rPr>
                <w:rStyle w:val="Hyperlink"/>
                <w:noProof/>
              </w:rPr>
              <w:t>62.1. O que é AJAX?</w:t>
            </w:r>
            <w:r>
              <w:rPr>
                <w:noProof/>
                <w:webHidden/>
              </w:rPr>
              <w:tab/>
            </w:r>
            <w:r>
              <w:rPr>
                <w:noProof/>
                <w:webHidden/>
              </w:rPr>
              <w:fldChar w:fldCharType="begin"/>
            </w:r>
            <w:r>
              <w:rPr>
                <w:noProof/>
                <w:webHidden/>
              </w:rPr>
              <w:instrText xml:space="preserve"> PAGEREF _Toc195354727 \h </w:instrText>
            </w:r>
            <w:r>
              <w:rPr>
                <w:noProof/>
                <w:webHidden/>
              </w:rPr>
            </w:r>
            <w:r>
              <w:rPr>
                <w:noProof/>
                <w:webHidden/>
              </w:rPr>
              <w:fldChar w:fldCharType="separate"/>
            </w:r>
            <w:r>
              <w:rPr>
                <w:noProof/>
                <w:webHidden/>
              </w:rPr>
              <w:t>235</w:t>
            </w:r>
            <w:r>
              <w:rPr>
                <w:noProof/>
                <w:webHidden/>
              </w:rPr>
              <w:fldChar w:fldCharType="end"/>
            </w:r>
          </w:hyperlink>
        </w:p>
        <w:p w14:paraId="6D5E9312" w14:textId="6EF0D2BC" w:rsidR="008E65CD" w:rsidRDefault="008E65CD">
          <w:pPr>
            <w:pStyle w:val="Sumrio2"/>
            <w:tabs>
              <w:tab w:val="right" w:leader="dot" w:pos="9019"/>
            </w:tabs>
            <w:rPr>
              <w:i/>
              <w:iCs/>
              <w:noProof/>
              <w:kern w:val="2"/>
              <w:sz w:val="24"/>
              <w:szCs w:val="24"/>
              <w:lang w:val="pt-BR" w:eastAsia="pt-BR"/>
              <w14:ligatures w14:val="standardContextual"/>
            </w:rPr>
          </w:pPr>
          <w:hyperlink w:anchor="_Toc195354728" w:history="1">
            <w:r w:rsidRPr="00A21C17">
              <w:rPr>
                <w:rStyle w:val="Hyperlink"/>
                <w:noProof/>
              </w:rPr>
              <w:t>62.2. Como funciona o AJAX com PHP?</w:t>
            </w:r>
            <w:r>
              <w:rPr>
                <w:noProof/>
                <w:webHidden/>
              </w:rPr>
              <w:tab/>
            </w:r>
            <w:r>
              <w:rPr>
                <w:noProof/>
                <w:webHidden/>
              </w:rPr>
              <w:fldChar w:fldCharType="begin"/>
            </w:r>
            <w:r>
              <w:rPr>
                <w:noProof/>
                <w:webHidden/>
              </w:rPr>
              <w:instrText xml:space="preserve"> PAGEREF _Toc195354728 \h </w:instrText>
            </w:r>
            <w:r>
              <w:rPr>
                <w:noProof/>
                <w:webHidden/>
              </w:rPr>
            </w:r>
            <w:r>
              <w:rPr>
                <w:noProof/>
                <w:webHidden/>
              </w:rPr>
              <w:fldChar w:fldCharType="separate"/>
            </w:r>
            <w:r>
              <w:rPr>
                <w:noProof/>
                <w:webHidden/>
              </w:rPr>
              <w:t>235</w:t>
            </w:r>
            <w:r>
              <w:rPr>
                <w:noProof/>
                <w:webHidden/>
              </w:rPr>
              <w:fldChar w:fldCharType="end"/>
            </w:r>
          </w:hyperlink>
        </w:p>
        <w:p w14:paraId="603D170B" w14:textId="0E522834" w:rsidR="008E65CD" w:rsidRDefault="008E65CD">
          <w:pPr>
            <w:pStyle w:val="Sumrio2"/>
            <w:tabs>
              <w:tab w:val="right" w:leader="dot" w:pos="9019"/>
            </w:tabs>
            <w:rPr>
              <w:i/>
              <w:iCs/>
              <w:noProof/>
              <w:kern w:val="2"/>
              <w:sz w:val="24"/>
              <w:szCs w:val="24"/>
              <w:lang w:val="pt-BR" w:eastAsia="pt-BR"/>
              <w14:ligatures w14:val="standardContextual"/>
            </w:rPr>
          </w:pPr>
          <w:hyperlink w:anchor="_Toc195354729" w:history="1">
            <w:r w:rsidRPr="00A21C17">
              <w:rPr>
                <w:rStyle w:val="Hyperlink"/>
                <w:noProof/>
              </w:rPr>
              <w:t>62.3. Exemplo Prático: Busca de Dados</w:t>
            </w:r>
            <w:r>
              <w:rPr>
                <w:noProof/>
                <w:webHidden/>
              </w:rPr>
              <w:tab/>
            </w:r>
            <w:r>
              <w:rPr>
                <w:noProof/>
                <w:webHidden/>
              </w:rPr>
              <w:fldChar w:fldCharType="begin"/>
            </w:r>
            <w:r>
              <w:rPr>
                <w:noProof/>
                <w:webHidden/>
              </w:rPr>
              <w:instrText xml:space="preserve"> PAGEREF _Toc195354729 \h </w:instrText>
            </w:r>
            <w:r>
              <w:rPr>
                <w:noProof/>
                <w:webHidden/>
              </w:rPr>
            </w:r>
            <w:r>
              <w:rPr>
                <w:noProof/>
                <w:webHidden/>
              </w:rPr>
              <w:fldChar w:fldCharType="separate"/>
            </w:r>
            <w:r>
              <w:rPr>
                <w:noProof/>
                <w:webHidden/>
              </w:rPr>
              <w:t>236</w:t>
            </w:r>
            <w:r>
              <w:rPr>
                <w:noProof/>
                <w:webHidden/>
              </w:rPr>
              <w:fldChar w:fldCharType="end"/>
            </w:r>
          </w:hyperlink>
        </w:p>
        <w:p w14:paraId="22A9E46E" w14:textId="07E92A80" w:rsidR="008E65CD" w:rsidRDefault="008E65CD">
          <w:pPr>
            <w:pStyle w:val="Sumrio2"/>
            <w:tabs>
              <w:tab w:val="right" w:leader="dot" w:pos="9019"/>
            </w:tabs>
            <w:rPr>
              <w:i/>
              <w:iCs/>
              <w:noProof/>
              <w:kern w:val="2"/>
              <w:sz w:val="24"/>
              <w:szCs w:val="24"/>
              <w:lang w:val="pt-BR" w:eastAsia="pt-BR"/>
              <w14:ligatures w14:val="standardContextual"/>
            </w:rPr>
          </w:pPr>
          <w:hyperlink w:anchor="_Toc195354730" w:history="1">
            <w:r w:rsidRPr="00A21C17">
              <w:rPr>
                <w:rStyle w:val="Hyperlink"/>
                <w:noProof/>
              </w:rPr>
              <w:t>62.4. Vantagens de Usar AJAX com PHP</w:t>
            </w:r>
            <w:r>
              <w:rPr>
                <w:noProof/>
                <w:webHidden/>
              </w:rPr>
              <w:tab/>
            </w:r>
            <w:r>
              <w:rPr>
                <w:noProof/>
                <w:webHidden/>
              </w:rPr>
              <w:fldChar w:fldCharType="begin"/>
            </w:r>
            <w:r>
              <w:rPr>
                <w:noProof/>
                <w:webHidden/>
              </w:rPr>
              <w:instrText xml:space="preserve"> PAGEREF _Toc195354730 \h </w:instrText>
            </w:r>
            <w:r>
              <w:rPr>
                <w:noProof/>
                <w:webHidden/>
              </w:rPr>
            </w:r>
            <w:r>
              <w:rPr>
                <w:noProof/>
                <w:webHidden/>
              </w:rPr>
              <w:fldChar w:fldCharType="separate"/>
            </w:r>
            <w:r>
              <w:rPr>
                <w:noProof/>
                <w:webHidden/>
              </w:rPr>
              <w:t>237</w:t>
            </w:r>
            <w:r>
              <w:rPr>
                <w:noProof/>
                <w:webHidden/>
              </w:rPr>
              <w:fldChar w:fldCharType="end"/>
            </w:r>
          </w:hyperlink>
        </w:p>
        <w:p w14:paraId="6AAD04DC" w14:textId="6FBFD973" w:rsidR="008E65CD" w:rsidRDefault="008E65CD">
          <w:pPr>
            <w:pStyle w:val="Sumrio2"/>
            <w:tabs>
              <w:tab w:val="right" w:leader="dot" w:pos="9019"/>
            </w:tabs>
            <w:rPr>
              <w:i/>
              <w:iCs/>
              <w:noProof/>
              <w:kern w:val="2"/>
              <w:sz w:val="24"/>
              <w:szCs w:val="24"/>
              <w:lang w:val="pt-BR" w:eastAsia="pt-BR"/>
              <w14:ligatures w14:val="standardContextual"/>
            </w:rPr>
          </w:pPr>
          <w:hyperlink w:anchor="_Toc195354731" w:history="1">
            <w:r w:rsidRPr="00A21C17">
              <w:rPr>
                <w:rStyle w:val="Hyperlink"/>
                <w:noProof/>
              </w:rPr>
              <w:t>62.5. Desafios e Considerações</w:t>
            </w:r>
            <w:r>
              <w:rPr>
                <w:noProof/>
                <w:webHidden/>
              </w:rPr>
              <w:tab/>
            </w:r>
            <w:r>
              <w:rPr>
                <w:noProof/>
                <w:webHidden/>
              </w:rPr>
              <w:fldChar w:fldCharType="begin"/>
            </w:r>
            <w:r>
              <w:rPr>
                <w:noProof/>
                <w:webHidden/>
              </w:rPr>
              <w:instrText xml:space="preserve"> PAGEREF _Toc195354731 \h </w:instrText>
            </w:r>
            <w:r>
              <w:rPr>
                <w:noProof/>
                <w:webHidden/>
              </w:rPr>
            </w:r>
            <w:r>
              <w:rPr>
                <w:noProof/>
                <w:webHidden/>
              </w:rPr>
              <w:fldChar w:fldCharType="separate"/>
            </w:r>
            <w:r>
              <w:rPr>
                <w:noProof/>
                <w:webHidden/>
              </w:rPr>
              <w:t>237</w:t>
            </w:r>
            <w:r>
              <w:rPr>
                <w:noProof/>
                <w:webHidden/>
              </w:rPr>
              <w:fldChar w:fldCharType="end"/>
            </w:r>
          </w:hyperlink>
        </w:p>
        <w:p w14:paraId="0AA04EE8" w14:textId="69EBEC4E" w:rsidR="008E65CD" w:rsidRDefault="008E65CD">
          <w:pPr>
            <w:pStyle w:val="Sumrio2"/>
            <w:tabs>
              <w:tab w:val="right" w:leader="dot" w:pos="9019"/>
            </w:tabs>
            <w:rPr>
              <w:i/>
              <w:iCs/>
              <w:noProof/>
              <w:kern w:val="2"/>
              <w:sz w:val="24"/>
              <w:szCs w:val="24"/>
              <w:lang w:val="pt-BR" w:eastAsia="pt-BR"/>
              <w14:ligatures w14:val="standardContextual"/>
            </w:rPr>
          </w:pPr>
          <w:hyperlink w:anchor="_Toc195354732" w:history="1">
            <w:r w:rsidRPr="00A21C17">
              <w:rPr>
                <w:rStyle w:val="Hyperlink"/>
                <w:noProof/>
              </w:rPr>
              <w:t>62.6. Alternativas ao XMLHttpRequest (XHR)</w:t>
            </w:r>
            <w:r>
              <w:rPr>
                <w:noProof/>
                <w:webHidden/>
              </w:rPr>
              <w:tab/>
            </w:r>
            <w:r>
              <w:rPr>
                <w:noProof/>
                <w:webHidden/>
              </w:rPr>
              <w:fldChar w:fldCharType="begin"/>
            </w:r>
            <w:r>
              <w:rPr>
                <w:noProof/>
                <w:webHidden/>
              </w:rPr>
              <w:instrText xml:space="preserve"> PAGEREF _Toc195354732 \h </w:instrText>
            </w:r>
            <w:r>
              <w:rPr>
                <w:noProof/>
                <w:webHidden/>
              </w:rPr>
            </w:r>
            <w:r>
              <w:rPr>
                <w:noProof/>
                <w:webHidden/>
              </w:rPr>
              <w:fldChar w:fldCharType="separate"/>
            </w:r>
            <w:r>
              <w:rPr>
                <w:noProof/>
                <w:webHidden/>
              </w:rPr>
              <w:t>237</w:t>
            </w:r>
            <w:r>
              <w:rPr>
                <w:noProof/>
                <w:webHidden/>
              </w:rPr>
              <w:fldChar w:fldCharType="end"/>
            </w:r>
          </w:hyperlink>
        </w:p>
        <w:p w14:paraId="42FFCBBC" w14:textId="577932F6" w:rsidR="008E65CD" w:rsidRDefault="008E65CD">
          <w:pPr>
            <w:pStyle w:val="Sumrio2"/>
            <w:tabs>
              <w:tab w:val="right" w:leader="dot" w:pos="9019"/>
            </w:tabs>
            <w:rPr>
              <w:i/>
              <w:iCs/>
              <w:noProof/>
              <w:kern w:val="2"/>
              <w:sz w:val="24"/>
              <w:szCs w:val="24"/>
              <w:lang w:val="pt-BR" w:eastAsia="pt-BR"/>
              <w14:ligatures w14:val="standardContextual"/>
            </w:rPr>
          </w:pPr>
          <w:hyperlink w:anchor="_Toc195354733" w:history="1">
            <w:r w:rsidRPr="00A21C17">
              <w:rPr>
                <w:rStyle w:val="Hyperlink"/>
                <w:noProof/>
              </w:rPr>
              <w:t>62.7. Frameworks JavaScript</w:t>
            </w:r>
            <w:r>
              <w:rPr>
                <w:noProof/>
                <w:webHidden/>
              </w:rPr>
              <w:tab/>
            </w:r>
            <w:r>
              <w:rPr>
                <w:noProof/>
                <w:webHidden/>
              </w:rPr>
              <w:fldChar w:fldCharType="begin"/>
            </w:r>
            <w:r>
              <w:rPr>
                <w:noProof/>
                <w:webHidden/>
              </w:rPr>
              <w:instrText xml:space="preserve"> PAGEREF _Toc195354733 \h </w:instrText>
            </w:r>
            <w:r>
              <w:rPr>
                <w:noProof/>
                <w:webHidden/>
              </w:rPr>
            </w:r>
            <w:r>
              <w:rPr>
                <w:noProof/>
                <w:webHidden/>
              </w:rPr>
              <w:fldChar w:fldCharType="separate"/>
            </w:r>
            <w:r>
              <w:rPr>
                <w:noProof/>
                <w:webHidden/>
              </w:rPr>
              <w:t>237</w:t>
            </w:r>
            <w:r>
              <w:rPr>
                <w:noProof/>
                <w:webHidden/>
              </w:rPr>
              <w:fldChar w:fldCharType="end"/>
            </w:r>
          </w:hyperlink>
        </w:p>
        <w:p w14:paraId="6A37C0A3" w14:textId="20AA3E30" w:rsidR="008E65CD" w:rsidRDefault="008E65CD">
          <w:pPr>
            <w:pStyle w:val="Sumrio1"/>
            <w:tabs>
              <w:tab w:val="right" w:leader="dot" w:pos="9019"/>
            </w:tabs>
            <w:rPr>
              <w:b w:val="0"/>
              <w:bCs w:val="0"/>
              <w:i/>
              <w:iCs/>
              <w:noProof/>
              <w:kern w:val="2"/>
              <w:lang w:val="pt-BR" w:eastAsia="pt-BR"/>
              <w14:ligatures w14:val="standardContextual"/>
            </w:rPr>
          </w:pPr>
          <w:hyperlink w:anchor="_Toc195354734" w:history="1">
            <w:r w:rsidRPr="00A21C17">
              <w:rPr>
                <w:rStyle w:val="Hyperlink"/>
                <w:noProof/>
              </w:rPr>
              <w:t>63. Tratamento de Erros PHP: Lidar com erros em PHP</w:t>
            </w:r>
            <w:r>
              <w:rPr>
                <w:noProof/>
                <w:webHidden/>
              </w:rPr>
              <w:tab/>
            </w:r>
            <w:r>
              <w:rPr>
                <w:noProof/>
                <w:webHidden/>
              </w:rPr>
              <w:fldChar w:fldCharType="begin"/>
            </w:r>
            <w:r>
              <w:rPr>
                <w:noProof/>
                <w:webHidden/>
              </w:rPr>
              <w:instrText xml:space="preserve"> PAGEREF _Toc195354734 \h </w:instrText>
            </w:r>
            <w:r>
              <w:rPr>
                <w:noProof/>
                <w:webHidden/>
              </w:rPr>
            </w:r>
            <w:r>
              <w:rPr>
                <w:noProof/>
                <w:webHidden/>
              </w:rPr>
              <w:fldChar w:fldCharType="separate"/>
            </w:r>
            <w:r>
              <w:rPr>
                <w:noProof/>
                <w:webHidden/>
              </w:rPr>
              <w:t>239</w:t>
            </w:r>
            <w:r>
              <w:rPr>
                <w:noProof/>
                <w:webHidden/>
              </w:rPr>
              <w:fldChar w:fldCharType="end"/>
            </w:r>
          </w:hyperlink>
        </w:p>
        <w:p w14:paraId="77E62925" w14:textId="42AB6815" w:rsidR="008E65CD" w:rsidRDefault="008E65CD">
          <w:pPr>
            <w:pStyle w:val="Sumrio2"/>
            <w:tabs>
              <w:tab w:val="right" w:leader="dot" w:pos="9019"/>
            </w:tabs>
            <w:rPr>
              <w:i/>
              <w:iCs/>
              <w:noProof/>
              <w:kern w:val="2"/>
              <w:sz w:val="24"/>
              <w:szCs w:val="24"/>
              <w:lang w:val="pt-BR" w:eastAsia="pt-BR"/>
              <w14:ligatures w14:val="standardContextual"/>
            </w:rPr>
          </w:pPr>
          <w:hyperlink w:anchor="_Toc195354735" w:history="1">
            <w:r w:rsidRPr="00A21C17">
              <w:rPr>
                <w:rStyle w:val="Hyperlink"/>
                <w:noProof/>
              </w:rPr>
              <w:t>63.1. Tipos de Erros em PHP</w:t>
            </w:r>
            <w:r>
              <w:rPr>
                <w:noProof/>
                <w:webHidden/>
              </w:rPr>
              <w:tab/>
            </w:r>
            <w:r>
              <w:rPr>
                <w:noProof/>
                <w:webHidden/>
              </w:rPr>
              <w:fldChar w:fldCharType="begin"/>
            </w:r>
            <w:r>
              <w:rPr>
                <w:noProof/>
                <w:webHidden/>
              </w:rPr>
              <w:instrText xml:space="preserve"> PAGEREF _Toc195354735 \h </w:instrText>
            </w:r>
            <w:r>
              <w:rPr>
                <w:noProof/>
                <w:webHidden/>
              </w:rPr>
            </w:r>
            <w:r>
              <w:rPr>
                <w:noProof/>
                <w:webHidden/>
              </w:rPr>
              <w:fldChar w:fldCharType="separate"/>
            </w:r>
            <w:r>
              <w:rPr>
                <w:noProof/>
                <w:webHidden/>
              </w:rPr>
              <w:t>239</w:t>
            </w:r>
            <w:r>
              <w:rPr>
                <w:noProof/>
                <w:webHidden/>
              </w:rPr>
              <w:fldChar w:fldCharType="end"/>
            </w:r>
          </w:hyperlink>
        </w:p>
        <w:p w14:paraId="53C55AEA" w14:textId="3C11DE9A" w:rsidR="008E65CD" w:rsidRDefault="008E65CD">
          <w:pPr>
            <w:pStyle w:val="Sumrio2"/>
            <w:tabs>
              <w:tab w:val="right" w:leader="dot" w:pos="9019"/>
            </w:tabs>
            <w:rPr>
              <w:i/>
              <w:iCs/>
              <w:noProof/>
              <w:kern w:val="2"/>
              <w:sz w:val="24"/>
              <w:szCs w:val="24"/>
              <w:lang w:val="pt-BR" w:eastAsia="pt-BR"/>
              <w14:ligatures w14:val="standardContextual"/>
            </w:rPr>
          </w:pPr>
          <w:hyperlink w:anchor="_Toc195354736" w:history="1">
            <w:r w:rsidRPr="00A21C17">
              <w:rPr>
                <w:rStyle w:val="Hyperlink"/>
                <w:noProof/>
              </w:rPr>
              <w:t>63.2. Configuração do Tratamento de Erros</w:t>
            </w:r>
            <w:r>
              <w:rPr>
                <w:noProof/>
                <w:webHidden/>
              </w:rPr>
              <w:tab/>
            </w:r>
            <w:r>
              <w:rPr>
                <w:noProof/>
                <w:webHidden/>
              </w:rPr>
              <w:fldChar w:fldCharType="begin"/>
            </w:r>
            <w:r>
              <w:rPr>
                <w:noProof/>
                <w:webHidden/>
              </w:rPr>
              <w:instrText xml:space="preserve"> PAGEREF _Toc195354736 \h </w:instrText>
            </w:r>
            <w:r>
              <w:rPr>
                <w:noProof/>
                <w:webHidden/>
              </w:rPr>
            </w:r>
            <w:r>
              <w:rPr>
                <w:noProof/>
                <w:webHidden/>
              </w:rPr>
              <w:fldChar w:fldCharType="separate"/>
            </w:r>
            <w:r>
              <w:rPr>
                <w:noProof/>
                <w:webHidden/>
              </w:rPr>
              <w:t>239</w:t>
            </w:r>
            <w:r>
              <w:rPr>
                <w:noProof/>
                <w:webHidden/>
              </w:rPr>
              <w:fldChar w:fldCharType="end"/>
            </w:r>
          </w:hyperlink>
        </w:p>
        <w:p w14:paraId="553DA131" w14:textId="1B51F986" w:rsidR="008E65CD" w:rsidRDefault="008E65CD">
          <w:pPr>
            <w:pStyle w:val="Sumrio2"/>
            <w:tabs>
              <w:tab w:val="right" w:leader="dot" w:pos="9019"/>
            </w:tabs>
            <w:rPr>
              <w:i/>
              <w:iCs/>
              <w:noProof/>
              <w:kern w:val="2"/>
              <w:sz w:val="24"/>
              <w:szCs w:val="24"/>
              <w:lang w:val="pt-BR" w:eastAsia="pt-BR"/>
              <w14:ligatures w14:val="standardContextual"/>
            </w:rPr>
          </w:pPr>
          <w:hyperlink w:anchor="_Toc195354737" w:history="1">
            <w:r w:rsidRPr="00A21C17">
              <w:rPr>
                <w:rStyle w:val="Hyperlink"/>
                <w:noProof/>
              </w:rPr>
              <w:t>63.3. Funções de Tratamento de Erros</w:t>
            </w:r>
            <w:r>
              <w:rPr>
                <w:noProof/>
                <w:webHidden/>
              </w:rPr>
              <w:tab/>
            </w:r>
            <w:r>
              <w:rPr>
                <w:noProof/>
                <w:webHidden/>
              </w:rPr>
              <w:fldChar w:fldCharType="begin"/>
            </w:r>
            <w:r>
              <w:rPr>
                <w:noProof/>
                <w:webHidden/>
              </w:rPr>
              <w:instrText xml:space="preserve"> PAGEREF _Toc195354737 \h </w:instrText>
            </w:r>
            <w:r>
              <w:rPr>
                <w:noProof/>
                <w:webHidden/>
              </w:rPr>
            </w:r>
            <w:r>
              <w:rPr>
                <w:noProof/>
                <w:webHidden/>
              </w:rPr>
              <w:fldChar w:fldCharType="separate"/>
            </w:r>
            <w:r>
              <w:rPr>
                <w:noProof/>
                <w:webHidden/>
              </w:rPr>
              <w:t>240</w:t>
            </w:r>
            <w:r>
              <w:rPr>
                <w:noProof/>
                <w:webHidden/>
              </w:rPr>
              <w:fldChar w:fldCharType="end"/>
            </w:r>
          </w:hyperlink>
        </w:p>
        <w:p w14:paraId="385DBB01" w14:textId="7390F65F" w:rsidR="008E65CD" w:rsidRDefault="008E65CD">
          <w:pPr>
            <w:pStyle w:val="Sumrio2"/>
            <w:tabs>
              <w:tab w:val="right" w:leader="dot" w:pos="9019"/>
            </w:tabs>
            <w:rPr>
              <w:i/>
              <w:iCs/>
              <w:noProof/>
              <w:kern w:val="2"/>
              <w:sz w:val="24"/>
              <w:szCs w:val="24"/>
              <w:lang w:val="pt-BR" w:eastAsia="pt-BR"/>
              <w14:ligatures w14:val="standardContextual"/>
            </w:rPr>
          </w:pPr>
          <w:hyperlink w:anchor="_Toc195354738" w:history="1">
            <w:r w:rsidRPr="00A21C17">
              <w:rPr>
                <w:rStyle w:val="Hyperlink"/>
                <w:noProof/>
              </w:rPr>
              <w:t>63.4. Tratamento de Exceções</w:t>
            </w:r>
            <w:r>
              <w:rPr>
                <w:noProof/>
                <w:webHidden/>
              </w:rPr>
              <w:tab/>
            </w:r>
            <w:r>
              <w:rPr>
                <w:noProof/>
                <w:webHidden/>
              </w:rPr>
              <w:fldChar w:fldCharType="begin"/>
            </w:r>
            <w:r>
              <w:rPr>
                <w:noProof/>
                <w:webHidden/>
              </w:rPr>
              <w:instrText xml:space="preserve"> PAGEREF _Toc195354738 \h </w:instrText>
            </w:r>
            <w:r>
              <w:rPr>
                <w:noProof/>
                <w:webHidden/>
              </w:rPr>
            </w:r>
            <w:r>
              <w:rPr>
                <w:noProof/>
                <w:webHidden/>
              </w:rPr>
              <w:fldChar w:fldCharType="separate"/>
            </w:r>
            <w:r>
              <w:rPr>
                <w:noProof/>
                <w:webHidden/>
              </w:rPr>
              <w:t>240</w:t>
            </w:r>
            <w:r>
              <w:rPr>
                <w:noProof/>
                <w:webHidden/>
              </w:rPr>
              <w:fldChar w:fldCharType="end"/>
            </w:r>
          </w:hyperlink>
        </w:p>
        <w:p w14:paraId="7EDBE5E8" w14:textId="0F3555FA" w:rsidR="008E65CD" w:rsidRDefault="008E65CD">
          <w:pPr>
            <w:pStyle w:val="Sumrio2"/>
            <w:tabs>
              <w:tab w:val="right" w:leader="dot" w:pos="9019"/>
            </w:tabs>
            <w:rPr>
              <w:i/>
              <w:iCs/>
              <w:noProof/>
              <w:kern w:val="2"/>
              <w:sz w:val="24"/>
              <w:szCs w:val="24"/>
              <w:lang w:val="pt-BR" w:eastAsia="pt-BR"/>
              <w14:ligatures w14:val="standardContextual"/>
            </w:rPr>
          </w:pPr>
          <w:hyperlink w:anchor="_Toc195354739" w:history="1">
            <w:r w:rsidRPr="00A21C17">
              <w:rPr>
                <w:rStyle w:val="Hyperlink"/>
                <w:noProof/>
              </w:rPr>
              <w:t>63.5. Melhores práticas para o Tratamento de Erros</w:t>
            </w:r>
            <w:r>
              <w:rPr>
                <w:noProof/>
                <w:webHidden/>
              </w:rPr>
              <w:tab/>
            </w:r>
            <w:r>
              <w:rPr>
                <w:noProof/>
                <w:webHidden/>
              </w:rPr>
              <w:fldChar w:fldCharType="begin"/>
            </w:r>
            <w:r>
              <w:rPr>
                <w:noProof/>
                <w:webHidden/>
              </w:rPr>
              <w:instrText xml:space="preserve"> PAGEREF _Toc195354739 \h </w:instrText>
            </w:r>
            <w:r>
              <w:rPr>
                <w:noProof/>
                <w:webHidden/>
              </w:rPr>
            </w:r>
            <w:r>
              <w:rPr>
                <w:noProof/>
                <w:webHidden/>
              </w:rPr>
              <w:fldChar w:fldCharType="separate"/>
            </w:r>
            <w:r>
              <w:rPr>
                <w:noProof/>
                <w:webHidden/>
              </w:rPr>
              <w:t>241</w:t>
            </w:r>
            <w:r>
              <w:rPr>
                <w:noProof/>
                <w:webHidden/>
              </w:rPr>
              <w:fldChar w:fldCharType="end"/>
            </w:r>
          </w:hyperlink>
        </w:p>
        <w:p w14:paraId="550FFF99" w14:textId="16B0009B" w:rsidR="008E65CD" w:rsidRDefault="008E65CD">
          <w:pPr>
            <w:pStyle w:val="Sumrio1"/>
            <w:tabs>
              <w:tab w:val="right" w:leader="dot" w:pos="9019"/>
            </w:tabs>
            <w:rPr>
              <w:b w:val="0"/>
              <w:bCs w:val="0"/>
              <w:i/>
              <w:iCs/>
              <w:noProof/>
              <w:kern w:val="2"/>
              <w:lang w:val="pt-BR" w:eastAsia="pt-BR"/>
              <w14:ligatures w14:val="standardContextual"/>
            </w:rPr>
          </w:pPr>
          <w:hyperlink w:anchor="_Toc195354740" w:history="1">
            <w:r w:rsidRPr="00A21C17">
              <w:rPr>
                <w:rStyle w:val="Hyperlink"/>
                <w:noProof/>
              </w:rPr>
              <w:t>64. Segurança em Aplicações PHP</w:t>
            </w:r>
            <w:r>
              <w:rPr>
                <w:noProof/>
                <w:webHidden/>
              </w:rPr>
              <w:tab/>
            </w:r>
            <w:r>
              <w:rPr>
                <w:noProof/>
                <w:webHidden/>
              </w:rPr>
              <w:fldChar w:fldCharType="begin"/>
            </w:r>
            <w:r>
              <w:rPr>
                <w:noProof/>
                <w:webHidden/>
              </w:rPr>
              <w:instrText xml:space="preserve"> PAGEREF _Toc195354740 \h </w:instrText>
            </w:r>
            <w:r>
              <w:rPr>
                <w:noProof/>
                <w:webHidden/>
              </w:rPr>
            </w:r>
            <w:r>
              <w:rPr>
                <w:noProof/>
                <w:webHidden/>
              </w:rPr>
              <w:fldChar w:fldCharType="separate"/>
            </w:r>
            <w:r>
              <w:rPr>
                <w:noProof/>
                <w:webHidden/>
              </w:rPr>
              <w:t>242</w:t>
            </w:r>
            <w:r>
              <w:rPr>
                <w:noProof/>
                <w:webHidden/>
              </w:rPr>
              <w:fldChar w:fldCharType="end"/>
            </w:r>
          </w:hyperlink>
        </w:p>
        <w:p w14:paraId="61CD7642" w14:textId="49797509" w:rsidR="008E65CD" w:rsidRDefault="008E65CD">
          <w:pPr>
            <w:pStyle w:val="Sumrio2"/>
            <w:tabs>
              <w:tab w:val="right" w:leader="dot" w:pos="9019"/>
            </w:tabs>
            <w:rPr>
              <w:i/>
              <w:iCs/>
              <w:noProof/>
              <w:kern w:val="2"/>
              <w:sz w:val="24"/>
              <w:szCs w:val="24"/>
              <w:lang w:val="pt-BR" w:eastAsia="pt-BR"/>
              <w14:ligatures w14:val="standardContextual"/>
            </w:rPr>
          </w:pPr>
          <w:hyperlink w:anchor="_Toc195354741" w:history="1">
            <w:r w:rsidRPr="00A21C17">
              <w:rPr>
                <w:rStyle w:val="Hyperlink"/>
                <w:noProof/>
              </w:rPr>
              <w:t>64.1. Vulnerabilidades Comuns em Aplicações PHP</w:t>
            </w:r>
            <w:r>
              <w:rPr>
                <w:noProof/>
                <w:webHidden/>
              </w:rPr>
              <w:tab/>
            </w:r>
            <w:r>
              <w:rPr>
                <w:noProof/>
                <w:webHidden/>
              </w:rPr>
              <w:fldChar w:fldCharType="begin"/>
            </w:r>
            <w:r>
              <w:rPr>
                <w:noProof/>
                <w:webHidden/>
              </w:rPr>
              <w:instrText xml:space="preserve"> PAGEREF _Toc195354741 \h </w:instrText>
            </w:r>
            <w:r>
              <w:rPr>
                <w:noProof/>
                <w:webHidden/>
              </w:rPr>
            </w:r>
            <w:r>
              <w:rPr>
                <w:noProof/>
                <w:webHidden/>
              </w:rPr>
              <w:fldChar w:fldCharType="separate"/>
            </w:r>
            <w:r>
              <w:rPr>
                <w:noProof/>
                <w:webHidden/>
              </w:rPr>
              <w:t>242</w:t>
            </w:r>
            <w:r>
              <w:rPr>
                <w:noProof/>
                <w:webHidden/>
              </w:rPr>
              <w:fldChar w:fldCharType="end"/>
            </w:r>
          </w:hyperlink>
        </w:p>
        <w:p w14:paraId="223EAE7A" w14:textId="6DE646F6" w:rsidR="008E65CD" w:rsidRDefault="008E65CD">
          <w:pPr>
            <w:pStyle w:val="Sumrio2"/>
            <w:tabs>
              <w:tab w:val="right" w:leader="dot" w:pos="9019"/>
            </w:tabs>
            <w:rPr>
              <w:i/>
              <w:iCs/>
              <w:noProof/>
              <w:kern w:val="2"/>
              <w:sz w:val="24"/>
              <w:szCs w:val="24"/>
              <w:lang w:val="pt-BR" w:eastAsia="pt-BR"/>
              <w14:ligatures w14:val="standardContextual"/>
            </w:rPr>
          </w:pPr>
          <w:hyperlink w:anchor="_Toc195354742" w:history="1">
            <w:r w:rsidRPr="00A21C17">
              <w:rPr>
                <w:rStyle w:val="Hyperlink"/>
                <w:noProof/>
              </w:rPr>
              <w:t>64.2. Boas Práticas para Aplicações PHP Seguras</w:t>
            </w:r>
            <w:r>
              <w:rPr>
                <w:noProof/>
                <w:webHidden/>
              </w:rPr>
              <w:tab/>
            </w:r>
            <w:r>
              <w:rPr>
                <w:noProof/>
                <w:webHidden/>
              </w:rPr>
              <w:fldChar w:fldCharType="begin"/>
            </w:r>
            <w:r>
              <w:rPr>
                <w:noProof/>
                <w:webHidden/>
              </w:rPr>
              <w:instrText xml:space="preserve"> PAGEREF _Toc195354742 \h </w:instrText>
            </w:r>
            <w:r>
              <w:rPr>
                <w:noProof/>
                <w:webHidden/>
              </w:rPr>
            </w:r>
            <w:r>
              <w:rPr>
                <w:noProof/>
                <w:webHidden/>
              </w:rPr>
              <w:fldChar w:fldCharType="separate"/>
            </w:r>
            <w:r>
              <w:rPr>
                <w:noProof/>
                <w:webHidden/>
              </w:rPr>
              <w:t>242</w:t>
            </w:r>
            <w:r>
              <w:rPr>
                <w:noProof/>
                <w:webHidden/>
              </w:rPr>
              <w:fldChar w:fldCharType="end"/>
            </w:r>
          </w:hyperlink>
        </w:p>
        <w:p w14:paraId="59B83265" w14:textId="59796BDD" w:rsidR="008E65CD" w:rsidRDefault="008E65CD">
          <w:pPr>
            <w:pStyle w:val="Sumrio2"/>
            <w:tabs>
              <w:tab w:val="right" w:leader="dot" w:pos="9019"/>
            </w:tabs>
            <w:rPr>
              <w:i/>
              <w:iCs/>
              <w:noProof/>
              <w:kern w:val="2"/>
              <w:sz w:val="24"/>
              <w:szCs w:val="24"/>
              <w:lang w:val="pt-BR" w:eastAsia="pt-BR"/>
              <w14:ligatures w14:val="standardContextual"/>
            </w:rPr>
          </w:pPr>
          <w:hyperlink w:anchor="_Toc195354743" w:history="1">
            <w:r w:rsidRPr="00A21C17">
              <w:rPr>
                <w:rStyle w:val="Hyperlink"/>
                <w:noProof/>
              </w:rPr>
              <w:t>64.3. Ferramentas e Recursos de Segurança</w:t>
            </w:r>
            <w:r>
              <w:rPr>
                <w:noProof/>
                <w:webHidden/>
              </w:rPr>
              <w:tab/>
            </w:r>
            <w:r>
              <w:rPr>
                <w:noProof/>
                <w:webHidden/>
              </w:rPr>
              <w:fldChar w:fldCharType="begin"/>
            </w:r>
            <w:r>
              <w:rPr>
                <w:noProof/>
                <w:webHidden/>
              </w:rPr>
              <w:instrText xml:space="preserve"> PAGEREF _Toc195354743 \h </w:instrText>
            </w:r>
            <w:r>
              <w:rPr>
                <w:noProof/>
                <w:webHidden/>
              </w:rPr>
            </w:r>
            <w:r>
              <w:rPr>
                <w:noProof/>
                <w:webHidden/>
              </w:rPr>
              <w:fldChar w:fldCharType="separate"/>
            </w:r>
            <w:r>
              <w:rPr>
                <w:noProof/>
                <w:webHidden/>
              </w:rPr>
              <w:t>243</w:t>
            </w:r>
            <w:r>
              <w:rPr>
                <w:noProof/>
                <w:webHidden/>
              </w:rPr>
              <w:fldChar w:fldCharType="end"/>
            </w:r>
          </w:hyperlink>
        </w:p>
        <w:p w14:paraId="5E90BDF4" w14:textId="222BF4F3" w:rsidR="008E65CD" w:rsidRDefault="008E65CD">
          <w:r>
            <w:rPr>
              <w:b/>
              <w:bCs/>
              <w:noProof/>
            </w:rPr>
            <w:fldChar w:fldCharType="end"/>
          </w:r>
        </w:p>
      </w:sdtContent>
    </w:sdt>
    <w:p w14:paraId="2A4540FD" w14:textId="77777777" w:rsidR="001C1AED" w:rsidRDefault="00000000">
      <w:r>
        <w:br w:type="page"/>
      </w:r>
    </w:p>
    <w:p w14:paraId="3DDAE9F9" w14:textId="77777777" w:rsidR="001C1AED" w:rsidRPr="008E65CD" w:rsidRDefault="00000000">
      <w:pPr>
        <w:pStyle w:val="Ttulo1"/>
        <w:rPr>
          <w:lang w:val="pt-BR"/>
        </w:rPr>
      </w:pPr>
      <w:bookmarkStart w:id="0" w:name="_Toc195354275"/>
      <w:r w:rsidRPr="008E65CD">
        <w:rPr>
          <w:lang w:val="pt-BR"/>
        </w:rPr>
        <w:lastRenderedPageBreak/>
        <w:t>1. Introdução ao PHP: Aprenda o Básico do PHP</w:t>
      </w:r>
      <w:bookmarkEnd w:id="0"/>
    </w:p>
    <w:p w14:paraId="124EDAEA" w14:textId="77777777" w:rsidR="001C1AED" w:rsidRPr="008E65CD" w:rsidRDefault="00000000">
      <w:pPr>
        <w:rPr>
          <w:lang w:val="pt-BR"/>
        </w:rPr>
      </w:pPr>
      <w:r w:rsidRPr="008E65CD">
        <w:rPr>
          <w:lang w:val="pt-BR"/>
        </w:rPr>
        <w:t>O PHP (Hypertext Preprocessor) é uma linguagem de scripting do lado do servidor amplamente utilizada para o desenvolvimento web. Originalmente concebido para produzir páginas web dinâmicas, o PHP evoluiu para uma linguagem versátil que pode ser utilizada em diversas aplicações, desde sistemas de gestão de conteúdo (CMS) até aplicações de comércio eletrónico e interfaces de linha de comando. Este capítulo serve como uma introdução concisa aos fundamentos do PHP, preparando o leitor para explorar tópicos mais avançados nos capítulos subsequentes deste manual.</w:t>
      </w:r>
    </w:p>
    <w:p w14:paraId="7630F43C" w14:textId="77777777" w:rsidR="001C1AED" w:rsidRPr="008E65CD" w:rsidRDefault="00000000">
      <w:pPr>
        <w:pStyle w:val="Ttulo2"/>
        <w:rPr>
          <w:lang w:val="pt-BR"/>
        </w:rPr>
      </w:pPr>
      <w:bookmarkStart w:id="1" w:name="_Toc195354276"/>
      <w:r w:rsidRPr="008E65CD">
        <w:rPr>
          <w:lang w:val="pt-BR"/>
        </w:rPr>
        <w:t>1.1. O Que é PHP?</w:t>
      </w:r>
      <w:bookmarkEnd w:id="1"/>
    </w:p>
    <w:p w14:paraId="4F168899" w14:textId="77777777" w:rsidR="001C1AED" w:rsidRPr="008E65CD" w:rsidRDefault="00000000">
      <w:pPr>
        <w:rPr>
          <w:lang w:val="pt-BR"/>
        </w:rPr>
      </w:pPr>
      <w:r w:rsidRPr="008E65CD">
        <w:rPr>
          <w:lang w:val="pt-BR"/>
        </w:rPr>
        <w:t>PHP é uma linguagem de scripting open-source projetada especificamente para desenvolvimento web. A sua principal característica é a capacidade de ser incorporada diretamente no código HTML, simplificando a criação de páginas web dinâmicas.  Ao contrário do HTML, que é interpretado pelo navegador do utilizador, o código PHP é processado no servidor, e o resultado (geralmente HTML) é então enviado para o navegador.</w:t>
      </w:r>
    </w:p>
    <w:p w14:paraId="2E833784" w14:textId="77777777" w:rsidR="001C1AED" w:rsidRPr="008E65CD" w:rsidRDefault="00000000">
      <w:pPr>
        <w:rPr>
          <w:lang w:val="pt-BR"/>
        </w:rPr>
      </w:pPr>
      <w:r w:rsidRPr="008E65CD">
        <w:rPr>
          <w:lang w:val="pt-BR"/>
        </w:rPr>
        <w:t>Isto permite uma vasta gama de funcionalidades, incluindo:</w:t>
      </w:r>
    </w:p>
    <w:p w14:paraId="7AF585F0" w14:textId="77777777" w:rsidR="001C1AED" w:rsidRPr="008E65CD" w:rsidRDefault="00000000">
      <w:pPr>
        <w:pStyle w:val="Commarcadores"/>
        <w:rPr>
          <w:lang w:val="pt-BR"/>
        </w:rPr>
      </w:pPr>
      <w:r w:rsidRPr="008E65CD">
        <w:rPr>
          <w:lang w:val="pt-BR"/>
        </w:rPr>
        <w:t xml:space="preserve">  </w:t>
      </w:r>
      <w:r w:rsidRPr="008E65CD">
        <w:rPr>
          <w:b/>
          <w:lang w:val="pt-BR"/>
        </w:rPr>
        <w:t>Conteúdo Dinâmico:</w:t>
      </w:r>
      <w:r w:rsidRPr="008E65CD">
        <w:rPr>
          <w:lang w:val="pt-BR"/>
        </w:rPr>
        <w:t xml:space="preserve"> Geração de páginas web personalizadas com base em dados do utilizador, informações da base de dados, ou outros fatores variáveis.</w:t>
      </w:r>
    </w:p>
    <w:p w14:paraId="382030DD" w14:textId="77777777" w:rsidR="001C1AED" w:rsidRPr="008E65CD" w:rsidRDefault="00000000">
      <w:pPr>
        <w:pStyle w:val="Commarcadores"/>
        <w:rPr>
          <w:lang w:val="pt-BR"/>
        </w:rPr>
      </w:pPr>
      <w:r w:rsidRPr="008E65CD">
        <w:rPr>
          <w:lang w:val="pt-BR"/>
        </w:rPr>
        <w:t xml:space="preserve">  </w:t>
      </w:r>
      <w:r w:rsidRPr="008E65CD">
        <w:rPr>
          <w:b/>
          <w:lang w:val="pt-BR"/>
        </w:rPr>
        <w:t>Interação com Bases de Dados:</w:t>
      </w:r>
      <w:r w:rsidRPr="008E65CD">
        <w:rPr>
          <w:lang w:val="pt-BR"/>
        </w:rPr>
        <w:t xml:space="preserve"> Conexão e manipulação de bases de dados como MySQL, PostgreSQL, e outras, permitindo a leitura, escrita e atualização de dados.</w:t>
      </w:r>
    </w:p>
    <w:p w14:paraId="45FF5EAF" w14:textId="77777777" w:rsidR="001C1AED" w:rsidRPr="008E65CD" w:rsidRDefault="00000000">
      <w:pPr>
        <w:pStyle w:val="Commarcadores"/>
        <w:rPr>
          <w:lang w:val="pt-BR"/>
        </w:rPr>
      </w:pPr>
      <w:r w:rsidRPr="008E65CD">
        <w:rPr>
          <w:lang w:val="pt-BR"/>
        </w:rPr>
        <w:t xml:space="preserve">  </w:t>
      </w:r>
      <w:r w:rsidRPr="008E65CD">
        <w:rPr>
          <w:b/>
          <w:lang w:val="pt-BR"/>
        </w:rPr>
        <w:t>Processamento de Formulários:</w:t>
      </w:r>
      <w:r w:rsidRPr="008E65CD">
        <w:rPr>
          <w:lang w:val="pt-BR"/>
        </w:rPr>
        <w:t xml:space="preserve"> Recebimento e validação de dados enviados através de formulários HTML.</w:t>
      </w:r>
    </w:p>
    <w:p w14:paraId="70E03597" w14:textId="77777777" w:rsidR="001C1AED" w:rsidRPr="008E65CD" w:rsidRDefault="00000000">
      <w:pPr>
        <w:pStyle w:val="Commarcadores"/>
        <w:rPr>
          <w:lang w:val="pt-BR"/>
        </w:rPr>
      </w:pPr>
      <w:r w:rsidRPr="008E65CD">
        <w:rPr>
          <w:lang w:val="pt-BR"/>
        </w:rPr>
        <w:t xml:space="preserve">  </w:t>
      </w:r>
      <w:r w:rsidRPr="008E65CD">
        <w:rPr>
          <w:b/>
          <w:lang w:val="pt-BR"/>
        </w:rPr>
        <w:t>Gestão de Sessões e Cookies:</w:t>
      </w:r>
      <w:r w:rsidRPr="008E65CD">
        <w:rPr>
          <w:lang w:val="pt-BR"/>
        </w:rPr>
        <w:t xml:space="preserve"> Implementação de sistemas de autenticação e personalização para utilizadores.</w:t>
      </w:r>
    </w:p>
    <w:p w14:paraId="6474CFC6" w14:textId="77777777" w:rsidR="001C1AED" w:rsidRPr="008E65CD" w:rsidRDefault="00000000">
      <w:pPr>
        <w:pStyle w:val="Commarcadores"/>
        <w:rPr>
          <w:lang w:val="pt-BR"/>
        </w:rPr>
      </w:pPr>
      <w:r w:rsidRPr="008E65CD">
        <w:rPr>
          <w:lang w:val="pt-BR"/>
        </w:rPr>
        <w:t xml:space="preserve">  </w:t>
      </w:r>
      <w:r w:rsidRPr="008E65CD">
        <w:rPr>
          <w:b/>
          <w:lang w:val="pt-BR"/>
        </w:rPr>
        <w:t>Geração de Imagens e PDFs:</w:t>
      </w:r>
      <w:r w:rsidRPr="008E65CD">
        <w:rPr>
          <w:lang w:val="pt-BR"/>
        </w:rPr>
        <w:t xml:space="preserve"> Criação dinâmica de imagens e documentos PDF.</w:t>
      </w:r>
    </w:p>
    <w:p w14:paraId="7053CAC0" w14:textId="77777777" w:rsidR="001C1AED" w:rsidRPr="008E65CD" w:rsidRDefault="00000000">
      <w:pPr>
        <w:pStyle w:val="Ttulo2"/>
        <w:rPr>
          <w:lang w:val="pt-BR"/>
        </w:rPr>
      </w:pPr>
      <w:bookmarkStart w:id="2" w:name="_Toc195354277"/>
      <w:r w:rsidRPr="008E65CD">
        <w:rPr>
          <w:lang w:val="pt-BR"/>
        </w:rPr>
        <w:t>1.2. Por Que Escolher PHP?</w:t>
      </w:r>
      <w:bookmarkEnd w:id="2"/>
    </w:p>
    <w:p w14:paraId="59961033" w14:textId="77777777" w:rsidR="001C1AED" w:rsidRPr="008E65CD" w:rsidRDefault="00000000">
      <w:pPr>
        <w:rPr>
          <w:lang w:val="pt-BR"/>
        </w:rPr>
      </w:pPr>
      <w:r w:rsidRPr="008E65CD">
        <w:rPr>
          <w:lang w:val="pt-BR"/>
        </w:rPr>
        <w:t>Existem diversas razões para a popularidade contínua do PHP no mundo do desenvolvimento web:</w:t>
      </w:r>
    </w:p>
    <w:p w14:paraId="6CF8564E" w14:textId="77777777" w:rsidR="001C1AED" w:rsidRPr="008E65CD" w:rsidRDefault="00000000">
      <w:pPr>
        <w:pStyle w:val="Commarcadores"/>
        <w:rPr>
          <w:lang w:val="pt-BR"/>
        </w:rPr>
      </w:pPr>
      <w:r w:rsidRPr="008E65CD">
        <w:rPr>
          <w:lang w:val="pt-BR"/>
        </w:rPr>
        <w:t xml:space="preserve">  </w:t>
      </w:r>
      <w:r w:rsidRPr="008E65CD">
        <w:rPr>
          <w:b/>
          <w:lang w:val="pt-BR"/>
        </w:rPr>
        <w:t>Gratuito e Open-Source:</w:t>
      </w:r>
      <w:r w:rsidRPr="008E65CD">
        <w:rPr>
          <w:lang w:val="pt-BR"/>
        </w:rPr>
        <w:t xml:space="preserve"> O PHP é de uso gratuito e a sua licença open-source permite a modificação e distribuição livre do código.</w:t>
      </w:r>
    </w:p>
    <w:p w14:paraId="0E13F01D" w14:textId="77777777" w:rsidR="001C1AED" w:rsidRPr="008E65CD" w:rsidRDefault="00000000">
      <w:pPr>
        <w:pStyle w:val="Commarcadores"/>
        <w:rPr>
          <w:lang w:val="pt-BR"/>
        </w:rPr>
      </w:pPr>
      <w:r w:rsidRPr="008E65CD">
        <w:rPr>
          <w:lang w:val="pt-BR"/>
        </w:rPr>
        <w:t xml:space="preserve">  </w:t>
      </w:r>
      <w:r w:rsidRPr="008E65CD">
        <w:rPr>
          <w:b/>
          <w:lang w:val="pt-BR"/>
        </w:rPr>
        <w:t>Facilidade de Aprendizagem:</w:t>
      </w:r>
      <w:r w:rsidRPr="008E65CD">
        <w:rPr>
          <w:lang w:val="pt-BR"/>
        </w:rPr>
        <w:t xml:space="preserve"> A sintaxe do PHP, embora por vezes criticada, é geralmente considerada bastante intuitiva e acessível, especialmente para iniciantes.</w:t>
      </w:r>
    </w:p>
    <w:p w14:paraId="2DEF5317" w14:textId="77777777" w:rsidR="001C1AED" w:rsidRPr="008E65CD" w:rsidRDefault="00000000">
      <w:pPr>
        <w:pStyle w:val="Commarcadores"/>
        <w:rPr>
          <w:lang w:val="pt-BR"/>
        </w:rPr>
      </w:pPr>
      <w:r w:rsidRPr="008E65CD">
        <w:rPr>
          <w:lang w:val="pt-BR"/>
        </w:rPr>
        <w:t xml:space="preserve">  </w:t>
      </w:r>
      <w:r w:rsidRPr="008E65CD">
        <w:rPr>
          <w:b/>
          <w:lang w:val="pt-BR"/>
        </w:rPr>
        <w:t>Grande Comunidade e Recursos:</w:t>
      </w:r>
      <w:r w:rsidRPr="008E65CD">
        <w:rPr>
          <w:lang w:val="pt-BR"/>
        </w:rPr>
        <w:t xml:space="preserve"> A vasta comunidade de desenvolvedores PHP oferece um suporte extensivo, documentação detalhada, e uma abundância de bibliotecas e frameworks.</w:t>
      </w:r>
    </w:p>
    <w:p w14:paraId="515368EE" w14:textId="77777777" w:rsidR="001C1AED" w:rsidRPr="008E65CD" w:rsidRDefault="00000000">
      <w:pPr>
        <w:pStyle w:val="Commarcadores"/>
        <w:rPr>
          <w:lang w:val="pt-BR"/>
        </w:rPr>
      </w:pPr>
      <w:r w:rsidRPr="008E65CD">
        <w:rPr>
          <w:lang w:val="pt-BR"/>
        </w:rPr>
        <w:t xml:space="preserve">  </w:t>
      </w:r>
      <w:r w:rsidRPr="008E65CD">
        <w:rPr>
          <w:b/>
          <w:lang w:val="pt-BR"/>
        </w:rPr>
        <w:t>Compatibilidade com Diversos Sistemas Operativos:</w:t>
      </w:r>
      <w:r w:rsidRPr="008E65CD">
        <w:rPr>
          <w:lang w:val="pt-BR"/>
        </w:rPr>
        <w:t xml:space="preserve"> O PHP pode ser executado em diversos sistemas operativos, incluindo Windows, </w:t>
      </w:r>
      <w:proofErr w:type="gramStart"/>
      <w:r w:rsidRPr="008E65CD">
        <w:rPr>
          <w:lang w:val="pt-BR"/>
        </w:rPr>
        <w:t>macOS, e Linux</w:t>
      </w:r>
      <w:proofErr w:type="gramEnd"/>
      <w:r w:rsidRPr="008E65CD">
        <w:rPr>
          <w:lang w:val="pt-BR"/>
        </w:rPr>
        <w:t>.</w:t>
      </w:r>
    </w:p>
    <w:p w14:paraId="07ED488F" w14:textId="77777777" w:rsidR="001C1AED" w:rsidRPr="008E65CD" w:rsidRDefault="00000000">
      <w:pPr>
        <w:pStyle w:val="Commarcadores"/>
        <w:rPr>
          <w:lang w:val="pt-BR"/>
        </w:rPr>
      </w:pPr>
      <w:r w:rsidRPr="008E65CD">
        <w:rPr>
          <w:lang w:val="pt-BR"/>
        </w:rPr>
        <w:t xml:space="preserve">  </w:t>
      </w:r>
      <w:r w:rsidRPr="008E65CD">
        <w:rPr>
          <w:b/>
          <w:lang w:val="pt-BR"/>
        </w:rPr>
        <w:t>Compatibilidade com Diversos Servidores Web:</w:t>
      </w:r>
      <w:r w:rsidRPr="008E65CD">
        <w:rPr>
          <w:lang w:val="pt-BR"/>
        </w:rPr>
        <w:t xml:space="preserve"> O PHP é compatível com os servidores web mais populares, como Apache e Nginx.</w:t>
      </w:r>
    </w:p>
    <w:p w14:paraId="35053E1D" w14:textId="77777777" w:rsidR="001C1AED" w:rsidRPr="008E65CD" w:rsidRDefault="00000000">
      <w:pPr>
        <w:pStyle w:val="Commarcadores"/>
        <w:rPr>
          <w:lang w:val="pt-BR"/>
        </w:rPr>
      </w:pPr>
      <w:r w:rsidRPr="008E65CD">
        <w:rPr>
          <w:lang w:val="pt-BR"/>
        </w:rPr>
        <w:lastRenderedPageBreak/>
        <w:t xml:space="preserve">  </w:t>
      </w:r>
      <w:r w:rsidRPr="008E65CD">
        <w:rPr>
          <w:b/>
          <w:lang w:val="pt-BR"/>
        </w:rPr>
        <w:t>Grande Variedade de Frameworks:</w:t>
      </w:r>
      <w:r w:rsidRPr="008E65CD">
        <w:rPr>
          <w:lang w:val="pt-BR"/>
        </w:rPr>
        <w:t xml:space="preserve"> Frameworks populares como Laravel, Symfony e CodeIgniter simplificam o desenvolvimento de aplicações complexas, oferecendo estruturas pré-definidas e componentes reutilizáveis.</w:t>
      </w:r>
    </w:p>
    <w:p w14:paraId="252C9FCD" w14:textId="77777777" w:rsidR="001C1AED" w:rsidRPr="008E65CD" w:rsidRDefault="00000000">
      <w:pPr>
        <w:pStyle w:val="Commarcadores"/>
        <w:rPr>
          <w:lang w:val="pt-BR"/>
        </w:rPr>
      </w:pPr>
      <w:r w:rsidRPr="008E65CD">
        <w:rPr>
          <w:lang w:val="pt-BR"/>
        </w:rPr>
        <w:t xml:space="preserve">  </w:t>
      </w:r>
      <w:r w:rsidRPr="008E65CD">
        <w:rPr>
          <w:b/>
          <w:lang w:val="pt-BR"/>
        </w:rPr>
        <w:t>Ampla Disponibilidade de Hospedagem:</w:t>
      </w:r>
      <w:r w:rsidRPr="008E65CD">
        <w:rPr>
          <w:lang w:val="pt-BR"/>
        </w:rPr>
        <w:t xml:space="preserve"> Quase todos os serviços de hospedagem web suportam PHP, tornando-o uma escolha acessível para a implantação de aplicações web.</w:t>
      </w:r>
    </w:p>
    <w:p w14:paraId="3BFB36F7" w14:textId="77777777" w:rsidR="001C1AED" w:rsidRPr="008E65CD" w:rsidRDefault="00000000">
      <w:pPr>
        <w:pStyle w:val="Ttulo2"/>
        <w:rPr>
          <w:lang w:val="pt-BR"/>
        </w:rPr>
      </w:pPr>
      <w:bookmarkStart w:id="3" w:name="_Toc195354278"/>
      <w:r w:rsidRPr="008E65CD">
        <w:rPr>
          <w:lang w:val="pt-BR"/>
        </w:rPr>
        <w:t>1.3. Instalação e Configuração do Ambiente PHP</w:t>
      </w:r>
      <w:bookmarkEnd w:id="3"/>
    </w:p>
    <w:p w14:paraId="2F78841D" w14:textId="77777777" w:rsidR="001C1AED" w:rsidRDefault="00000000">
      <w:r w:rsidRPr="008E65CD">
        <w:rPr>
          <w:lang w:val="pt-BR"/>
        </w:rPr>
        <w:t xml:space="preserve">Para começar a programar em PHP, é necessário instalar e configurar um ambiente de desenvolvimento no seu computador. </w:t>
      </w:r>
      <w:r>
        <w:t>Existem várias opções disponíveis:</w:t>
      </w:r>
    </w:p>
    <w:p w14:paraId="3D7112F8" w14:textId="77777777" w:rsidR="001C1AED" w:rsidRPr="008E65CD" w:rsidRDefault="00000000">
      <w:pPr>
        <w:pStyle w:val="Commarcadores"/>
        <w:rPr>
          <w:lang w:val="pt-BR"/>
        </w:rPr>
      </w:pPr>
      <w:r w:rsidRPr="008E65CD">
        <w:rPr>
          <w:lang w:val="pt-BR"/>
        </w:rPr>
        <w:t xml:space="preserve">  </w:t>
      </w:r>
      <w:r w:rsidRPr="008E65CD">
        <w:rPr>
          <w:b/>
          <w:lang w:val="pt-BR"/>
        </w:rPr>
        <w:t>Pacotes de Instalação All-in-One:</w:t>
      </w:r>
      <w:r w:rsidRPr="008E65CD">
        <w:rPr>
          <w:lang w:val="pt-BR"/>
        </w:rPr>
        <w:t xml:space="preserve">  Pacotes como XAMPP (Apache, MySQL, PHP, Perl), WAMP (Windows, Apache, MySQL, PHP) e MAMP (macOS, Apache, MySQL, PHP) instalam todos os componentes necessários (servidor web, base de dados, PHP) de forma integrada.  Esta é a opção mais recomendada para iniciantes, pois simplifica o processo de instalação e configuração.</w:t>
      </w:r>
    </w:p>
    <w:p w14:paraId="35F1840B" w14:textId="77777777" w:rsidR="001C1AED" w:rsidRPr="008E65CD" w:rsidRDefault="00000000">
      <w:pPr>
        <w:pStyle w:val="Commarcadores"/>
        <w:rPr>
          <w:lang w:val="pt-BR"/>
        </w:rPr>
      </w:pPr>
      <w:r w:rsidRPr="008E65CD">
        <w:rPr>
          <w:lang w:val="pt-BR"/>
        </w:rPr>
        <w:t xml:space="preserve">  </w:t>
      </w:r>
      <w:r w:rsidRPr="008E65CD">
        <w:rPr>
          <w:b/>
          <w:lang w:val="pt-BR"/>
        </w:rPr>
        <w:t>Instalação Manual:</w:t>
      </w:r>
      <w:r w:rsidRPr="008E65CD">
        <w:rPr>
          <w:lang w:val="pt-BR"/>
        </w:rPr>
        <w:t xml:space="preserve"> É possível instalar cada componente separadamente (Apache, MySQL, PHP) e configurá-los manualmente. Esta opção oferece mais controlo, mas é mais complexa e requer um conhecimento mais profundo da configuração do servidor web.</w:t>
      </w:r>
    </w:p>
    <w:p w14:paraId="0D636C92" w14:textId="77777777" w:rsidR="001C1AED" w:rsidRPr="008E65CD" w:rsidRDefault="00000000">
      <w:pPr>
        <w:rPr>
          <w:lang w:val="pt-BR"/>
        </w:rPr>
      </w:pPr>
      <w:r w:rsidRPr="008E65CD">
        <w:rPr>
          <w:lang w:val="pt-BR"/>
        </w:rPr>
        <w:t>A instalação de um pacote All-in-One geralmente envolve os seguintes passos:</w:t>
      </w:r>
    </w:p>
    <w:p w14:paraId="3A48D6F6" w14:textId="77777777" w:rsidR="001C1AED" w:rsidRPr="008E65CD" w:rsidRDefault="00000000">
      <w:pPr>
        <w:rPr>
          <w:lang w:val="pt-BR"/>
        </w:rPr>
      </w:pPr>
      <w:r w:rsidRPr="008E65CD">
        <w:rPr>
          <w:lang w:val="pt-BR"/>
        </w:rPr>
        <w:t xml:space="preserve">1.  </w:t>
      </w:r>
      <w:r w:rsidRPr="008E65CD">
        <w:rPr>
          <w:b/>
          <w:lang w:val="pt-BR"/>
        </w:rPr>
        <w:t>Download:</w:t>
      </w:r>
      <w:r w:rsidRPr="008E65CD">
        <w:rPr>
          <w:lang w:val="pt-BR"/>
        </w:rPr>
        <w:t xml:space="preserve"> Descarregar o pacote apropriado para o seu sistema operativo a partir do site oficial (ex: apachefriends.org para XAMPP).</w:t>
      </w:r>
    </w:p>
    <w:p w14:paraId="176B5E81" w14:textId="77777777" w:rsidR="001C1AED" w:rsidRPr="008E65CD" w:rsidRDefault="00000000">
      <w:pPr>
        <w:rPr>
          <w:lang w:val="pt-BR"/>
        </w:rPr>
      </w:pPr>
      <w:r w:rsidRPr="008E65CD">
        <w:rPr>
          <w:lang w:val="pt-BR"/>
        </w:rPr>
        <w:t xml:space="preserve">2.  </w:t>
      </w:r>
      <w:r w:rsidRPr="008E65CD">
        <w:rPr>
          <w:b/>
          <w:lang w:val="pt-BR"/>
        </w:rPr>
        <w:t>Instalação:</w:t>
      </w:r>
      <w:r w:rsidRPr="008E65CD">
        <w:rPr>
          <w:lang w:val="pt-BR"/>
        </w:rPr>
        <w:t xml:space="preserve"> Executar o instalador e seguir as instruções. Geralmente, é recomendado instalar o pacote numa pasta separada, como `C:\xampp` (Windows) ou `/Applications/XAMPP` (macOS).</w:t>
      </w:r>
    </w:p>
    <w:p w14:paraId="0D154B1D" w14:textId="77777777" w:rsidR="001C1AED" w:rsidRPr="008E65CD" w:rsidRDefault="00000000">
      <w:pPr>
        <w:rPr>
          <w:lang w:val="pt-BR"/>
        </w:rPr>
      </w:pPr>
      <w:r w:rsidRPr="008E65CD">
        <w:rPr>
          <w:lang w:val="pt-BR"/>
        </w:rPr>
        <w:t xml:space="preserve">3.  </w:t>
      </w:r>
      <w:r w:rsidRPr="008E65CD">
        <w:rPr>
          <w:b/>
          <w:lang w:val="pt-BR"/>
        </w:rPr>
        <w:t>Configuração:</w:t>
      </w:r>
      <w:r w:rsidRPr="008E65CD">
        <w:rPr>
          <w:lang w:val="pt-BR"/>
        </w:rPr>
        <w:t xml:space="preserve"> Iniciar os serviços Apache e MySQL a partir do painel de controlo do pacote.</w:t>
      </w:r>
    </w:p>
    <w:p w14:paraId="04EF5F9F" w14:textId="77777777" w:rsidR="001C1AED" w:rsidRPr="008E65CD" w:rsidRDefault="00000000">
      <w:pPr>
        <w:rPr>
          <w:lang w:val="pt-BR"/>
        </w:rPr>
      </w:pPr>
      <w:r w:rsidRPr="008E65CD">
        <w:rPr>
          <w:lang w:val="pt-BR"/>
        </w:rPr>
        <w:t xml:space="preserve">4.  </w:t>
      </w:r>
      <w:r w:rsidRPr="008E65CD">
        <w:rPr>
          <w:b/>
          <w:lang w:val="pt-BR"/>
        </w:rPr>
        <w:t>Testar a Instalação:</w:t>
      </w:r>
      <w:r w:rsidRPr="008E65CD">
        <w:rPr>
          <w:lang w:val="pt-BR"/>
        </w:rPr>
        <w:t xml:space="preserve"> Criar um ficheiro PHP simples (e.g., `info.php`) com o seguinte conteúdo: `&lt;?php </w:t>
      </w:r>
      <w:proofErr w:type="gramStart"/>
      <w:r w:rsidRPr="008E65CD">
        <w:rPr>
          <w:lang w:val="pt-BR"/>
        </w:rPr>
        <w:t>phpinfo(</w:t>
      </w:r>
      <w:proofErr w:type="gramEnd"/>
      <w:r w:rsidRPr="008E65CD">
        <w:rPr>
          <w:lang w:val="pt-BR"/>
        </w:rPr>
        <w:t>)</w:t>
      </w:r>
      <w:proofErr w:type="gramStart"/>
      <w:r w:rsidRPr="008E65CD">
        <w:rPr>
          <w:lang w:val="pt-BR"/>
        </w:rPr>
        <w:t>; ?</w:t>
      </w:r>
      <w:proofErr w:type="gramEnd"/>
      <w:r w:rsidRPr="008E65CD">
        <w:rPr>
          <w:lang w:val="pt-BR"/>
        </w:rPr>
        <w:t>&gt;` e colocar este ficheiro na pasta raiz do servidor web (geralmente `htdocs` dentro da pasta de instalação do pacote). Aceder a este ficheiro através do navegador (ex: `http://localhost/info.php`). Se a página mostrar informações sobre a instalação do PHP, a configuração foi bem-sucedida.</w:t>
      </w:r>
    </w:p>
    <w:p w14:paraId="6E340032" w14:textId="77777777" w:rsidR="001C1AED" w:rsidRPr="008E65CD" w:rsidRDefault="00000000">
      <w:pPr>
        <w:pStyle w:val="Ttulo2"/>
        <w:rPr>
          <w:lang w:val="pt-BR"/>
        </w:rPr>
      </w:pPr>
      <w:bookmarkStart w:id="4" w:name="_Toc195354279"/>
      <w:r w:rsidRPr="008E65CD">
        <w:rPr>
          <w:lang w:val="pt-BR"/>
        </w:rPr>
        <w:t>1.4. Sintaxe Básica do PHP</w:t>
      </w:r>
      <w:bookmarkEnd w:id="4"/>
    </w:p>
    <w:p w14:paraId="5BF86929" w14:textId="77777777" w:rsidR="001C1AED" w:rsidRPr="008E65CD" w:rsidRDefault="00000000">
      <w:pPr>
        <w:rPr>
          <w:lang w:val="pt-BR"/>
        </w:rPr>
      </w:pPr>
      <w:r w:rsidRPr="008E65CD">
        <w:rPr>
          <w:lang w:val="pt-BR"/>
        </w:rPr>
        <w:t xml:space="preserve">O código PHP é delimitado por tags especiais que indicam ao servidor web que o código dentro dessas tags deve ser processado como código PHP. A tag mais comum é `&lt;?php </w:t>
      </w:r>
      <w:proofErr w:type="gramStart"/>
      <w:r w:rsidRPr="008E65CD">
        <w:rPr>
          <w:lang w:val="pt-BR"/>
        </w:rPr>
        <w:t>... ?</w:t>
      </w:r>
      <w:proofErr w:type="gramEnd"/>
      <w:r w:rsidRPr="008E65CD">
        <w:rPr>
          <w:lang w:val="pt-BR"/>
        </w:rPr>
        <w:t xml:space="preserve">&gt;`. Existem outras tags, como `&lt;script language="php"&gt; ... &lt;/script&gt;` e `&lt;% ... %&gt;`, mas a tag `&lt;?php </w:t>
      </w:r>
      <w:proofErr w:type="gramStart"/>
      <w:r w:rsidRPr="008E65CD">
        <w:rPr>
          <w:lang w:val="pt-BR"/>
        </w:rPr>
        <w:t>... ?</w:t>
      </w:r>
      <w:proofErr w:type="gramEnd"/>
      <w:r w:rsidRPr="008E65CD">
        <w:rPr>
          <w:lang w:val="pt-BR"/>
        </w:rPr>
        <w:t>&gt;` é a mais recomendada, pois é suportada em todas as configurações do PHP.</w:t>
      </w:r>
    </w:p>
    <w:p w14:paraId="63E7326B" w14:textId="77777777" w:rsidR="001C1AED" w:rsidRPr="008E65CD" w:rsidRDefault="00000000">
      <w:pPr>
        <w:rPr>
          <w:lang w:val="pt-BR"/>
        </w:rPr>
      </w:pPr>
      <w:r w:rsidRPr="008E65CD">
        <w:rPr>
          <w:lang w:val="pt-BR"/>
        </w:rPr>
        <w:t>Dentro das tags PHP, pode-se escrever instruções PHP, que são terminadas com um ponto e vírgula (</w:t>
      </w:r>
      <w:proofErr w:type="gramStart"/>
      <w:r w:rsidRPr="008E65CD">
        <w:rPr>
          <w:lang w:val="pt-BR"/>
        </w:rPr>
        <w:t>`;`</w:t>
      </w:r>
      <w:proofErr w:type="gramEnd"/>
      <w:r w:rsidRPr="008E65CD">
        <w:rPr>
          <w:lang w:val="pt-BR"/>
        </w:rPr>
        <w:t>).</w:t>
      </w:r>
    </w:p>
    <w:p w14:paraId="37861B9F" w14:textId="77777777" w:rsidR="001C1AED" w:rsidRPr="008E65CD" w:rsidRDefault="00000000">
      <w:pPr>
        <w:rPr>
          <w:lang w:val="pt-BR"/>
        </w:rPr>
      </w:pPr>
      <w:r w:rsidRPr="008E65CD">
        <w:rPr>
          <w:lang w:val="pt-BR"/>
        </w:rPr>
        <w:t>Exemplo:</w:t>
      </w:r>
    </w:p>
    <w:p w14:paraId="2EDE7A0E" w14:textId="77777777" w:rsidR="001C1AED" w:rsidRPr="008E65CD" w:rsidRDefault="00000000">
      <w:pPr>
        <w:pStyle w:val="Code"/>
        <w:shd w:val="clear" w:color="auto" w:fill="000000"/>
        <w:rPr>
          <w:lang w:val="pt-BR"/>
        </w:rPr>
      </w:pPr>
      <w:r w:rsidRPr="008E65CD">
        <w:rPr>
          <w:color w:val="00FF00"/>
          <w:lang w:val="pt-BR"/>
        </w:rPr>
        <w:lastRenderedPageBreak/>
        <w:t>&lt;?php</w:t>
      </w:r>
      <w:r w:rsidRPr="008E65CD">
        <w:rPr>
          <w:color w:val="00FF00"/>
          <w:lang w:val="pt-BR"/>
        </w:rPr>
        <w:br/>
        <w:t>echo "Olá, Mundo!";</w:t>
      </w:r>
      <w:r w:rsidRPr="008E65CD">
        <w:rPr>
          <w:color w:val="00FF00"/>
          <w:lang w:val="pt-BR"/>
        </w:rPr>
        <w:br/>
        <w:t>?&gt;</w:t>
      </w:r>
    </w:p>
    <w:p w14:paraId="27FD3604" w14:textId="77777777" w:rsidR="001C1AED" w:rsidRPr="008E65CD" w:rsidRDefault="00000000">
      <w:pPr>
        <w:rPr>
          <w:lang w:val="pt-BR"/>
        </w:rPr>
      </w:pPr>
      <w:r w:rsidRPr="008E65CD">
        <w:rPr>
          <w:lang w:val="pt-BR"/>
        </w:rPr>
        <w:t>Neste exemplo, a função `echo` imprime a string "Olá, Mundo!" para o navegador.</w:t>
      </w:r>
    </w:p>
    <w:p w14:paraId="380E0382" w14:textId="77777777" w:rsidR="001C1AED" w:rsidRPr="008E65CD" w:rsidRDefault="00000000">
      <w:pPr>
        <w:pStyle w:val="Ttulo2"/>
        <w:rPr>
          <w:lang w:val="pt-BR"/>
        </w:rPr>
      </w:pPr>
      <w:bookmarkStart w:id="5" w:name="_Toc195354280"/>
      <w:r w:rsidRPr="008E65CD">
        <w:rPr>
          <w:lang w:val="pt-BR"/>
        </w:rPr>
        <w:t>1.5. Variáveis em PHP</w:t>
      </w:r>
      <w:bookmarkEnd w:id="5"/>
    </w:p>
    <w:p w14:paraId="0CA953B8" w14:textId="77777777" w:rsidR="001C1AED" w:rsidRPr="008E65CD" w:rsidRDefault="00000000">
      <w:pPr>
        <w:rPr>
          <w:lang w:val="pt-BR"/>
        </w:rPr>
      </w:pPr>
      <w:r w:rsidRPr="008E65CD">
        <w:rPr>
          <w:lang w:val="pt-BR"/>
        </w:rPr>
        <w:t>As variáveis em PHP são representadas por um sinal de dólar (`$`) seguido do nome da variável. Os nomes das variáveis são sensíveis a maiúsculas e minúsculas. O PHP é uma linguagem de tipagem dinâmica, o que significa que não é necessário declarar o tipo de dados de uma variável antes de a utilizar. O tipo de dados é determinado automaticamente com base no valor atribuído à variável.</w:t>
      </w:r>
    </w:p>
    <w:p w14:paraId="56FD63E1" w14:textId="77777777" w:rsidR="001C1AED" w:rsidRPr="008E65CD" w:rsidRDefault="00000000">
      <w:pPr>
        <w:rPr>
          <w:lang w:val="pt-BR"/>
        </w:rPr>
      </w:pPr>
      <w:r w:rsidRPr="008E65CD">
        <w:rPr>
          <w:lang w:val="pt-BR"/>
        </w:rPr>
        <w:t>Exemplos:</w:t>
      </w:r>
    </w:p>
    <w:p w14:paraId="51ED84C1"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$nome = "João"; // Variável string</w:t>
      </w:r>
      <w:r w:rsidRPr="008E65CD">
        <w:rPr>
          <w:color w:val="00FF00"/>
          <w:lang w:val="pt-BR"/>
        </w:rPr>
        <w:br/>
        <w:t xml:space="preserve">$idade = </w:t>
      </w:r>
      <w:proofErr w:type="gramStart"/>
      <w:r w:rsidRPr="008E65CD">
        <w:rPr>
          <w:color w:val="00FF00"/>
          <w:lang w:val="pt-BR"/>
        </w:rPr>
        <w:t xml:space="preserve">30;   </w:t>
      </w:r>
      <w:proofErr w:type="gramEnd"/>
      <w:r w:rsidRPr="008E65CD">
        <w:rPr>
          <w:color w:val="00FF00"/>
          <w:lang w:val="pt-BR"/>
        </w:rPr>
        <w:t xml:space="preserve"> // </w:t>
      </w:r>
      <w:proofErr w:type="gramStart"/>
      <w:r w:rsidRPr="008E65CD">
        <w:rPr>
          <w:color w:val="00FF00"/>
          <w:lang w:val="pt-BR"/>
        </w:rPr>
        <w:t>Variável</w:t>
      </w:r>
      <w:proofErr w:type="gramEnd"/>
      <w:r w:rsidRPr="008E65CD">
        <w:rPr>
          <w:color w:val="00FF00"/>
          <w:lang w:val="pt-BR"/>
        </w:rPr>
        <w:t xml:space="preserve"> integer</w:t>
      </w:r>
      <w:r w:rsidRPr="008E65CD">
        <w:rPr>
          <w:color w:val="00FF00"/>
          <w:lang w:val="pt-BR"/>
        </w:rPr>
        <w:br/>
        <w:t>$preco = 9.99</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Variável</w:t>
      </w:r>
      <w:proofErr w:type="gramEnd"/>
      <w:r w:rsidRPr="008E65CD">
        <w:rPr>
          <w:color w:val="00FF00"/>
          <w:lang w:val="pt-BR"/>
        </w:rPr>
        <w:t xml:space="preserve"> float</w:t>
      </w:r>
      <w:r w:rsidRPr="008E65CD">
        <w:rPr>
          <w:color w:val="00FF00"/>
          <w:lang w:val="pt-BR"/>
        </w:rPr>
        <w:br/>
        <w:t xml:space="preserve">$casado = true; // </w:t>
      </w:r>
      <w:proofErr w:type="gramStart"/>
      <w:r w:rsidRPr="008E65CD">
        <w:rPr>
          <w:color w:val="00FF00"/>
          <w:lang w:val="pt-BR"/>
        </w:rPr>
        <w:t>Variável</w:t>
      </w:r>
      <w:proofErr w:type="gramEnd"/>
      <w:r w:rsidRPr="008E65CD">
        <w:rPr>
          <w:color w:val="00FF00"/>
          <w:lang w:val="pt-BR"/>
        </w:rPr>
        <w:t xml:space="preserve"> boolean</w:t>
      </w:r>
      <w:r w:rsidRPr="008E65CD">
        <w:rPr>
          <w:color w:val="00FF00"/>
          <w:lang w:val="pt-BR"/>
        </w:rPr>
        <w:br/>
        <w:t>?&gt;</w:t>
      </w:r>
    </w:p>
    <w:p w14:paraId="200ACE09" w14:textId="77777777" w:rsidR="001C1AED" w:rsidRPr="008E65CD" w:rsidRDefault="00000000">
      <w:pPr>
        <w:pStyle w:val="Ttulo2"/>
        <w:rPr>
          <w:lang w:val="pt-BR"/>
        </w:rPr>
      </w:pPr>
      <w:bookmarkStart w:id="6" w:name="_Toc195354281"/>
      <w:r w:rsidRPr="008E65CD">
        <w:rPr>
          <w:lang w:val="pt-BR"/>
        </w:rPr>
        <w:t>1.6. Tipos de Dados em PHP</w:t>
      </w:r>
      <w:bookmarkEnd w:id="6"/>
    </w:p>
    <w:p w14:paraId="598EF4A7" w14:textId="77777777" w:rsidR="001C1AED" w:rsidRPr="008E65CD" w:rsidRDefault="00000000">
      <w:pPr>
        <w:rPr>
          <w:lang w:val="pt-BR"/>
        </w:rPr>
      </w:pPr>
      <w:r w:rsidRPr="008E65CD">
        <w:rPr>
          <w:lang w:val="pt-BR"/>
        </w:rPr>
        <w:t>O PHP suporta vários tipos de dados, incluindo:</w:t>
      </w:r>
    </w:p>
    <w:p w14:paraId="5C4C8C26" w14:textId="77777777" w:rsidR="001C1AED" w:rsidRPr="008E65CD" w:rsidRDefault="00000000">
      <w:pPr>
        <w:pStyle w:val="Commarcadores"/>
        <w:rPr>
          <w:lang w:val="pt-BR"/>
        </w:rPr>
      </w:pPr>
      <w:r w:rsidRPr="008E65CD">
        <w:rPr>
          <w:lang w:val="pt-BR"/>
        </w:rPr>
        <w:t xml:space="preserve">  </w:t>
      </w:r>
      <w:r w:rsidRPr="008E65CD">
        <w:rPr>
          <w:b/>
          <w:lang w:val="pt-BR"/>
        </w:rPr>
        <w:t>Integer:</w:t>
      </w:r>
      <w:r w:rsidRPr="008E65CD">
        <w:rPr>
          <w:lang w:val="pt-BR"/>
        </w:rPr>
        <w:t xml:space="preserve"> Números inteiros (e.g., 1, 10, -5).</w:t>
      </w:r>
    </w:p>
    <w:p w14:paraId="7FA973B4" w14:textId="77777777" w:rsidR="001C1AED" w:rsidRPr="008E65CD" w:rsidRDefault="00000000">
      <w:pPr>
        <w:pStyle w:val="Commarcadores"/>
        <w:rPr>
          <w:lang w:val="pt-BR"/>
        </w:rPr>
      </w:pPr>
      <w:r w:rsidRPr="008E65CD">
        <w:rPr>
          <w:lang w:val="pt-BR"/>
        </w:rPr>
        <w:t xml:space="preserve">  </w:t>
      </w:r>
      <w:r w:rsidRPr="008E65CD">
        <w:rPr>
          <w:b/>
          <w:lang w:val="pt-BR"/>
        </w:rPr>
        <w:t>Float:</w:t>
      </w:r>
      <w:r w:rsidRPr="008E65CD">
        <w:rPr>
          <w:lang w:val="pt-BR"/>
        </w:rPr>
        <w:t xml:space="preserve"> Números de ponto flutuante (e.g., 3.14, 9.99).</w:t>
      </w:r>
    </w:p>
    <w:p w14:paraId="22C8C1CB" w14:textId="77777777" w:rsidR="001C1AED" w:rsidRPr="008E65CD" w:rsidRDefault="00000000">
      <w:pPr>
        <w:pStyle w:val="Commarcadores"/>
        <w:rPr>
          <w:lang w:val="pt-BR"/>
        </w:rPr>
      </w:pPr>
      <w:r w:rsidRPr="008E65CD">
        <w:rPr>
          <w:lang w:val="pt-BR"/>
        </w:rPr>
        <w:t xml:space="preserve">  </w:t>
      </w:r>
      <w:r w:rsidRPr="008E65CD">
        <w:rPr>
          <w:b/>
          <w:lang w:val="pt-BR"/>
        </w:rPr>
        <w:t>String:</w:t>
      </w:r>
      <w:r w:rsidRPr="008E65CD">
        <w:rPr>
          <w:lang w:val="pt-BR"/>
        </w:rPr>
        <w:t xml:space="preserve"> Sequências de caracteres (e.g., "Olá, Mundo!").</w:t>
      </w:r>
    </w:p>
    <w:p w14:paraId="0ABF56E6" w14:textId="77777777" w:rsidR="001C1AED" w:rsidRPr="008E65CD" w:rsidRDefault="00000000">
      <w:pPr>
        <w:pStyle w:val="Commarcadores"/>
        <w:rPr>
          <w:lang w:val="pt-BR"/>
        </w:rPr>
      </w:pPr>
      <w:r w:rsidRPr="008E65CD">
        <w:rPr>
          <w:lang w:val="pt-BR"/>
        </w:rPr>
        <w:t xml:space="preserve">  </w:t>
      </w:r>
      <w:r w:rsidRPr="008E65CD">
        <w:rPr>
          <w:b/>
          <w:lang w:val="pt-BR"/>
        </w:rPr>
        <w:t>Boolean:</w:t>
      </w:r>
      <w:r w:rsidRPr="008E65CD">
        <w:rPr>
          <w:lang w:val="pt-BR"/>
        </w:rPr>
        <w:t xml:space="preserve"> Valores booleanos (verdadeiro ou falso).</w:t>
      </w:r>
    </w:p>
    <w:p w14:paraId="69757A56" w14:textId="77777777" w:rsidR="001C1AED" w:rsidRPr="008E65CD" w:rsidRDefault="00000000">
      <w:pPr>
        <w:pStyle w:val="Commarcadores"/>
        <w:rPr>
          <w:lang w:val="pt-BR"/>
        </w:rPr>
      </w:pPr>
      <w:r w:rsidRPr="008E65CD">
        <w:rPr>
          <w:lang w:val="pt-BR"/>
        </w:rPr>
        <w:t xml:space="preserve">  </w:t>
      </w:r>
      <w:r w:rsidRPr="008E65CD">
        <w:rPr>
          <w:b/>
          <w:lang w:val="pt-BR"/>
        </w:rPr>
        <w:t>Array:</w:t>
      </w:r>
      <w:r w:rsidRPr="008E65CD">
        <w:rPr>
          <w:lang w:val="pt-BR"/>
        </w:rPr>
        <w:t xml:space="preserve"> Coleções de valores (e.g., `</w:t>
      </w:r>
      <w:proofErr w:type="gramStart"/>
      <w:r w:rsidRPr="008E65CD">
        <w:rPr>
          <w:lang w:val="pt-BR"/>
        </w:rPr>
        <w:t>array(</w:t>
      </w:r>
      <w:proofErr w:type="gramEnd"/>
      <w:r w:rsidRPr="008E65CD">
        <w:rPr>
          <w:lang w:val="pt-BR"/>
        </w:rPr>
        <w:t>"maçã", "banana", "laranja</w:t>
      </w:r>
      <w:proofErr w:type="gramStart"/>
      <w:r w:rsidRPr="008E65CD">
        <w:rPr>
          <w:lang w:val="pt-BR"/>
        </w:rPr>
        <w:t>")`</w:t>
      </w:r>
      <w:proofErr w:type="gramEnd"/>
      <w:r w:rsidRPr="008E65CD">
        <w:rPr>
          <w:lang w:val="pt-BR"/>
        </w:rPr>
        <w:t>).</w:t>
      </w:r>
    </w:p>
    <w:p w14:paraId="5AE32BB4" w14:textId="77777777" w:rsidR="001C1AED" w:rsidRPr="008E65CD" w:rsidRDefault="00000000">
      <w:pPr>
        <w:pStyle w:val="Commarcadores"/>
        <w:rPr>
          <w:lang w:val="pt-BR"/>
        </w:rPr>
      </w:pPr>
      <w:r w:rsidRPr="008E65CD">
        <w:rPr>
          <w:lang w:val="pt-BR"/>
        </w:rPr>
        <w:t xml:space="preserve">  </w:t>
      </w:r>
      <w:r w:rsidRPr="008E65CD">
        <w:rPr>
          <w:b/>
          <w:lang w:val="pt-BR"/>
        </w:rPr>
        <w:t>Object:</w:t>
      </w:r>
      <w:r w:rsidRPr="008E65CD">
        <w:rPr>
          <w:lang w:val="pt-BR"/>
        </w:rPr>
        <w:t xml:space="preserve"> Instâncias de classes (serão abordadas mais tarde neste manual).</w:t>
      </w:r>
    </w:p>
    <w:p w14:paraId="581078E6" w14:textId="77777777" w:rsidR="001C1AED" w:rsidRPr="008E65CD" w:rsidRDefault="00000000">
      <w:pPr>
        <w:pStyle w:val="Commarcadores"/>
        <w:rPr>
          <w:lang w:val="pt-BR"/>
        </w:rPr>
      </w:pPr>
      <w:r w:rsidRPr="008E65CD">
        <w:rPr>
          <w:lang w:val="pt-BR"/>
        </w:rPr>
        <w:t xml:space="preserve">  </w:t>
      </w:r>
      <w:r w:rsidRPr="008E65CD">
        <w:rPr>
          <w:b/>
          <w:lang w:val="pt-BR"/>
        </w:rPr>
        <w:t>NULL:</w:t>
      </w:r>
      <w:r w:rsidRPr="008E65CD">
        <w:rPr>
          <w:lang w:val="pt-BR"/>
        </w:rPr>
        <w:t xml:space="preserve"> Um valor especial que representa a ausência de valor.</w:t>
      </w:r>
    </w:p>
    <w:p w14:paraId="0AFAE799" w14:textId="77777777" w:rsidR="001C1AED" w:rsidRPr="008E65CD" w:rsidRDefault="00000000">
      <w:pPr>
        <w:pStyle w:val="Ttulo2"/>
        <w:rPr>
          <w:lang w:val="pt-BR"/>
        </w:rPr>
      </w:pPr>
      <w:bookmarkStart w:id="7" w:name="_Toc195354282"/>
      <w:r w:rsidRPr="008E65CD">
        <w:rPr>
          <w:lang w:val="pt-BR"/>
        </w:rPr>
        <w:t>1.7. Operadores em PHP</w:t>
      </w:r>
      <w:bookmarkEnd w:id="7"/>
    </w:p>
    <w:p w14:paraId="56939C77" w14:textId="77777777" w:rsidR="001C1AED" w:rsidRPr="008E65CD" w:rsidRDefault="00000000">
      <w:pPr>
        <w:rPr>
          <w:lang w:val="pt-BR"/>
        </w:rPr>
      </w:pPr>
      <w:r w:rsidRPr="008E65CD">
        <w:rPr>
          <w:lang w:val="pt-BR"/>
        </w:rPr>
        <w:t>O PHP suporta uma variedade de operadores para realizar operações aritméticas, de comparação, lógicas e de atribuição.</w:t>
      </w:r>
    </w:p>
    <w:p w14:paraId="77E670CC" w14:textId="77777777" w:rsidR="001C1AED" w:rsidRPr="008E65CD" w:rsidRDefault="00000000">
      <w:pPr>
        <w:pStyle w:val="Commarcadores"/>
        <w:rPr>
          <w:lang w:val="pt-BR"/>
        </w:rPr>
      </w:pPr>
      <w:r w:rsidRPr="008E65CD">
        <w:rPr>
          <w:lang w:val="pt-BR"/>
        </w:rPr>
        <w:t xml:space="preserve">  </w:t>
      </w:r>
      <w:r w:rsidRPr="008E65CD">
        <w:rPr>
          <w:b/>
          <w:lang w:val="pt-BR"/>
        </w:rPr>
        <w:t>Operadores Aritméticos:</w:t>
      </w:r>
      <w:r w:rsidRPr="008E65CD">
        <w:rPr>
          <w:lang w:val="pt-BR"/>
        </w:rPr>
        <w:t xml:space="preserve"> `+` (adição), `-` (subtração), `*` (multiplicação), `/` (divisão), `%` (módulo).</w:t>
      </w:r>
    </w:p>
    <w:p w14:paraId="5E822DB4" w14:textId="77777777" w:rsidR="001C1AED" w:rsidRDefault="00000000">
      <w:pPr>
        <w:pStyle w:val="Commarcadores"/>
      </w:pPr>
      <w:r w:rsidRPr="008E65CD">
        <w:rPr>
          <w:lang w:val="pt-BR"/>
        </w:rPr>
        <w:t xml:space="preserve">  </w:t>
      </w:r>
      <w:r w:rsidRPr="008E65CD">
        <w:rPr>
          <w:b/>
          <w:lang w:val="pt-BR"/>
        </w:rPr>
        <w:t>Operadores de Comparação:</w:t>
      </w:r>
      <w:r w:rsidRPr="008E65CD">
        <w:rPr>
          <w:lang w:val="pt-BR"/>
        </w:rPr>
        <w:t xml:space="preserve"> `==` (igual), </w:t>
      </w:r>
      <w:proofErr w:type="gramStart"/>
      <w:r w:rsidRPr="008E65CD">
        <w:rPr>
          <w:lang w:val="pt-BR"/>
        </w:rPr>
        <w:t>`!=</w:t>
      </w:r>
      <w:proofErr w:type="gramEnd"/>
      <w:r w:rsidRPr="008E65CD">
        <w:rPr>
          <w:lang w:val="pt-BR"/>
        </w:rPr>
        <w:t xml:space="preserve">` (diferente), `&gt;` (maior que), `&lt;` (menor que), `&gt;=` (maior ou igual), `&lt;=` (menor ou igual), `===` (idêntico, compara valor e tipo), </w:t>
      </w:r>
      <w:proofErr w:type="gramStart"/>
      <w:r w:rsidRPr="008E65CD">
        <w:rPr>
          <w:lang w:val="pt-BR"/>
        </w:rPr>
        <w:t>`!=</w:t>
      </w:r>
      <w:proofErr w:type="gramEnd"/>
      <w:r w:rsidRPr="008E65CD">
        <w:rPr>
          <w:lang w:val="pt-BR"/>
        </w:rPr>
        <w:t xml:space="preserve">=` </w:t>
      </w:r>
      <w:r>
        <w:t>(não idêntico).</w:t>
      </w:r>
    </w:p>
    <w:p w14:paraId="43204C4D" w14:textId="77777777" w:rsidR="001C1AED" w:rsidRPr="008E65CD" w:rsidRDefault="00000000">
      <w:pPr>
        <w:pStyle w:val="Commarcadores"/>
        <w:rPr>
          <w:lang w:val="pt-BR"/>
        </w:rPr>
      </w:pPr>
      <w:r w:rsidRPr="008E65CD">
        <w:rPr>
          <w:lang w:val="pt-BR"/>
        </w:rPr>
        <w:t xml:space="preserve">  </w:t>
      </w:r>
      <w:r w:rsidRPr="008E65CD">
        <w:rPr>
          <w:b/>
          <w:lang w:val="pt-BR"/>
        </w:rPr>
        <w:t>Operadores Lógicos:</w:t>
      </w:r>
      <w:r w:rsidRPr="008E65CD">
        <w:rPr>
          <w:lang w:val="pt-BR"/>
        </w:rPr>
        <w:t xml:space="preserve"> `&amp;&amp;` (AND), `||` (OR), </w:t>
      </w:r>
      <w:proofErr w:type="gramStart"/>
      <w:r w:rsidRPr="008E65CD">
        <w:rPr>
          <w:lang w:val="pt-BR"/>
        </w:rPr>
        <w:t>`!`</w:t>
      </w:r>
      <w:proofErr w:type="gramEnd"/>
      <w:r w:rsidRPr="008E65CD">
        <w:rPr>
          <w:lang w:val="pt-BR"/>
        </w:rPr>
        <w:t xml:space="preserve"> (NOT).</w:t>
      </w:r>
    </w:p>
    <w:p w14:paraId="491BEDC1" w14:textId="77777777" w:rsidR="001C1AED" w:rsidRPr="008E65CD" w:rsidRDefault="00000000">
      <w:pPr>
        <w:pStyle w:val="Commarcadores"/>
        <w:rPr>
          <w:lang w:val="pt-BR"/>
        </w:rPr>
      </w:pPr>
      <w:r w:rsidRPr="008E65CD">
        <w:rPr>
          <w:lang w:val="pt-BR"/>
        </w:rPr>
        <w:t xml:space="preserve">  </w:t>
      </w:r>
      <w:r w:rsidRPr="008E65CD">
        <w:rPr>
          <w:b/>
          <w:lang w:val="pt-BR"/>
        </w:rPr>
        <w:t>Operadores de Atribuição:</w:t>
      </w:r>
      <w:r w:rsidRPr="008E65CD">
        <w:rPr>
          <w:lang w:val="pt-BR"/>
        </w:rPr>
        <w:t xml:space="preserve"> `=` (atribuição), `+=` (adição e atribuição), `-=` (subtração e atribuição), `*=`, `/=`, `%=`.</w:t>
      </w:r>
    </w:p>
    <w:p w14:paraId="4F7CDF67" w14:textId="77777777" w:rsidR="001C1AED" w:rsidRPr="008E65CD" w:rsidRDefault="00000000">
      <w:pPr>
        <w:pStyle w:val="Ttulo2"/>
        <w:rPr>
          <w:lang w:val="pt-BR"/>
        </w:rPr>
      </w:pPr>
      <w:bookmarkStart w:id="8" w:name="_Toc195354283"/>
      <w:r w:rsidRPr="008E65CD">
        <w:rPr>
          <w:lang w:val="pt-BR"/>
        </w:rPr>
        <w:lastRenderedPageBreak/>
        <w:t>1.8. Estruturas de Controlo</w:t>
      </w:r>
      <w:bookmarkEnd w:id="8"/>
    </w:p>
    <w:p w14:paraId="0493478A" w14:textId="77777777" w:rsidR="001C1AED" w:rsidRDefault="00000000">
      <w:r w:rsidRPr="008E65CD">
        <w:rPr>
          <w:lang w:val="pt-BR"/>
        </w:rPr>
        <w:t xml:space="preserve">As estruturas de controlo permitem controlar o fluxo de execução do código PHP. </w:t>
      </w:r>
      <w:r>
        <w:t>As estruturas de controlo mais comuns são:</w:t>
      </w:r>
    </w:p>
    <w:p w14:paraId="212C39CC" w14:textId="77777777" w:rsidR="001C1AED" w:rsidRPr="008E65CD" w:rsidRDefault="00000000">
      <w:pPr>
        <w:pStyle w:val="Commarcadores"/>
        <w:rPr>
          <w:lang w:val="pt-BR"/>
        </w:rPr>
      </w:pPr>
      <w:r w:rsidRPr="008E65CD">
        <w:rPr>
          <w:lang w:val="pt-BR"/>
        </w:rPr>
        <w:t xml:space="preserve">  </w:t>
      </w:r>
      <w:r w:rsidRPr="008E65CD">
        <w:rPr>
          <w:b/>
          <w:lang w:val="pt-BR"/>
        </w:rPr>
        <w:t>`if`:</w:t>
      </w:r>
      <w:r w:rsidRPr="008E65CD">
        <w:rPr>
          <w:lang w:val="pt-BR"/>
        </w:rPr>
        <w:t xml:space="preserve"> Executa um bloco de código se uma condição for verdadeira.</w:t>
      </w:r>
    </w:p>
    <w:p w14:paraId="38B21795" w14:textId="77777777" w:rsidR="001C1AED" w:rsidRPr="008E65CD" w:rsidRDefault="00000000">
      <w:pPr>
        <w:pStyle w:val="Commarcadores"/>
        <w:rPr>
          <w:lang w:val="pt-BR"/>
        </w:rPr>
      </w:pPr>
      <w:r w:rsidRPr="008E65CD">
        <w:rPr>
          <w:lang w:val="pt-BR"/>
        </w:rPr>
        <w:t xml:space="preserve">  </w:t>
      </w:r>
      <w:r w:rsidRPr="008E65CD">
        <w:rPr>
          <w:b/>
          <w:lang w:val="pt-BR"/>
        </w:rPr>
        <w:t>`else`:</w:t>
      </w:r>
      <w:r w:rsidRPr="008E65CD">
        <w:rPr>
          <w:lang w:val="pt-BR"/>
        </w:rPr>
        <w:t xml:space="preserve"> Executa um bloco de código se a condição do `if` for falsa.</w:t>
      </w:r>
    </w:p>
    <w:p w14:paraId="233F8C1E" w14:textId="77777777" w:rsidR="001C1AED" w:rsidRPr="008E65CD" w:rsidRDefault="00000000">
      <w:pPr>
        <w:pStyle w:val="Commarcadores"/>
        <w:rPr>
          <w:lang w:val="pt-BR"/>
        </w:rPr>
      </w:pPr>
      <w:r w:rsidRPr="008E65CD">
        <w:rPr>
          <w:lang w:val="pt-BR"/>
        </w:rPr>
        <w:t xml:space="preserve">  </w:t>
      </w:r>
      <w:r w:rsidRPr="008E65CD">
        <w:rPr>
          <w:b/>
          <w:lang w:val="pt-BR"/>
        </w:rPr>
        <w:t>`elseif`:</w:t>
      </w:r>
      <w:r w:rsidRPr="008E65CD">
        <w:rPr>
          <w:lang w:val="pt-BR"/>
        </w:rPr>
        <w:t xml:space="preserve"> Combina `if` e `else` para verificar múltiplas condições.</w:t>
      </w:r>
    </w:p>
    <w:p w14:paraId="57EF1E55" w14:textId="77777777" w:rsidR="001C1AED" w:rsidRPr="008E65CD" w:rsidRDefault="00000000">
      <w:pPr>
        <w:pStyle w:val="Commarcadores"/>
        <w:rPr>
          <w:lang w:val="pt-BR"/>
        </w:rPr>
      </w:pPr>
      <w:r w:rsidRPr="008E65CD">
        <w:rPr>
          <w:lang w:val="pt-BR"/>
        </w:rPr>
        <w:t xml:space="preserve">  </w:t>
      </w:r>
      <w:r w:rsidRPr="008E65CD">
        <w:rPr>
          <w:b/>
          <w:lang w:val="pt-BR"/>
        </w:rPr>
        <w:t>`switch`:</w:t>
      </w:r>
      <w:r w:rsidRPr="008E65CD">
        <w:rPr>
          <w:lang w:val="pt-BR"/>
        </w:rPr>
        <w:t xml:space="preserve"> Executa diferentes blocos de código com base no valor de uma expressão.</w:t>
      </w:r>
    </w:p>
    <w:p w14:paraId="0B6B8F01" w14:textId="77777777" w:rsidR="001C1AED" w:rsidRPr="008E65CD" w:rsidRDefault="00000000">
      <w:pPr>
        <w:pStyle w:val="Commarcadores"/>
        <w:rPr>
          <w:lang w:val="pt-BR"/>
        </w:rPr>
      </w:pPr>
      <w:r w:rsidRPr="008E65CD">
        <w:rPr>
          <w:lang w:val="pt-BR"/>
        </w:rPr>
        <w:t xml:space="preserve">  </w:t>
      </w:r>
      <w:r w:rsidRPr="008E65CD">
        <w:rPr>
          <w:b/>
          <w:lang w:val="pt-BR"/>
        </w:rPr>
        <w:t>`while`:</w:t>
      </w:r>
      <w:r w:rsidRPr="008E65CD">
        <w:rPr>
          <w:lang w:val="pt-BR"/>
        </w:rPr>
        <w:t xml:space="preserve"> Executa um bloco de código repetidamente enquanto uma condição for verdadeira.</w:t>
      </w:r>
    </w:p>
    <w:p w14:paraId="3859D0F6" w14:textId="77777777" w:rsidR="001C1AED" w:rsidRPr="008E65CD" w:rsidRDefault="00000000">
      <w:pPr>
        <w:pStyle w:val="Commarcadores"/>
        <w:rPr>
          <w:lang w:val="pt-BR"/>
        </w:rPr>
      </w:pPr>
      <w:r w:rsidRPr="008E65CD">
        <w:rPr>
          <w:lang w:val="pt-BR"/>
        </w:rPr>
        <w:t xml:space="preserve">  </w:t>
      </w:r>
      <w:r w:rsidRPr="008E65CD">
        <w:rPr>
          <w:b/>
          <w:lang w:val="pt-BR"/>
        </w:rPr>
        <w:t>`do...while`:</w:t>
      </w:r>
      <w:r w:rsidRPr="008E65CD">
        <w:rPr>
          <w:lang w:val="pt-BR"/>
        </w:rPr>
        <w:t xml:space="preserve"> Executa um bloco de código pelo menos uma vez e repete enquanto uma condição for verdadeira.</w:t>
      </w:r>
    </w:p>
    <w:p w14:paraId="68B23EAA" w14:textId="77777777" w:rsidR="001C1AED" w:rsidRPr="008E65CD" w:rsidRDefault="00000000">
      <w:pPr>
        <w:pStyle w:val="Commarcadores"/>
        <w:rPr>
          <w:lang w:val="pt-BR"/>
        </w:rPr>
      </w:pPr>
      <w:r w:rsidRPr="008E65CD">
        <w:rPr>
          <w:lang w:val="pt-BR"/>
        </w:rPr>
        <w:t xml:space="preserve">  </w:t>
      </w:r>
      <w:r w:rsidRPr="008E65CD">
        <w:rPr>
          <w:b/>
          <w:lang w:val="pt-BR"/>
        </w:rPr>
        <w:t>`for`:</w:t>
      </w:r>
      <w:r w:rsidRPr="008E65CD">
        <w:rPr>
          <w:lang w:val="pt-BR"/>
        </w:rPr>
        <w:t xml:space="preserve"> Executa um bloco de código um número específico de vezes.</w:t>
      </w:r>
    </w:p>
    <w:p w14:paraId="191ADCAC" w14:textId="77777777" w:rsidR="001C1AED" w:rsidRPr="008E65CD" w:rsidRDefault="00000000">
      <w:pPr>
        <w:pStyle w:val="Commarcadores"/>
        <w:rPr>
          <w:lang w:val="pt-BR"/>
        </w:rPr>
      </w:pPr>
      <w:r w:rsidRPr="008E65CD">
        <w:rPr>
          <w:lang w:val="pt-BR"/>
        </w:rPr>
        <w:t xml:space="preserve">  </w:t>
      </w:r>
      <w:r w:rsidRPr="008E65CD">
        <w:rPr>
          <w:b/>
          <w:lang w:val="pt-BR"/>
        </w:rPr>
        <w:t>`foreach`:</w:t>
      </w:r>
      <w:r w:rsidRPr="008E65CD">
        <w:rPr>
          <w:lang w:val="pt-BR"/>
        </w:rPr>
        <w:t xml:space="preserve"> Itera sobre os elementos de um array.</w:t>
      </w:r>
    </w:p>
    <w:p w14:paraId="36906EF4" w14:textId="77777777" w:rsidR="001C1AED" w:rsidRPr="008E65CD" w:rsidRDefault="00000000">
      <w:pPr>
        <w:pStyle w:val="Ttulo2"/>
        <w:rPr>
          <w:lang w:val="pt-BR"/>
        </w:rPr>
      </w:pPr>
      <w:bookmarkStart w:id="9" w:name="_Toc195354284"/>
      <w:r w:rsidRPr="008E65CD">
        <w:rPr>
          <w:lang w:val="pt-BR"/>
        </w:rPr>
        <w:t>1.9. Funções em PHP</w:t>
      </w:r>
      <w:bookmarkEnd w:id="9"/>
    </w:p>
    <w:p w14:paraId="5DFD5085" w14:textId="77777777" w:rsidR="001C1AED" w:rsidRPr="008E65CD" w:rsidRDefault="00000000">
      <w:pPr>
        <w:rPr>
          <w:lang w:val="pt-BR"/>
        </w:rPr>
      </w:pPr>
      <w:r w:rsidRPr="008E65CD">
        <w:rPr>
          <w:lang w:val="pt-BR"/>
        </w:rPr>
        <w:t>As funções são blocos de código reutilizáveis que podem ser definidos e chamados em diferentes partes do código. As funções podem receber parâmetros e retornar valores.</w:t>
      </w:r>
    </w:p>
    <w:p w14:paraId="5A06DBE7" w14:textId="77777777" w:rsidR="001C1AED" w:rsidRPr="008E65CD" w:rsidRDefault="00000000">
      <w:pPr>
        <w:rPr>
          <w:lang w:val="pt-BR"/>
        </w:rPr>
      </w:pPr>
      <w:r w:rsidRPr="008E65CD">
        <w:rPr>
          <w:lang w:val="pt-BR"/>
        </w:rPr>
        <w:t>Exemplo:</w:t>
      </w:r>
    </w:p>
    <w:p w14:paraId="542F01BC"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function saudacao($nome) {</w:t>
      </w:r>
      <w:r w:rsidRPr="008E65CD">
        <w:rPr>
          <w:color w:val="00FF00"/>
          <w:lang w:val="pt-BR"/>
        </w:rPr>
        <w:br/>
        <w:t xml:space="preserve">return "Olá,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nome .</w:t>
      </w:r>
      <w:proofErr w:type="gramEnd"/>
      <w:r w:rsidRPr="008E65CD">
        <w:rPr>
          <w:color w:val="00FF00"/>
          <w:lang w:val="pt-BR"/>
        </w:rPr>
        <w:t xml:space="preserve"> "!";</w:t>
      </w:r>
      <w:r w:rsidRPr="008E65CD">
        <w:rPr>
          <w:color w:val="00FF00"/>
          <w:lang w:val="pt-BR"/>
        </w:rPr>
        <w:br/>
        <w:t>}</w:t>
      </w:r>
      <w:r w:rsidRPr="008E65CD">
        <w:rPr>
          <w:color w:val="00FF00"/>
          <w:lang w:val="pt-BR"/>
        </w:rPr>
        <w:br/>
        <w:t>$mensagem = saudacao("Maria");</w:t>
      </w:r>
      <w:r w:rsidRPr="008E65CD">
        <w:rPr>
          <w:color w:val="00FF00"/>
          <w:lang w:val="pt-BR"/>
        </w:rPr>
        <w:br/>
        <w:t>echo $mensagem; // Imprime "Olá, Maria!"</w:t>
      </w:r>
      <w:r w:rsidRPr="008E65CD">
        <w:rPr>
          <w:color w:val="00FF00"/>
          <w:lang w:val="pt-BR"/>
        </w:rPr>
        <w:br/>
        <w:t>?&gt;</w:t>
      </w:r>
    </w:p>
    <w:p w14:paraId="2A627AD1" w14:textId="77777777" w:rsidR="001C1AED" w:rsidRPr="008E65CD" w:rsidRDefault="00000000">
      <w:pPr>
        <w:rPr>
          <w:lang w:val="pt-BR"/>
        </w:rPr>
      </w:pPr>
      <w:r w:rsidRPr="008E65CD">
        <w:rPr>
          <w:lang w:val="pt-BR"/>
        </w:rPr>
        <w:t>Este capítulo apresentou os fundamentos do PHP. Nos capítulos seguintes, exploraremos tópicos mais avançados, como manipulação de bases de dados, sessões, cookies, tratamento de erros, orientação a objetos e frameworks PHP.</w:t>
      </w:r>
    </w:p>
    <w:p w14:paraId="1F0E5E86" w14:textId="77777777" w:rsidR="001C1AED" w:rsidRPr="008E65CD" w:rsidRDefault="00000000">
      <w:pPr>
        <w:rPr>
          <w:lang w:val="pt-BR"/>
        </w:rPr>
      </w:pPr>
      <w:r w:rsidRPr="008E65CD">
        <w:rPr>
          <w:lang w:val="pt-BR"/>
        </w:rPr>
        <w:br w:type="page"/>
      </w:r>
    </w:p>
    <w:p w14:paraId="054CEFCF" w14:textId="77777777" w:rsidR="001C1AED" w:rsidRPr="008E65CD" w:rsidRDefault="00000000">
      <w:pPr>
        <w:pStyle w:val="Ttulo1"/>
        <w:rPr>
          <w:lang w:val="pt-BR"/>
        </w:rPr>
      </w:pPr>
      <w:bookmarkStart w:id="10" w:name="_Toc195354285"/>
      <w:r w:rsidRPr="008E65CD">
        <w:rPr>
          <w:lang w:val="pt-BR"/>
        </w:rPr>
        <w:lastRenderedPageBreak/>
        <w:t>2. Instalação PHP: Configure o PHP no seu sistema</w:t>
      </w:r>
      <w:bookmarkEnd w:id="10"/>
    </w:p>
    <w:p w14:paraId="7398835B" w14:textId="77777777" w:rsidR="001C1AED" w:rsidRPr="008E65CD" w:rsidRDefault="00000000">
      <w:pPr>
        <w:rPr>
          <w:lang w:val="pt-BR"/>
        </w:rPr>
      </w:pPr>
      <w:r w:rsidRPr="008E65CD">
        <w:rPr>
          <w:lang w:val="pt-BR"/>
        </w:rPr>
        <w:t>Este capítulo aborda o processo de instalação e configuração do PHP no seu sistema operativo. Um ambiente PHP funcional é crucial para o desenvolvimento e execução de aplicações web dinâmicas. As instruções fornecidas visam guiar o utilizador por um processo de instalação, otimização e configuração que assegure a performance e segurança do ambiente PHP.</w:t>
      </w:r>
    </w:p>
    <w:p w14:paraId="3CF42BE0" w14:textId="77777777" w:rsidR="001C1AED" w:rsidRPr="008E65CD" w:rsidRDefault="00000000">
      <w:pPr>
        <w:pStyle w:val="Ttulo2"/>
        <w:rPr>
          <w:lang w:val="pt-BR"/>
        </w:rPr>
      </w:pPr>
      <w:bookmarkStart w:id="11" w:name="_Toc195354286"/>
      <w:r w:rsidRPr="008E65CD">
        <w:rPr>
          <w:lang w:val="pt-BR"/>
        </w:rPr>
        <w:t>2.1 Pré-requisitos</w:t>
      </w:r>
      <w:bookmarkEnd w:id="11"/>
    </w:p>
    <w:p w14:paraId="7E4406EA" w14:textId="77777777" w:rsidR="001C1AED" w:rsidRPr="008E65CD" w:rsidRDefault="00000000">
      <w:pPr>
        <w:rPr>
          <w:lang w:val="pt-BR"/>
        </w:rPr>
      </w:pPr>
      <w:r w:rsidRPr="008E65CD">
        <w:rPr>
          <w:lang w:val="pt-BR"/>
        </w:rPr>
        <w:t>Antes de iniciar a instalação do PHP, é crucial garantir que o seu sistema cumpre os seguintes pré-requisitos:</w:t>
      </w:r>
    </w:p>
    <w:p w14:paraId="12CA3759" w14:textId="77777777" w:rsidR="001C1AED" w:rsidRPr="008E65CD" w:rsidRDefault="00000000">
      <w:pPr>
        <w:pStyle w:val="Commarcadores"/>
        <w:rPr>
          <w:lang w:val="pt-BR"/>
        </w:rPr>
      </w:pPr>
      <w:r w:rsidRPr="008E65CD">
        <w:rPr>
          <w:lang w:val="pt-BR"/>
        </w:rPr>
        <w:t xml:space="preserve">  </w:t>
      </w:r>
      <w:r w:rsidRPr="008E65CD">
        <w:rPr>
          <w:b/>
          <w:lang w:val="pt-BR"/>
        </w:rPr>
        <w:t>Sistema Operativo:</w:t>
      </w:r>
      <w:r w:rsidRPr="008E65CD">
        <w:rPr>
          <w:lang w:val="pt-BR"/>
        </w:rPr>
        <w:t xml:space="preserve"> O PHP é suportado por uma vasta gama de sistemas operativos, incluindo Windows, macOS e várias distribuições Linux. As instruções que se seguem podem necessitar de ligeiras adaptações dependendo do sistema em uso.</w:t>
      </w:r>
    </w:p>
    <w:p w14:paraId="72B9F9DE" w14:textId="77777777" w:rsidR="001C1AED" w:rsidRPr="008E65CD" w:rsidRDefault="00000000">
      <w:pPr>
        <w:pStyle w:val="Commarcadores"/>
        <w:rPr>
          <w:lang w:val="pt-BR"/>
        </w:rPr>
      </w:pPr>
      <w:r w:rsidRPr="008E65CD">
        <w:rPr>
          <w:lang w:val="pt-BR"/>
        </w:rPr>
        <w:t xml:space="preserve">  </w:t>
      </w:r>
      <w:r w:rsidRPr="008E65CD">
        <w:rPr>
          <w:b/>
          <w:lang w:val="pt-BR"/>
        </w:rPr>
        <w:t>Servidor Web (Opcional, mas recomendado):</w:t>
      </w:r>
      <w:r w:rsidRPr="008E65CD">
        <w:rPr>
          <w:lang w:val="pt-BR"/>
        </w:rPr>
        <w:t xml:space="preserve"> Em muitos cenários, o PHP é utilizado em conjunto com um servidor web como o Apache HTTP Server ou o Nginx. Se pretende desenvolver aplicações web, é altamente recomendável ter um destes servidores instalados e configurados.</w:t>
      </w:r>
    </w:p>
    <w:p w14:paraId="63B39DC0" w14:textId="77777777" w:rsidR="001C1AED" w:rsidRPr="008E65CD" w:rsidRDefault="00000000">
      <w:pPr>
        <w:pStyle w:val="Commarcadores"/>
        <w:rPr>
          <w:lang w:val="pt-BR"/>
        </w:rPr>
      </w:pPr>
      <w:r w:rsidRPr="008E65CD">
        <w:rPr>
          <w:lang w:val="pt-BR"/>
        </w:rPr>
        <w:t xml:space="preserve">  </w:t>
      </w:r>
      <w:r w:rsidRPr="008E65CD">
        <w:rPr>
          <w:b/>
          <w:lang w:val="pt-BR"/>
        </w:rPr>
        <w:t>Conhecimentos Básicos da Linha de Comandos:</w:t>
      </w:r>
      <w:r w:rsidRPr="008E65CD">
        <w:rPr>
          <w:lang w:val="pt-BR"/>
        </w:rPr>
        <w:t xml:space="preserve"> Algumas etapas de configuração podem requerer o uso da linha de comandos (terminal). Um conhecimento básico de comandos como `cd`, `ls`, `mkdir` e `sudo` (em sistemas Linux) será útil.</w:t>
      </w:r>
    </w:p>
    <w:p w14:paraId="7CB7C25C" w14:textId="77777777" w:rsidR="001C1AED" w:rsidRPr="008E65CD" w:rsidRDefault="00000000">
      <w:pPr>
        <w:pStyle w:val="Commarcadores"/>
        <w:rPr>
          <w:lang w:val="pt-BR"/>
        </w:rPr>
      </w:pPr>
      <w:r w:rsidRPr="008E65CD">
        <w:rPr>
          <w:lang w:val="pt-BR"/>
        </w:rPr>
        <w:t xml:space="preserve">  </w:t>
      </w:r>
      <w:r w:rsidRPr="008E65CD">
        <w:rPr>
          <w:b/>
          <w:lang w:val="pt-BR"/>
        </w:rPr>
        <w:t>Direitos de Administrador:</w:t>
      </w:r>
      <w:r w:rsidRPr="008E65CD">
        <w:rPr>
          <w:lang w:val="pt-BR"/>
        </w:rPr>
        <w:t xml:space="preserve"> A instalação do PHP e a sua configuração geralmente requerem direitos de administrador no sistema para poder instalar software e modificar ficheiros de configuração.</w:t>
      </w:r>
    </w:p>
    <w:p w14:paraId="30A84E0A" w14:textId="77777777" w:rsidR="001C1AED" w:rsidRPr="008E65CD" w:rsidRDefault="00000000">
      <w:pPr>
        <w:pStyle w:val="Ttulo2"/>
        <w:rPr>
          <w:lang w:val="pt-BR"/>
        </w:rPr>
      </w:pPr>
      <w:bookmarkStart w:id="12" w:name="_Toc195354287"/>
      <w:r w:rsidRPr="008E65CD">
        <w:rPr>
          <w:lang w:val="pt-BR"/>
        </w:rPr>
        <w:t>2.2 Instalação em Windows</w:t>
      </w:r>
      <w:bookmarkEnd w:id="12"/>
    </w:p>
    <w:p w14:paraId="43C6B0D2" w14:textId="77777777" w:rsidR="001C1AED" w:rsidRPr="008E65CD" w:rsidRDefault="00000000">
      <w:pPr>
        <w:rPr>
          <w:lang w:val="pt-BR"/>
        </w:rPr>
      </w:pPr>
      <w:r w:rsidRPr="008E65CD">
        <w:rPr>
          <w:lang w:val="pt-BR"/>
        </w:rPr>
        <w:t>A instalação do PHP no Windows pode ser realizada de várias maneiras, sendo as mais comuns:</w:t>
      </w:r>
    </w:p>
    <w:p w14:paraId="387A444D" w14:textId="77777777" w:rsidR="001C1AED" w:rsidRPr="008E65CD" w:rsidRDefault="00000000">
      <w:pPr>
        <w:pStyle w:val="Commarcadores"/>
        <w:rPr>
          <w:lang w:val="pt-BR"/>
        </w:rPr>
      </w:pPr>
      <w:r w:rsidRPr="008E65CD">
        <w:rPr>
          <w:lang w:val="pt-BR"/>
        </w:rPr>
        <w:t xml:space="preserve">  </w:t>
      </w:r>
      <w:r w:rsidRPr="008E65CD">
        <w:rPr>
          <w:b/>
          <w:lang w:val="pt-BR"/>
        </w:rPr>
        <w:t>Download direto dos binários PHP:</w:t>
      </w:r>
      <w:r w:rsidRPr="008E65CD">
        <w:rPr>
          <w:lang w:val="pt-BR"/>
        </w:rPr>
        <w:t xml:space="preserve"> Pode descarregar os binários PHP diretamente do site oficial do PHP (`https://windows.php.net/`).  Escolha a versão adequada à sua arquitetura (32-bit ou 64-bit) e à sua configuração (Thread Safe ou Non-Thread Safe, dependendo se está a usar com o Apache ou IIS, respetivamente). Após descarregar o ficheiro ZIP, extraia-o para uma pasta no seu disco (por exemplo, `C:\php`).</w:t>
      </w:r>
    </w:p>
    <w:p w14:paraId="459B19E9" w14:textId="77777777" w:rsidR="001C1AED" w:rsidRPr="008E65CD" w:rsidRDefault="00000000">
      <w:pPr>
        <w:pStyle w:val="Commarcadores"/>
        <w:rPr>
          <w:lang w:val="pt-BR"/>
        </w:rPr>
      </w:pPr>
      <w:r w:rsidRPr="008E65CD">
        <w:rPr>
          <w:lang w:val="pt-BR"/>
        </w:rPr>
        <w:t xml:space="preserve">  </w:t>
      </w:r>
      <w:r w:rsidRPr="008E65CD">
        <w:rPr>
          <w:b/>
          <w:lang w:val="pt-BR"/>
        </w:rPr>
        <w:t>Utilização de um pacote AMP:</w:t>
      </w:r>
      <w:r w:rsidRPr="008E65CD">
        <w:rPr>
          <w:lang w:val="pt-BR"/>
        </w:rPr>
        <w:t xml:space="preserve"> Pacotes como o XAMPP, WAMP ou EasyPHP fornecem um ambiente de desenvolvimento completo, incluindo o Apache, MySQL (ou MariaDB) e PHP, prontos a usar. Estes pacotes simplificam bastante o processo de instalação e configuração, sendo ideais para iniciantes.</w:t>
      </w:r>
    </w:p>
    <w:p w14:paraId="6A3DD49C" w14:textId="77777777" w:rsidR="001C1AED" w:rsidRPr="008E65CD" w:rsidRDefault="00000000">
      <w:pPr>
        <w:rPr>
          <w:lang w:val="pt-BR"/>
        </w:rPr>
      </w:pPr>
      <w:r w:rsidRPr="008E65CD">
        <w:rPr>
          <w:lang w:val="pt-BR"/>
        </w:rPr>
        <w:t>Após descarregar e extrair os binários PHP (no caso de não usar um pacote AMP), precisa de configurar o seu sistema para reconhecer a instalação PHP.  Adicione o caminho para a pasta PHP (por exemplo, `C:\php`) à variável de ambiente `PATH`. Isto permite que execute comandos PHP a partir de qualquer diretório no seu terminal.</w:t>
      </w:r>
    </w:p>
    <w:p w14:paraId="61126420" w14:textId="77777777" w:rsidR="001C1AED" w:rsidRPr="008E65CD" w:rsidRDefault="00000000">
      <w:pPr>
        <w:rPr>
          <w:lang w:val="pt-BR"/>
        </w:rPr>
      </w:pPr>
      <w:r w:rsidRPr="008E65CD">
        <w:rPr>
          <w:lang w:val="pt-BR"/>
        </w:rPr>
        <w:t xml:space="preserve">Copie o ficheiro `php.ini-development` (ou `php.ini-production` se pretende um ambiente para produção) e renomeie-o para `php.ini`.  Abra o ficheiro `php.ini` num editor de texto e ajuste as </w:t>
      </w:r>
      <w:proofErr w:type="gramStart"/>
      <w:r w:rsidRPr="008E65CD">
        <w:rPr>
          <w:lang w:val="pt-BR"/>
        </w:rPr>
        <w:t>configurações conforme necessário</w:t>
      </w:r>
      <w:proofErr w:type="gramEnd"/>
      <w:r w:rsidRPr="008E65CD">
        <w:rPr>
          <w:lang w:val="pt-BR"/>
        </w:rPr>
        <w:t xml:space="preserve">.  Uma configuração comum é descomentar a linha para </w:t>
      </w:r>
      <w:r w:rsidRPr="008E65CD">
        <w:rPr>
          <w:lang w:val="pt-BR"/>
        </w:rPr>
        <w:lastRenderedPageBreak/>
        <w:t>habilitar extensões, como `extension=pdo_mysql`, removendo o ponto e vírgula no início da linha.</w:t>
      </w:r>
    </w:p>
    <w:p w14:paraId="1997F858" w14:textId="77777777" w:rsidR="001C1AED" w:rsidRPr="008E65CD" w:rsidRDefault="00000000">
      <w:pPr>
        <w:rPr>
          <w:lang w:val="pt-BR"/>
        </w:rPr>
      </w:pPr>
      <w:r w:rsidRPr="008E65CD">
        <w:rPr>
          <w:lang w:val="pt-BR"/>
        </w:rPr>
        <w:t>Se estiver a usar o PHP com o Apache, precisa de configurar o Apache para processar ficheiros PHP.  Edite o ficheiro de configuração do Apache (`httpd.conf` ou `apache2.conf`, geralmente localizado em `C:\Apache24\conf\`) e adicione as seguintes linhas:</w:t>
      </w:r>
    </w:p>
    <w:p w14:paraId="761EFDD7" w14:textId="77777777" w:rsidR="001C1AED" w:rsidRDefault="00000000">
      <w:pPr>
        <w:pStyle w:val="Code"/>
        <w:shd w:val="clear" w:color="auto" w:fill="000000"/>
      </w:pPr>
      <w:r>
        <w:rPr>
          <w:color w:val="00FF00"/>
        </w:rPr>
        <w:t>LoadModule php_module "c:/php/php8apache2_4.dll"</w:t>
      </w:r>
      <w:r>
        <w:rPr>
          <w:color w:val="00FF00"/>
        </w:rPr>
        <w:br/>
        <w:t>&lt;FilesMatch \.php$&gt;</w:t>
      </w:r>
      <w:r>
        <w:rPr>
          <w:color w:val="00FF00"/>
        </w:rPr>
        <w:br/>
        <w:t>SetHandler application/x-httpd-php</w:t>
      </w:r>
      <w:r>
        <w:rPr>
          <w:color w:val="00FF00"/>
        </w:rPr>
        <w:br/>
        <w:t>&lt;/FilesMatch&gt;</w:t>
      </w:r>
      <w:r>
        <w:rPr>
          <w:color w:val="00FF00"/>
        </w:rPr>
        <w:br/>
        <w:t>PHPIniDir "C:/php"</w:t>
      </w:r>
    </w:p>
    <w:p w14:paraId="1DFD11F3" w14:textId="77777777" w:rsidR="001C1AED" w:rsidRPr="008E65CD" w:rsidRDefault="00000000">
      <w:pPr>
        <w:rPr>
          <w:lang w:val="pt-BR"/>
        </w:rPr>
      </w:pPr>
      <w:r w:rsidRPr="008E65CD">
        <w:rPr>
          <w:lang w:val="pt-BR"/>
        </w:rPr>
        <w:t>Certifique-se de que ajusta os caminhos para apontarem para a sua instalação PHP correta.</w:t>
      </w:r>
    </w:p>
    <w:p w14:paraId="10A65FE3" w14:textId="77777777" w:rsidR="001C1AED" w:rsidRPr="008E65CD" w:rsidRDefault="00000000">
      <w:pPr>
        <w:pStyle w:val="Ttulo2"/>
        <w:rPr>
          <w:lang w:val="pt-BR"/>
        </w:rPr>
      </w:pPr>
      <w:bookmarkStart w:id="13" w:name="_Toc195354288"/>
      <w:r w:rsidRPr="008E65CD">
        <w:rPr>
          <w:lang w:val="pt-BR"/>
        </w:rPr>
        <w:t>2.3 Instalação em macOS</w:t>
      </w:r>
      <w:bookmarkEnd w:id="13"/>
    </w:p>
    <w:p w14:paraId="59B93B50" w14:textId="77777777" w:rsidR="001C1AED" w:rsidRPr="008E65CD" w:rsidRDefault="00000000">
      <w:pPr>
        <w:rPr>
          <w:lang w:val="pt-BR"/>
        </w:rPr>
      </w:pPr>
      <w:r w:rsidRPr="008E65CD">
        <w:rPr>
          <w:lang w:val="pt-BR"/>
        </w:rPr>
        <w:t>Em macOS, o PHP pode ser instalado usando gestores de pacotes como o Homebrew ou o MacPorts.  No entanto, as versões mais recentes do macOS já vêm com o PHP pré-instalado, embora possa ser uma versão mais antiga.</w:t>
      </w:r>
    </w:p>
    <w:p w14:paraId="32256094" w14:textId="77777777" w:rsidR="001C1AED" w:rsidRPr="008E65CD" w:rsidRDefault="00000000">
      <w:pPr>
        <w:rPr>
          <w:lang w:val="pt-BR"/>
        </w:rPr>
      </w:pPr>
      <w:r w:rsidRPr="008E65CD">
        <w:rPr>
          <w:lang w:val="pt-BR"/>
        </w:rPr>
        <w:t>Para instalar o PHP usando o Homebrew, execute:</w:t>
      </w:r>
    </w:p>
    <w:p w14:paraId="5EF6D28C" w14:textId="77777777" w:rsidR="001C1AED" w:rsidRPr="008E65CD" w:rsidRDefault="00000000">
      <w:pPr>
        <w:pStyle w:val="Code"/>
        <w:shd w:val="clear" w:color="auto" w:fill="000000"/>
        <w:rPr>
          <w:lang w:val="pt-BR"/>
        </w:rPr>
      </w:pPr>
      <w:r w:rsidRPr="008E65CD">
        <w:rPr>
          <w:color w:val="00FF00"/>
          <w:lang w:val="pt-BR"/>
        </w:rPr>
        <w:t>brew install php</w:t>
      </w:r>
    </w:p>
    <w:p w14:paraId="3DF83B52" w14:textId="77777777" w:rsidR="001C1AED" w:rsidRPr="008E65CD" w:rsidRDefault="00000000">
      <w:pPr>
        <w:rPr>
          <w:lang w:val="pt-BR"/>
        </w:rPr>
      </w:pPr>
      <w:r w:rsidRPr="008E65CD">
        <w:rPr>
          <w:lang w:val="pt-BR"/>
        </w:rPr>
        <w:t>Isto irá instalar a versão mais recente do PHP disponível no Homebrew.</w:t>
      </w:r>
    </w:p>
    <w:p w14:paraId="7708994B" w14:textId="77777777" w:rsidR="001C1AED" w:rsidRPr="008E65CD" w:rsidRDefault="00000000">
      <w:pPr>
        <w:rPr>
          <w:lang w:val="pt-BR"/>
        </w:rPr>
      </w:pPr>
      <w:r w:rsidRPr="008E65CD">
        <w:rPr>
          <w:lang w:val="pt-BR"/>
        </w:rPr>
        <w:t>Após a instalação, precisa de configurar o Apache para trabalhar com o PHP. O macOS vem com o Apache pré-instalado, mas precisa de ser ativado.</w:t>
      </w:r>
    </w:p>
    <w:p w14:paraId="1FEDD0A7" w14:textId="77777777" w:rsidR="001C1AED" w:rsidRPr="008E65CD" w:rsidRDefault="00000000">
      <w:pPr>
        <w:rPr>
          <w:lang w:val="pt-BR"/>
        </w:rPr>
      </w:pPr>
      <w:r w:rsidRPr="008E65CD">
        <w:rPr>
          <w:lang w:val="pt-BR"/>
        </w:rPr>
        <w:t>Edite o ficheiro `httpd.conf` (geralmente localizado em `/etc/apache2/httpd.conf`). Remova o comentário nas seguintes linhas:</w:t>
      </w:r>
    </w:p>
    <w:p w14:paraId="016A5AA2" w14:textId="77777777" w:rsidR="001C1AED" w:rsidRPr="008E65CD" w:rsidRDefault="00000000">
      <w:pPr>
        <w:pStyle w:val="Code"/>
        <w:shd w:val="clear" w:color="auto" w:fill="000000"/>
        <w:rPr>
          <w:lang w:val="pt-BR"/>
        </w:rPr>
      </w:pPr>
      <w:r w:rsidRPr="008E65CD">
        <w:rPr>
          <w:color w:val="00FF00"/>
          <w:lang w:val="pt-BR"/>
        </w:rPr>
        <w:t>LoadModule php_module libexec/apache2/libphp.so</w:t>
      </w:r>
    </w:p>
    <w:p w14:paraId="6823A2A9" w14:textId="77777777" w:rsidR="001C1AED" w:rsidRPr="008E65CD" w:rsidRDefault="00000000">
      <w:pPr>
        <w:rPr>
          <w:lang w:val="pt-BR"/>
        </w:rPr>
      </w:pPr>
      <w:r w:rsidRPr="008E65CD">
        <w:rPr>
          <w:lang w:val="pt-BR"/>
        </w:rPr>
        <w:t>Certifique-se de que a linha aponta para o ficheiro `libphp.so` correto.</w:t>
      </w:r>
    </w:p>
    <w:p w14:paraId="3A2414DF" w14:textId="77777777" w:rsidR="001C1AED" w:rsidRPr="008E65CD" w:rsidRDefault="00000000">
      <w:pPr>
        <w:rPr>
          <w:lang w:val="pt-BR"/>
        </w:rPr>
      </w:pPr>
      <w:r w:rsidRPr="008E65CD">
        <w:rPr>
          <w:lang w:val="pt-BR"/>
        </w:rPr>
        <w:t>Adicione as seguintes linhas para indicar ao Apache como processar os ficheiros PHP:</w:t>
      </w:r>
    </w:p>
    <w:p w14:paraId="15418E66" w14:textId="77777777" w:rsidR="001C1AED" w:rsidRDefault="00000000">
      <w:pPr>
        <w:pStyle w:val="Code"/>
        <w:shd w:val="clear" w:color="auto" w:fill="000000"/>
      </w:pPr>
      <w:r>
        <w:rPr>
          <w:color w:val="00FF00"/>
        </w:rPr>
        <w:t>&lt;FilesMatch \.php$&gt;</w:t>
      </w:r>
      <w:r>
        <w:rPr>
          <w:color w:val="00FF00"/>
        </w:rPr>
        <w:br/>
        <w:t>SetHandler application/x-httpd-php</w:t>
      </w:r>
      <w:r>
        <w:rPr>
          <w:color w:val="00FF00"/>
        </w:rPr>
        <w:br/>
        <w:t>&lt;/FilesMatch&gt;</w:t>
      </w:r>
    </w:p>
    <w:p w14:paraId="0F009B4D" w14:textId="77777777" w:rsidR="001C1AED" w:rsidRPr="008E65CD" w:rsidRDefault="00000000">
      <w:pPr>
        <w:rPr>
          <w:lang w:val="pt-BR"/>
        </w:rPr>
      </w:pPr>
      <w:r w:rsidRPr="008E65CD">
        <w:rPr>
          <w:lang w:val="pt-BR"/>
        </w:rPr>
        <w:t>Reinicie o Apache para aplicar as alterações:</w:t>
      </w:r>
    </w:p>
    <w:p w14:paraId="25528DF3" w14:textId="77777777" w:rsidR="001C1AED" w:rsidRPr="008E65CD" w:rsidRDefault="00000000">
      <w:pPr>
        <w:pStyle w:val="Code"/>
        <w:shd w:val="clear" w:color="auto" w:fill="000000"/>
        <w:rPr>
          <w:lang w:val="pt-BR"/>
        </w:rPr>
      </w:pPr>
      <w:r w:rsidRPr="008E65CD">
        <w:rPr>
          <w:color w:val="00FF00"/>
          <w:lang w:val="pt-BR"/>
        </w:rPr>
        <w:t>sudo apachectl restart</w:t>
      </w:r>
    </w:p>
    <w:p w14:paraId="6B1C66DC" w14:textId="77777777" w:rsidR="001C1AED" w:rsidRPr="008E65CD" w:rsidRDefault="00000000">
      <w:pPr>
        <w:pStyle w:val="Ttulo2"/>
        <w:rPr>
          <w:lang w:val="pt-BR"/>
        </w:rPr>
      </w:pPr>
      <w:bookmarkStart w:id="14" w:name="_Toc195354289"/>
      <w:r w:rsidRPr="008E65CD">
        <w:rPr>
          <w:lang w:val="pt-BR"/>
        </w:rPr>
        <w:t>2.4 Instalação em Linux (Debian/Ubuntu)</w:t>
      </w:r>
      <w:bookmarkEnd w:id="14"/>
    </w:p>
    <w:p w14:paraId="3BA2FFFB" w14:textId="77777777" w:rsidR="001C1AED" w:rsidRPr="008E65CD" w:rsidRDefault="00000000">
      <w:pPr>
        <w:rPr>
          <w:lang w:val="pt-BR"/>
        </w:rPr>
      </w:pPr>
      <w:r w:rsidRPr="008E65CD">
        <w:rPr>
          <w:lang w:val="pt-BR"/>
        </w:rPr>
        <w:t>Em distribuições Linux baseadas em Debian ou Ubuntu, o PHP pode ser instalado usando o `apt`:</w:t>
      </w:r>
    </w:p>
    <w:p w14:paraId="774315F9" w14:textId="77777777" w:rsidR="001C1AED" w:rsidRDefault="00000000">
      <w:pPr>
        <w:pStyle w:val="Code"/>
        <w:shd w:val="clear" w:color="auto" w:fill="000000"/>
      </w:pPr>
      <w:r>
        <w:rPr>
          <w:color w:val="00FF00"/>
        </w:rPr>
        <w:t>sudo apt update</w:t>
      </w:r>
      <w:r>
        <w:rPr>
          <w:color w:val="00FF00"/>
        </w:rPr>
        <w:br/>
        <w:t>sudo apt install php libapache2-mod-php php-mysql</w:t>
      </w:r>
    </w:p>
    <w:p w14:paraId="63AEF0D5" w14:textId="77777777" w:rsidR="001C1AED" w:rsidRPr="008E65CD" w:rsidRDefault="00000000">
      <w:pPr>
        <w:rPr>
          <w:lang w:val="pt-BR"/>
        </w:rPr>
      </w:pPr>
      <w:r w:rsidRPr="008E65CD">
        <w:rPr>
          <w:lang w:val="pt-BR"/>
        </w:rPr>
        <w:t>Este comando instala o PHP, o módulo PHP para o Apache e o suporte para MySQL.</w:t>
      </w:r>
    </w:p>
    <w:p w14:paraId="495A137D" w14:textId="77777777" w:rsidR="001C1AED" w:rsidRPr="008E65CD" w:rsidRDefault="00000000">
      <w:pPr>
        <w:rPr>
          <w:lang w:val="pt-BR"/>
        </w:rPr>
      </w:pPr>
      <w:r w:rsidRPr="008E65CD">
        <w:rPr>
          <w:lang w:val="pt-BR"/>
        </w:rPr>
        <w:lastRenderedPageBreak/>
        <w:t>Após a instalação, o módulo PHP deve ser ativado automaticamente no Apache.  Se não estiver, pode ativá-lo com:</w:t>
      </w:r>
    </w:p>
    <w:p w14:paraId="1FAA82C5" w14:textId="77777777" w:rsidR="001C1AED" w:rsidRPr="008E65CD" w:rsidRDefault="00000000">
      <w:pPr>
        <w:pStyle w:val="Code"/>
        <w:shd w:val="clear" w:color="auto" w:fill="000000"/>
        <w:rPr>
          <w:lang w:val="pt-BR"/>
        </w:rPr>
      </w:pPr>
      <w:r w:rsidRPr="008E65CD">
        <w:rPr>
          <w:color w:val="00FF00"/>
          <w:lang w:val="pt-BR"/>
        </w:rPr>
        <w:t>sudo a2enmod php</w:t>
      </w:r>
      <w:r w:rsidRPr="008E65CD">
        <w:rPr>
          <w:color w:val="00FF00"/>
          <w:lang w:val="pt-BR"/>
        </w:rPr>
        <w:br/>
        <w:t>sudo systemctl restart apache2</w:t>
      </w:r>
    </w:p>
    <w:p w14:paraId="6B6789AB" w14:textId="77777777" w:rsidR="001C1AED" w:rsidRPr="008E65CD" w:rsidRDefault="00000000">
      <w:pPr>
        <w:rPr>
          <w:lang w:val="pt-BR"/>
        </w:rPr>
      </w:pPr>
      <w:r w:rsidRPr="008E65CD">
        <w:rPr>
          <w:lang w:val="pt-BR"/>
        </w:rPr>
        <w:t>Para instalar extensões adicionais, use o comando `apt install php-nome_da_extensao`.  Por exemplo, para instalar a extensão GD, use:</w:t>
      </w:r>
    </w:p>
    <w:p w14:paraId="7E19579C" w14:textId="77777777" w:rsidR="001C1AED" w:rsidRPr="008E65CD" w:rsidRDefault="00000000">
      <w:pPr>
        <w:pStyle w:val="Code"/>
        <w:shd w:val="clear" w:color="auto" w:fill="000000"/>
        <w:rPr>
          <w:lang w:val="pt-BR"/>
        </w:rPr>
      </w:pPr>
      <w:r w:rsidRPr="008E65CD">
        <w:rPr>
          <w:color w:val="00FF00"/>
          <w:lang w:val="pt-BR"/>
        </w:rPr>
        <w:t>sudo apt install php-gd</w:t>
      </w:r>
    </w:p>
    <w:p w14:paraId="2D42EA7E" w14:textId="77777777" w:rsidR="001C1AED" w:rsidRPr="008E65CD" w:rsidRDefault="00000000">
      <w:pPr>
        <w:pStyle w:val="Ttulo2"/>
        <w:rPr>
          <w:lang w:val="pt-BR"/>
        </w:rPr>
      </w:pPr>
      <w:bookmarkStart w:id="15" w:name="_Toc195354290"/>
      <w:r w:rsidRPr="008E65CD">
        <w:rPr>
          <w:lang w:val="pt-BR"/>
        </w:rPr>
        <w:t>2.5 Configuração Adicional</w:t>
      </w:r>
      <w:bookmarkEnd w:id="15"/>
    </w:p>
    <w:p w14:paraId="7B2AB01F" w14:textId="77777777" w:rsidR="001C1AED" w:rsidRPr="008E65CD" w:rsidRDefault="00000000">
      <w:pPr>
        <w:rPr>
          <w:lang w:val="pt-BR"/>
        </w:rPr>
      </w:pPr>
      <w:r w:rsidRPr="008E65CD">
        <w:rPr>
          <w:lang w:val="pt-BR"/>
        </w:rPr>
        <w:t>Após a instalação, é crucial configurar o PHP para otimizar o desempenho e a segurança. O ficheiro `php.ini` contém as opções de configuração. Algumas configurações importantes incluem:</w:t>
      </w:r>
    </w:p>
    <w:p w14:paraId="2FB398FD" w14:textId="77777777" w:rsidR="001C1AED" w:rsidRPr="008E65CD" w:rsidRDefault="00000000">
      <w:pPr>
        <w:pStyle w:val="Commarcadores"/>
        <w:rPr>
          <w:lang w:val="pt-BR"/>
        </w:rPr>
      </w:pPr>
      <w:r w:rsidRPr="008E65CD">
        <w:rPr>
          <w:lang w:val="pt-BR"/>
        </w:rPr>
        <w:t xml:space="preserve">  </w:t>
      </w:r>
      <w:r w:rsidRPr="008E65CD">
        <w:rPr>
          <w:b/>
          <w:lang w:val="pt-BR"/>
        </w:rPr>
        <w:t>`memory_limit`:</w:t>
      </w:r>
      <w:r w:rsidRPr="008E65CD">
        <w:rPr>
          <w:lang w:val="pt-BR"/>
        </w:rPr>
        <w:t xml:space="preserve"> Define a quantidade máxima de memória que um script PHP pode usar. Ajuste este valor com base nas necessidades das suas aplicações.</w:t>
      </w:r>
    </w:p>
    <w:p w14:paraId="1800E1D4" w14:textId="77777777" w:rsidR="001C1AED" w:rsidRPr="008E65CD" w:rsidRDefault="00000000">
      <w:pPr>
        <w:pStyle w:val="Commarcadores"/>
        <w:rPr>
          <w:lang w:val="pt-BR"/>
        </w:rPr>
      </w:pPr>
      <w:r w:rsidRPr="008E65CD">
        <w:rPr>
          <w:lang w:val="pt-BR"/>
        </w:rPr>
        <w:t xml:space="preserve">  </w:t>
      </w:r>
      <w:r w:rsidRPr="008E65CD">
        <w:rPr>
          <w:b/>
          <w:lang w:val="pt-BR"/>
        </w:rPr>
        <w:t>`upload_max_filesize`:</w:t>
      </w:r>
      <w:r w:rsidRPr="008E65CD">
        <w:rPr>
          <w:lang w:val="pt-BR"/>
        </w:rPr>
        <w:t xml:space="preserve"> Define o tamanho máximo dos ficheiros que podem ser enviados.</w:t>
      </w:r>
    </w:p>
    <w:p w14:paraId="74E4332A" w14:textId="77777777" w:rsidR="001C1AED" w:rsidRPr="008E65CD" w:rsidRDefault="00000000">
      <w:pPr>
        <w:pStyle w:val="Commarcadores"/>
        <w:rPr>
          <w:lang w:val="pt-BR"/>
        </w:rPr>
      </w:pPr>
      <w:r w:rsidRPr="008E65CD">
        <w:rPr>
          <w:lang w:val="pt-BR"/>
        </w:rPr>
        <w:t xml:space="preserve">  </w:t>
      </w:r>
      <w:r w:rsidRPr="008E65CD">
        <w:rPr>
          <w:b/>
          <w:lang w:val="pt-BR"/>
        </w:rPr>
        <w:t>`post_max_size`:</w:t>
      </w:r>
      <w:r w:rsidRPr="008E65CD">
        <w:rPr>
          <w:lang w:val="pt-BR"/>
        </w:rPr>
        <w:t xml:space="preserve"> Define o tamanho máximo dos dados POST.</w:t>
      </w:r>
    </w:p>
    <w:p w14:paraId="718BD874" w14:textId="77777777" w:rsidR="001C1AED" w:rsidRPr="008E65CD" w:rsidRDefault="00000000">
      <w:pPr>
        <w:pStyle w:val="Commarcadores"/>
        <w:rPr>
          <w:lang w:val="pt-BR"/>
        </w:rPr>
      </w:pPr>
      <w:r w:rsidRPr="008E65CD">
        <w:rPr>
          <w:lang w:val="pt-BR"/>
        </w:rPr>
        <w:t xml:space="preserve">  </w:t>
      </w:r>
      <w:r w:rsidRPr="008E65CD">
        <w:rPr>
          <w:b/>
          <w:lang w:val="pt-BR"/>
        </w:rPr>
        <w:t>`error_reporting`:</w:t>
      </w:r>
      <w:r w:rsidRPr="008E65CD">
        <w:rPr>
          <w:lang w:val="pt-BR"/>
        </w:rPr>
        <w:t xml:space="preserve"> Define o nível de erros a reportar. Em ambiente de desenvolvimento, defina para `E_ALL` para exibir todos os erros. Em ambiente de produção, defina para um nível mais restritivo para evitar expor informações sensíveis.</w:t>
      </w:r>
    </w:p>
    <w:p w14:paraId="1CFBC045" w14:textId="77777777" w:rsidR="001C1AED" w:rsidRPr="008E65CD" w:rsidRDefault="00000000">
      <w:pPr>
        <w:pStyle w:val="Commarcadores"/>
        <w:rPr>
          <w:lang w:val="pt-BR"/>
        </w:rPr>
      </w:pPr>
      <w:r w:rsidRPr="008E65CD">
        <w:rPr>
          <w:lang w:val="pt-BR"/>
        </w:rPr>
        <w:t xml:space="preserve">  </w:t>
      </w:r>
      <w:r w:rsidRPr="008E65CD">
        <w:rPr>
          <w:b/>
          <w:lang w:val="pt-BR"/>
        </w:rPr>
        <w:t>`display_errors`:</w:t>
      </w:r>
      <w:r w:rsidRPr="008E65CD">
        <w:rPr>
          <w:lang w:val="pt-BR"/>
        </w:rPr>
        <w:t xml:space="preserve"> Define se os erros devem ser exibidos no navegador. Em ambiente de desenvolvimento, defina para `On`. Em ambiente de produção, defina para `Off`.</w:t>
      </w:r>
    </w:p>
    <w:p w14:paraId="010BE0BA" w14:textId="77777777" w:rsidR="001C1AED" w:rsidRPr="008E65CD" w:rsidRDefault="00000000">
      <w:pPr>
        <w:pStyle w:val="Commarcadores"/>
        <w:rPr>
          <w:lang w:val="pt-BR"/>
        </w:rPr>
      </w:pPr>
      <w:r w:rsidRPr="008E65CD">
        <w:rPr>
          <w:lang w:val="pt-BR"/>
        </w:rPr>
        <w:t xml:space="preserve">  </w:t>
      </w:r>
      <w:r w:rsidRPr="008E65CD">
        <w:rPr>
          <w:b/>
          <w:lang w:val="pt-BR"/>
        </w:rPr>
        <w:t>`extension_dir`:</w:t>
      </w:r>
      <w:r w:rsidRPr="008E65CD">
        <w:rPr>
          <w:lang w:val="pt-BR"/>
        </w:rPr>
        <w:t xml:space="preserve"> Define o diretório onde as extensões PHP estão localizadas.</w:t>
      </w:r>
    </w:p>
    <w:p w14:paraId="3FB8E1E3" w14:textId="77777777" w:rsidR="001C1AED" w:rsidRPr="008E65CD" w:rsidRDefault="00000000">
      <w:pPr>
        <w:pStyle w:val="Commarcadores"/>
        <w:rPr>
          <w:lang w:val="pt-BR"/>
        </w:rPr>
      </w:pPr>
      <w:r w:rsidRPr="008E65CD">
        <w:rPr>
          <w:lang w:val="pt-BR"/>
        </w:rPr>
        <w:t xml:space="preserve">  </w:t>
      </w:r>
      <w:r w:rsidRPr="008E65CD">
        <w:rPr>
          <w:b/>
          <w:lang w:val="pt-BR"/>
        </w:rPr>
        <w:t>Habilitar extensões:</w:t>
      </w:r>
      <w:r w:rsidRPr="008E65CD">
        <w:rPr>
          <w:lang w:val="pt-BR"/>
        </w:rPr>
        <w:t xml:space="preserve"> Descomente as linhas correspondentes às extensões que necessita (por exemplo, `extension=pdo_mysql`, `extension=gd`).</w:t>
      </w:r>
    </w:p>
    <w:p w14:paraId="32BEA2A6" w14:textId="77777777" w:rsidR="001C1AED" w:rsidRPr="008E65CD" w:rsidRDefault="00000000">
      <w:pPr>
        <w:rPr>
          <w:lang w:val="pt-BR"/>
        </w:rPr>
      </w:pPr>
      <w:r w:rsidRPr="008E65CD">
        <w:rPr>
          <w:lang w:val="pt-BR"/>
        </w:rPr>
        <w:t>Após modificar o ficheiro `php.ini`, reinicie o seu servidor web para que as alterações entrem em vigor.</w:t>
      </w:r>
    </w:p>
    <w:p w14:paraId="56728FCC" w14:textId="77777777" w:rsidR="001C1AED" w:rsidRPr="008E65CD" w:rsidRDefault="00000000">
      <w:pPr>
        <w:pStyle w:val="Ttulo2"/>
        <w:rPr>
          <w:lang w:val="pt-BR"/>
        </w:rPr>
      </w:pPr>
      <w:bookmarkStart w:id="16" w:name="_Toc195354291"/>
      <w:r w:rsidRPr="008E65CD">
        <w:rPr>
          <w:lang w:val="pt-BR"/>
        </w:rPr>
        <w:t>2.6 Verificação da Instalação</w:t>
      </w:r>
      <w:bookmarkEnd w:id="16"/>
    </w:p>
    <w:p w14:paraId="0403689E" w14:textId="77777777" w:rsidR="001C1AED" w:rsidRPr="008E65CD" w:rsidRDefault="00000000">
      <w:pPr>
        <w:rPr>
          <w:lang w:val="pt-BR"/>
        </w:rPr>
      </w:pPr>
      <w:r w:rsidRPr="008E65CD">
        <w:rPr>
          <w:lang w:val="pt-BR"/>
        </w:rPr>
        <w:t>Para verificar se a instalação do PHP foi bem-sucedida, crie um ficheiro chamado `info.php` com o seguinte conteúdo:</w:t>
      </w:r>
    </w:p>
    <w:p w14:paraId="11D13145"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r>
      <w:proofErr w:type="gramStart"/>
      <w:r w:rsidRPr="008E65CD">
        <w:rPr>
          <w:color w:val="00FF00"/>
          <w:lang w:val="pt-BR"/>
        </w:rPr>
        <w:t>phpinfo(</w:t>
      </w:r>
      <w:proofErr w:type="gramEnd"/>
      <w:r w:rsidRPr="008E65CD">
        <w:rPr>
          <w:color w:val="00FF00"/>
          <w:lang w:val="pt-BR"/>
        </w:rPr>
        <w:t>);</w:t>
      </w:r>
      <w:r w:rsidRPr="008E65CD">
        <w:rPr>
          <w:color w:val="00FF00"/>
          <w:lang w:val="pt-BR"/>
        </w:rPr>
        <w:br/>
        <w:t>?&gt;</w:t>
      </w:r>
    </w:p>
    <w:p w14:paraId="215BDC91" w14:textId="77777777" w:rsidR="001C1AED" w:rsidRPr="008E65CD" w:rsidRDefault="00000000">
      <w:pPr>
        <w:rPr>
          <w:lang w:val="pt-BR"/>
        </w:rPr>
      </w:pPr>
      <w:r w:rsidRPr="008E65CD">
        <w:rPr>
          <w:lang w:val="pt-BR"/>
        </w:rPr>
        <w:t>Coloque este ficheiro na pasta raiz do seu servidor web (geralmente `htdocs` no Apache).  Abra o ficheiro no seu navegador (por exemplo, `http://localhost/info.php`). Se a instalação estiver correta, verá uma página com informações detalhadas sobre a sua instalação PHP.</w:t>
      </w:r>
    </w:p>
    <w:p w14:paraId="5C295880" w14:textId="77777777" w:rsidR="001C1AED" w:rsidRPr="008E65CD" w:rsidRDefault="00000000">
      <w:pPr>
        <w:rPr>
          <w:lang w:val="pt-BR"/>
        </w:rPr>
      </w:pPr>
      <w:r w:rsidRPr="008E65CD">
        <w:rPr>
          <w:lang w:val="pt-BR"/>
        </w:rPr>
        <w:t>Remova este ficheiro após a verificação, pois expõe informações sensíveis sobre o seu servidor.</w:t>
      </w:r>
    </w:p>
    <w:p w14:paraId="39351EB0" w14:textId="77777777" w:rsidR="001C1AED" w:rsidRPr="008E65CD" w:rsidRDefault="00000000">
      <w:pPr>
        <w:rPr>
          <w:lang w:val="pt-BR"/>
        </w:rPr>
      </w:pPr>
      <w:r w:rsidRPr="008E65CD">
        <w:rPr>
          <w:lang w:val="pt-BR"/>
        </w:rPr>
        <w:t>Este guia fornece uma visão geral do processo de instalação e configuração do PHP.  A configuração exata pode variar dependendo do seu sistema operativo e necessidades específicas. Consulte a documentação oficial do PHP para obter informações mais detalhadas.</w:t>
      </w:r>
    </w:p>
    <w:p w14:paraId="45E706E6" w14:textId="77777777" w:rsidR="001C1AED" w:rsidRPr="008E65CD" w:rsidRDefault="00000000">
      <w:pPr>
        <w:rPr>
          <w:lang w:val="pt-BR"/>
        </w:rPr>
      </w:pPr>
      <w:r w:rsidRPr="008E65CD">
        <w:rPr>
          <w:lang w:val="pt-BR"/>
        </w:rPr>
        <w:lastRenderedPageBreak/>
        <w:br w:type="page"/>
      </w:r>
    </w:p>
    <w:p w14:paraId="4B0091E7" w14:textId="77777777" w:rsidR="001C1AED" w:rsidRPr="008E65CD" w:rsidRDefault="00000000">
      <w:pPr>
        <w:pStyle w:val="Ttulo1"/>
        <w:rPr>
          <w:lang w:val="pt-BR"/>
        </w:rPr>
      </w:pPr>
      <w:bookmarkStart w:id="17" w:name="_Toc195354292"/>
      <w:r w:rsidRPr="008E65CD">
        <w:rPr>
          <w:lang w:val="pt-BR"/>
        </w:rPr>
        <w:lastRenderedPageBreak/>
        <w:t>3. Sintaxe PHP: Entenda as regras de sintaxe do PHP</w:t>
      </w:r>
      <w:bookmarkEnd w:id="17"/>
    </w:p>
    <w:p w14:paraId="6FEA176B" w14:textId="77777777" w:rsidR="001C1AED" w:rsidRPr="008E65CD" w:rsidRDefault="00000000">
      <w:pPr>
        <w:rPr>
          <w:lang w:val="pt-BR"/>
        </w:rPr>
      </w:pPr>
      <w:r w:rsidRPr="008E65CD">
        <w:rPr>
          <w:lang w:val="pt-BR"/>
        </w:rPr>
        <w:t>O PHP, uma linguagem de script do lado do servidor amplamente utilizada para desenvolvimento web, possui uma sintaxe específica que deve ser rigorosamente seguida para que o código seja interpretado corretamente pelo motor PHP. Compreender estas regras é fundamental para escrever código PHP eficaz, legível e livre de erros. Este capítulo dedica-se a explorar a sintaxe PHP em detalhe, cobrindo os seus elementos essenciais e as melhores práticas para a sua utilização.</w:t>
      </w:r>
    </w:p>
    <w:p w14:paraId="02914F2C" w14:textId="77777777" w:rsidR="001C1AED" w:rsidRPr="008E65CD" w:rsidRDefault="00000000">
      <w:pPr>
        <w:pStyle w:val="Ttulo2"/>
        <w:rPr>
          <w:lang w:val="pt-BR"/>
        </w:rPr>
      </w:pPr>
      <w:bookmarkStart w:id="18" w:name="_Toc195354293"/>
      <w:r w:rsidRPr="008E65CD">
        <w:rPr>
          <w:lang w:val="pt-BR"/>
        </w:rPr>
        <w:t>3.1. Delimitadores PHP</w:t>
      </w:r>
      <w:bookmarkEnd w:id="18"/>
    </w:p>
    <w:p w14:paraId="1B9702A9" w14:textId="77777777" w:rsidR="001C1AED" w:rsidRPr="008E65CD" w:rsidRDefault="00000000">
      <w:pPr>
        <w:rPr>
          <w:lang w:val="pt-BR"/>
        </w:rPr>
      </w:pPr>
      <w:r w:rsidRPr="008E65CD">
        <w:rPr>
          <w:lang w:val="pt-BR"/>
        </w:rPr>
        <w:t>O código PHP é geralmente incorporado dentro de ficheiros HTML. Para que o interpretador PHP saiba onde começar e terminar a execução do código PHP, utilizamos delimitadores especiais. Existem diversas formas de delimitar o código PHP, mas a mais comum e recomendada é a seguinte:</w:t>
      </w:r>
    </w:p>
    <w:p w14:paraId="0B4DBF4D"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 Código PHP aqui</w:t>
      </w:r>
      <w:r w:rsidRPr="008E65CD">
        <w:rPr>
          <w:color w:val="00FF00"/>
          <w:lang w:val="pt-BR"/>
        </w:rPr>
        <w:br/>
        <w:t>?&gt;</w:t>
      </w:r>
    </w:p>
    <w:p w14:paraId="40B0B667" w14:textId="77777777" w:rsidR="001C1AED" w:rsidRPr="008E65CD" w:rsidRDefault="00000000">
      <w:pPr>
        <w:rPr>
          <w:lang w:val="pt-BR"/>
        </w:rPr>
      </w:pPr>
      <w:r w:rsidRPr="008E65CD">
        <w:rPr>
          <w:lang w:val="pt-BR"/>
        </w:rPr>
        <w:t>Este delimitador indica ao interpretador PHP para começar a processar o código entre as tags `&lt;?php` e `?&gt;`. Tudo fora destas tags é tratado como HTML ou texto puro e é simplesmente enviado para o navegador do utilizador.</w:t>
      </w:r>
    </w:p>
    <w:p w14:paraId="5652678E" w14:textId="77777777" w:rsidR="001C1AED" w:rsidRPr="008E65CD" w:rsidRDefault="00000000">
      <w:pPr>
        <w:rPr>
          <w:lang w:val="pt-BR"/>
        </w:rPr>
      </w:pPr>
      <w:r w:rsidRPr="008E65CD">
        <w:rPr>
          <w:lang w:val="pt-BR"/>
        </w:rPr>
        <w:t xml:space="preserve">Existem outras variantes de delimitadores, como `&lt;script language="php"&gt;` e `&lt;/script&gt;`, </w:t>
      </w:r>
      <w:proofErr w:type="gramStart"/>
      <w:r w:rsidRPr="008E65CD">
        <w:rPr>
          <w:lang w:val="pt-BR"/>
        </w:rPr>
        <w:t>e também</w:t>
      </w:r>
      <w:proofErr w:type="gramEnd"/>
      <w:r w:rsidRPr="008E65CD">
        <w:rPr>
          <w:lang w:val="pt-BR"/>
        </w:rPr>
        <w:t xml:space="preserve"> a tag curta `</w:t>
      </w:r>
      <w:proofErr w:type="gramStart"/>
      <w:r w:rsidRPr="008E65CD">
        <w:rPr>
          <w:lang w:val="pt-BR"/>
        </w:rPr>
        <w:t>&lt;?`</w:t>
      </w:r>
      <w:proofErr w:type="gramEnd"/>
      <w:r w:rsidRPr="008E65CD">
        <w:rPr>
          <w:lang w:val="pt-BR"/>
        </w:rPr>
        <w:t xml:space="preserve"> e `?&gt;`, bem como a tag ASP-style `&lt;%` e `%&gt;`. No entanto, estas alternativas são geralmente desencorajadas, pois podem não estar ativas em todas as configurações de servidor ou podem entrar em conflito com outros tipos de código. A tag `&lt;?</w:t>
      </w:r>
      <w:proofErr w:type="gramStart"/>
      <w:r w:rsidRPr="008E65CD">
        <w:rPr>
          <w:lang w:val="pt-BR"/>
        </w:rPr>
        <w:t>php ?</w:t>
      </w:r>
      <w:proofErr w:type="gramEnd"/>
      <w:r w:rsidRPr="008E65CD">
        <w:rPr>
          <w:lang w:val="pt-BR"/>
        </w:rPr>
        <w:t>&gt;` é a opção mais portátil e universalmente suportada.</w:t>
      </w:r>
    </w:p>
    <w:p w14:paraId="325BA022" w14:textId="77777777" w:rsidR="001C1AED" w:rsidRPr="008E65CD" w:rsidRDefault="00000000">
      <w:pPr>
        <w:pStyle w:val="Ttulo2"/>
        <w:rPr>
          <w:lang w:val="pt-BR"/>
        </w:rPr>
      </w:pPr>
      <w:bookmarkStart w:id="19" w:name="_Toc195354294"/>
      <w:r w:rsidRPr="008E65CD">
        <w:rPr>
          <w:lang w:val="pt-BR"/>
        </w:rPr>
        <w:t>3.2. Comentários</w:t>
      </w:r>
      <w:bookmarkEnd w:id="19"/>
    </w:p>
    <w:p w14:paraId="001B0143" w14:textId="77777777" w:rsidR="001C1AED" w:rsidRDefault="00000000">
      <w:r w:rsidRPr="008E65CD">
        <w:rPr>
          <w:lang w:val="pt-BR"/>
        </w:rPr>
        <w:t xml:space="preserve">Os comentários são partes do código que são ignoradas pelo interpretador PHP. São usados para adicionar explicações ao código, tornando-o mais fácil de entender e manter. </w:t>
      </w:r>
      <w:r>
        <w:t>O PHP suporta vários tipos de comentários:</w:t>
      </w:r>
    </w:p>
    <w:p w14:paraId="270C10B4" w14:textId="77777777" w:rsidR="001C1AED" w:rsidRPr="008E65CD" w:rsidRDefault="00000000">
      <w:pPr>
        <w:pStyle w:val="Commarcadores"/>
        <w:rPr>
          <w:lang w:val="pt-BR"/>
        </w:rPr>
      </w:pPr>
      <w:r w:rsidRPr="008E65CD">
        <w:rPr>
          <w:lang w:val="pt-BR"/>
        </w:rPr>
        <w:t xml:space="preserve">  </w:t>
      </w:r>
      <w:r w:rsidRPr="008E65CD">
        <w:rPr>
          <w:b/>
          <w:lang w:val="pt-BR"/>
        </w:rPr>
        <w:t>Comentários de uma linha:</w:t>
      </w:r>
      <w:r w:rsidRPr="008E65CD">
        <w:rPr>
          <w:lang w:val="pt-BR"/>
        </w:rPr>
        <w:t xml:space="preserve"> Iniciados com `//` ou `#`. Tudo após estes marcadores até ao final da linha é considerado um comentário.</w:t>
      </w:r>
    </w:p>
    <w:p w14:paraId="14E98710" w14:textId="77777777" w:rsidR="001C1AED" w:rsidRPr="008E65CD" w:rsidRDefault="00000000">
      <w:pPr>
        <w:pStyle w:val="Code"/>
        <w:shd w:val="clear" w:color="auto" w:fill="000000"/>
        <w:rPr>
          <w:lang w:val="pt-BR"/>
        </w:rPr>
      </w:pPr>
      <w:r w:rsidRPr="008E65CD">
        <w:rPr>
          <w:color w:val="00FF00"/>
          <w:lang w:val="pt-BR"/>
        </w:rPr>
        <w:t>// Este é um comentário de uma linha usando //</w:t>
      </w:r>
      <w:r w:rsidRPr="008E65CD">
        <w:rPr>
          <w:color w:val="00FF00"/>
          <w:lang w:val="pt-BR"/>
        </w:rPr>
        <w:br/>
        <w:t># Este é um comentário de uma linha usando #</w:t>
      </w:r>
    </w:p>
    <w:p w14:paraId="5DEF1F1E" w14:textId="77777777" w:rsidR="001C1AED" w:rsidRPr="008E65CD" w:rsidRDefault="00000000">
      <w:pPr>
        <w:pStyle w:val="Commarcadores"/>
        <w:rPr>
          <w:lang w:val="pt-BR"/>
        </w:rPr>
      </w:pPr>
      <w:r w:rsidRPr="008E65CD">
        <w:rPr>
          <w:lang w:val="pt-BR"/>
        </w:rPr>
        <w:t xml:space="preserve">  </w:t>
      </w:r>
      <w:r w:rsidRPr="008E65CD">
        <w:rPr>
          <w:b/>
          <w:lang w:val="pt-BR"/>
        </w:rPr>
        <w:t>Comentários de múltiplas linhas:</w:t>
      </w:r>
      <w:r w:rsidRPr="008E65CD">
        <w:rPr>
          <w:lang w:val="pt-BR"/>
        </w:rPr>
        <w:t xml:space="preserve"> Iniciados com `/*` e terminados com `*/`. Tudo entre estes marcadores, independentemente do número de linhas, é considerado um comentário.</w:t>
      </w:r>
    </w:p>
    <w:p w14:paraId="3989A57B" w14:textId="77777777" w:rsidR="001C1AED" w:rsidRPr="008E65CD" w:rsidRDefault="00000000">
      <w:pPr>
        <w:pStyle w:val="Code"/>
        <w:shd w:val="clear" w:color="auto" w:fill="000000"/>
        <w:rPr>
          <w:lang w:val="pt-BR"/>
        </w:rPr>
      </w:pPr>
      <w:r w:rsidRPr="008E65CD">
        <w:rPr>
          <w:color w:val="00FF00"/>
          <w:lang w:val="pt-BR"/>
        </w:rPr>
        <w:t>/*</w:t>
      </w:r>
      <w:r w:rsidRPr="008E65CD">
        <w:rPr>
          <w:color w:val="00FF00"/>
          <w:lang w:val="pt-BR"/>
        </w:rPr>
        <w:br/>
        <w:t>Este é um comentário</w:t>
      </w:r>
      <w:r w:rsidRPr="008E65CD">
        <w:rPr>
          <w:color w:val="00FF00"/>
          <w:lang w:val="pt-BR"/>
        </w:rPr>
        <w:br/>
        <w:t>de múltiplas linhas.</w:t>
      </w:r>
      <w:r w:rsidRPr="008E65CD">
        <w:rPr>
          <w:color w:val="00FF00"/>
          <w:lang w:val="pt-BR"/>
        </w:rPr>
        <w:br/>
        <w:t>Pode ocupar várias linhas no código.</w:t>
      </w:r>
      <w:r w:rsidRPr="008E65CD">
        <w:rPr>
          <w:color w:val="00FF00"/>
          <w:lang w:val="pt-BR"/>
        </w:rPr>
        <w:br/>
        <w:t>*/</w:t>
      </w:r>
    </w:p>
    <w:p w14:paraId="709E2284" w14:textId="77777777" w:rsidR="001C1AED" w:rsidRPr="008E65CD" w:rsidRDefault="00000000">
      <w:pPr>
        <w:rPr>
          <w:lang w:val="pt-BR"/>
        </w:rPr>
      </w:pPr>
      <w:r w:rsidRPr="008E65CD">
        <w:rPr>
          <w:lang w:val="pt-BR"/>
        </w:rPr>
        <w:lastRenderedPageBreak/>
        <w:t>O uso adequado de comentários é crucial para a legibilidade e manutenibilidade do código. Deve usar comentários para explicar a lógica complexa, o propósito de funções e variáveis, e quaisquer decisões de design importantes.</w:t>
      </w:r>
    </w:p>
    <w:p w14:paraId="7D9F230D" w14:textId="77777777" w:rsidR="001C1AED" w:rsidRPr="008E65CD" w:rsidRDefault="00000000">
      <w:pPr>
        <w:pStyle w:val="Ttulo2"/>
        <w:rPr>
          <w:lang w:val="pt-BR"/>
        </w:rPr>
      </w:pPr>
      <w:bookmarkStart w:id="20" w:name="_Toc195354295"/>
      <w:r w:rsidRPr="008E65CD">
        <w:rPr>
          <w:lang w:val="pt-BR"/>
        </w:rPr>
        <w:t>3.3. Instruções</w:t>
      </w:r>
      <w:bookmarkEnd w:id="20"/>
    </w:p>
    <w:p w14:paraId="5D10A8BA" w14:textId="77777777" w:rsidR="001C1AED" w:rsidRPr="008E65CD" w:rsidRDefault="00000000">
      <w:pPr>
        <w:rPr>
          <w:lang w:val="pt-BR"/>
        </w:rPr>
      </w:pPr>
      <w:r w:rsidRPr="008E65CD">
        <w:rPr>
          <w:lang w:val="pt-BR"/>
        </w:rPr>
        <w:t>Uma instrução em PHP é um comando que o interpretador PHP executa. Cada instrução em PHP deve terminar com um ponto e vírgula (</w:t>
      </w:r>
      <w:proofErr w:type="gramStart"/>
      <w:r w:rsidRPr="008E65CD">
        <w:rPr>
          <w:lang w:val="pt-BR"/>
        </w:rPr>
        <w:t>`;`</w:t>
      </w:r>
      <w:proofErr w:type="gramEnd"/>
      <w:r w:rsidRPr="008E65CD">
        <w:rPr>
          <w:lang w:val="pt-BR"/>
        </w:rPr>
        <w:t>). O ponto e vírgula serve como um separador, permitindo que o interpretador PHP distinguir entre instruções individuais.</w:t>
      </w:r>
    </w:p>
    <w:p w14:paraId="6325BCE9" w14:textId="77777777" w:rsidR="001C1AED" w:rsidRPr="008E65CD" w:rsidRDefault="00000000">
      <w:pPr>
        <w:pStyle w:val="Code"/>
        <w:shd w:val="clear" w:color="auto" w:fill="000000"/>
        <w:rPr>
          <w:lang w:val="pt-BR"/>
        </w:rPr>
      </w:pPr>
      <w:r w:rsidRPr="008E65CD">
        <w:rPr>
          <w:color w:val="00FF00"/>
          <w:lang w:val="pt-BR"/>
        </w:rPr>
        <w:t>echo "Olá, Mundo!"; // Imprime "Olá, Mundo!" no navegador</w:t>
      </w:r>
      <w:r w:rsidRPr="008E65CD">
        <w:rPr>
          <w:color w:val="00FF00"/>
          <w:lang w:val="pt-BR"/>
        </w:rPr>
        <w:br/>
        <w:t>$nome = "João</w:t>
      </w:r>
      <w:proofErr w:type="gramStart"/>
      <w:r w:rsidRPr="008E65CD">
        <w:rPr>
          <w:color w:val="00FF00"/>
          <w:lang w:val="pt-BR"/>
        </w:rPr>
        <w:t xml:space="preserve">";   </w:t>
      </w:r>
      <w:proofErr w:type="gramEnd"/>
      <w:r w:rsidRPr="008E65CD">
        <w:rPr>
          <w:color w:val="00FF00"/>
          <w:lang w:val="pt-BR"/>
        </w:rPr>
        <w:t xml:space="preserve"> // </w:t>
      </w:r>
      <w:proofErr w:type="gramStart"/>
      <w:r w:rsidRPr="008E65CD">
        <w:rPr>
          <w:color w:val="00FF00"/>
          <w:lang w:val="pt-BR"/>
        </w:rPr>
        <w:t>Atribui</w:t>
      </w:r>
      <w:proofErr w:type="gramEnd"/>
      <w:r w:rsidRPr="008E65CD">
        <w:rPr>
          <w:color w:val="00FF00"/>
          <w:lang w:val="pt-BR"/>
        </w:rPr>
        <w:t xml:space="preserve"> o valor "João" à variável $nome</w:t>
      </w:r>
    </w:p>
    <w:p w14:paraId="39CD3294" w14:textId="77777777" w:rsidR="001C1AED" w:rsidRPr="008E65CD" w:rsidRDefault="00000000">
      <w:pPr>
        <w:rPr>
          <w:lang w:val="pt-BR"/>
        </w:rPr>
      </w:pPr>
      <w:r w:rsidRPr="008E65CD">
        <w:rPr>
          <w:lang w:val="pt-BR"/>
        </w:rPr>
        <w:t>A omissão do ponto e vírgula no final de uma instrução é um erro de sintaxe comum que irá impedir o código de ser executado corretamente.</w:t>
      </w:r>
    </w:p>
    <w:p w14:paraId="101A1BE1" w14:textId="77777777" w:rsidR="001C1AED" w:rsidRPr="008E65CD" w:rsidRDefault="00000000">
      <w:pPr>
        <w:pStyle w:val="Ttulo2"/>
        <w:rPr>
          <w:lang w:val="pt-BR"/>
        </w:rPr>
      </w:pPr>
      <w:bookmarkStart w:id="21" w:name="_Toc195354296"/>
      <w:r w:rsidRPr="008E65CD">
        <w:rPr>
          <w:lang w:val="pt-BR"/>
        </w:rPr>
        <w:t>3.4. Case Sensitivity</w:t>
      </w:r>
      <w:bookmarkEnd w:id="21"/>
    </w:p>
    <w:p w14:paraId="54AC3E7C" w14:textId="77777777" w:rsidR="001C1AED" w:rsidRPr="008E65CD" w:rsidRDefault="00000000">
      <w:pPr>
        <w:rPr>
          <w:lang w:val="pt-BR"/>
        </w:rPr>
      </w:pPr>
      <w:r w:rsidRPr="008E65CD">
        <w:rPr>
          <w:lang w:val="pt-BR"/>
        </w:rPr>
        <w:t>O PHP é parcialmente *case sensitive*. Isto significa que algumas partes da linguagem são sensíveis a maiúsculas e minúsculas, enquanto outras não são.</w:t>
      </w:r>
    </w:p>
    <w:p w14:paraId="6EE5FA47" w14:textId="77777777" w:rsidR="001C1AED" w:rsidRPr="008E65CD" w:rsidRDefault="00000000">
      <w:pPr>
        <w:pStyle w:val="Commarcadores"/>
        <w:rPr>
          <w:lang w:val="pt-BR"/>
        </w:rPr>
      </w:pPr>
      <w:r w:rsidRPr="008E65CD">
        <w:rPr>
          <w:lang w:val="pt-BR"/>
        </w:rPr>
        <w:t xml:space="preserve">  </w:t>
      </w:r>
      <w:r w:rsidRPr="008E65CD">
        <w:rPr>
          <w:b/>
          <w:lang w:val="pt-BR"/>
        </w:rPr>
        <w:t>Nomes de variáveis:</w:t>
      </w:r>
      <w:r w:rsidRPr="008E65CD">
        <w:rPr>
          <w:lang w:val="pt-BR"/>
        </w:rPr>
        <w:t xml:space="preserve"> São *case sensitive*. Isto significa que `$nome` e `$Nome` são consideradas variáveis diferentes.</w:t>
      </w:r>
    </w:p>
    <w:p w14:paraId="07BF70D4" w14:textId="77777777" w:rsidR="001C1AED" w:rsidRPr="008E65CD" w:rsidRDefault="00000000">
      <w:pPr>
        <w:pStyle w:val="Commarcadores"/>
        <w:rPr>
          <w:lang w:val="pt-BR"/>
        </w:rPr>
      </w:pPr>
      <w:r w:rsidRPr="008E65CD">
        <w:rPr>
          <w:lang w:val="pt-BR"/>
        </w:rPr>
        <w:t xml:space="preserve">  </w:t>
      </w:r>
      <w:r w:rsidRPr="008E65CD">
        <w:rPr>
          <w:b/>
          <w:lang w:val="pt-BR"/>
        </w:rPr>
        <w:t>Nomes de funções definidas pelo utilizador:</w:t>
      </w:r>
      <w:r w:rsidRPr="008E65CD">
        <w:rPr>
          <w:lang w:val="pt-BR"/>
        </w:rPr>
        <w:t xml:space="preserve"> Não são *case sensitive*. Isto significa que `</w:t>
      </w:r>
      <w:proofErr w:type="gramStart"/>
      <w:r w:rsidRPr="008E65CD">
        <w:rPr>
          <w:lang w:val="pt-BR"/>
        </w:rPr>
        <w:t>minhaFuncao(</w:t>
      </w:r>
      <w:proofErr w:type="gramEnd"/>
      <w:r w:rsidRPr="008E65CD">
        <w:rPr>
          <w:lang w:val="pt-BR"/>
        </w:rPr>
        <w:t>)` e `</w:t>
      </w:r>
      <w:proofErr w:type="gramStart"/>
      <w:r w:rsidRPr="008E65CD">
        <w:rPr>
          <w:lang w:val="pt-BR"/>
        </w:rPr>
        <w:t>MinhaFuncao(</w:t>
      </w:r>
      <w:proofErr w:type="gramEnd"/>
      <w:r w:rsidRPr="008E65CD">
        <w:rPr>
          <w:lang w:val="pt-BR"/>
        </w:rPr>
        <w:t>)` referem-se à mesma função.</w:t>
      </w:r>
    </w:p>
    <w:p w14:paraId="5658323B" w14:textId="77777777" w:rsidR="001C1AED" w:rsidRPr="008E65CD" w:rsidRDefault="00000000">
      <w:pPr>
        <w:pStyle w:val="Commarcadores"/>
        <w:rPr>
          <w:lang w:val="pt-BR"/>
        </w:rPr>
      </w:pPr>
      <w:r w:rsidRPr="008E65CD">
        <w:rPr>
          <w:lang w:val="pt-BR"/>
        </w:rPr>
        <w:t xml:space="preserve">  </w:t>
      </w:r>
      <w:r w:rsidRPr="008E65CD">
        <w:rPr>
          <w:b/>
          <w:lang w:val="pt-BR"/>
        </w:rPr>
        <w:t>Palavras-chave da linguagem (ex: `if`, `else`, `while`, `echo`):</w:t>
      </w:r>
      <w:r w:rsidRPr="008E65CD">
        <w:rPr>
          <w:lang w:val="pt-BR"/>
        </w:rPr>
        <w:t xml:space="preserve"> Não são *case sensitive*.</w:t>
      </w:r>
    </w:p>
    <w:p w14:paraId="108BEAA3" w14:textId="77777777" w:rsidR="001C1AED" w:rsidRPr="008E65CD" w:rsidRDefault="00000000">
      <w:pPr>
        <w:pStyle w:val="Commarcadores"/>
        <w:rPr>
          <w:lang w:val="pt-BR"/>
        </w:rPr>
      </w:pPr>
      <w:r w:rsidRPr="008E65CD">
        <w:rPr>
          <w:lang w:val="pt-BR"/>
        </w:rPr>
        <w:t xml:space="preserve">  </w:t>
      </w:r>
      <w:r w:rsidRPr="008E65CD">
        <w:rPr>
          <w:b/>
          <w:lang w:val="pt-BR"/>
        </w:rPr>
        <w:t>Constantes:</w:t>
      </w:r>
      <w:r w:rsidRPr="008E65CD">
        <w:rPr>
          <w:lang w:val="pt-BR"/>
        </w:rPr>
        <w:t xml:space="preserve"> São *case sensitive* por padrão, mas podem ser definidas como não *case sensitive* durante a sua declaração.</w:t>
      </w:r>
    </w:p>
    <w:p w14:paraId="62B52397" w14:textId="77777777" w:rsidR="001C1AED" w:rsidRPr="008E65CD" w:rsidRDefault="00000000">
      <w:pPr>
        <w:rPr>
          <w:lang w:val="pt-BR"/>
        </w:rPr>
      </w:pPr>
      <w:r w:rsidRPr="008E65CD">
        <w:rPr>
          <w:lang w:val="pt-BR"/>
        </w:rPr>
        <w:t>Embora o PHP permita variações na capitalização para funções e palavras-chave, é uma boa prática de programação manter a consistência na capitalização para melhorar a legibilidade do código.</w:t>
      </w:r>
    </w:p>
    <w:p w14:paraId="5A23306B" w14:textId="77777777" w:rsidR="001C1AED" w:rsidRPr="008E65CD" w:rsidRDefault="00000000">
      <w:pPr>
        <w:pStyle w:val="Ttulo2"/>
        <w:rPr>
          <w:lang w:val="pt-BR"/>
        </w:rPr>
      </w:pPr>
      <w:bookmarkStart w:id="22" w:name="_Toc195354297"/>
      <w:r w:rsidRPr="008E65CD">
        <w:rPr>
          <w:lang w:val="pt-BR"/>
        </w:rPr>
        <w:t>3.5. Espaços em Branco</w:t>
      </w:r>
      <w:bookmarkEnd w:id="22"/>
    </w:p>
    <w:p w14:paraId="13056D8A" w14:textId="77777777" w:rsidR="001C1AED" w:rsidRPr="008E65CD" w:rsidRDefault="00000000">
      <w:pPr>
        <w:rPr>
          <w:lang w:val="pt-BR"/>
        </w:rPr>
      </w:pPr>
      <w:r w:rsidRPr="008E65CD">
        <w:rPr>
          <w:lang w:val="pt-BR"/>
        </w:rPr>
        <w:t>O PHP ignora a maioria dos espaços em branco (espaços, tabulações e novas linhas) entre os elementos da linguagem. Isso significa que pode usar espaços em branco para formatar o código de forma a torná-lo mais legível.</w:t>
      </w:r>
    </w:p>
    <w:p w14:paraId="5247F37D" w14:textId="77777777" w:rsidR="001C1AED" w:rsidRPr="008E65CD" w:rsidRDefault="00000000">
      <w:pPr>
        <w:pStyle w:val="Code"/>
        <w:shd w:val="clear" w:color="auto" w:fill="000000"/>
        <w:rPr>
          <w:lang w:val="pt-BR"/>
        </w:rPr>
      </w:pPr>
      <w:r w:rsidRPr="008E65CD">
        <w:rPr>
          <w:color w:val="00FF00"/>
          <w:lang w:val="pt-BR"/>
        </w:rPr>
        <w:t xml:space="preserve">$x = </w:t>
      </w:r>
      <w:proofErr w:type="gramStart"/>
      <w:r w:rsidRPr="008E65CD">
        <w:rPr>
          <w:color w:val="00FF00"/>
          <w:lang w:val="pt-BR"/>
        </w:rPr>
        <w:t xml:space="preserve">10;   </w:t>
      </w:r>
      <w:proofErr w:type="gramEnd"/>
      <w:r w:rsidRPr="008E65CD">
        <w:rPr>
          <w:color w:val="00FF00"/>
          <w:lang w:val="pt-BR"/>
        </w:rPr>
        <w:t xml:space="preserve">// </w:t>
      </w:r>
      <w:proofErr w:type="gramStart"/>
      <w:r w:rsidRPr="008E65CD">
        <w:rPr>
          <w:color w:val="00FF00"/>
          <w:lang w:val="pt-BR"/>
        </w:rPr>
        <w:t>Válido</w:t>
      </w:r>
      <w:proofErr w:type="gramEnd"/>
      <w:r w:rsidRPr="008E65CD">
        <w:rPr>
          <w:color w:val="00FF00"/>
          <w:lang w:val="pt-BR"/>
        </w:rPr>
        <w:br/>
        <w:t>$x=</w:t>
      </w:r>
      <w:proofErr w:type="gramStart"/>
      <w:r w:rsidRPr="008E65CD">
        <w:rPr>
          <w:color w:val="00FF00"/>
          <w:lang w:val="pt-BR"/>
        </w:rPr>
        <w:t xml:space="preserve">10;   </w:t>
      </w:r>
      <w:proofErr w:type="gramEnd"/>
      <w:r w:rsidRPr="008E65CD">
        <w:rPr>
          <w:color w:val="00FF00"/>
          <w:lang w:val="pt-BR"/>
        </w:rPr>
        <w:t xml:space="preserve"> // </w:t>
      </w:r>
      <w:proofErr w:type="gramStart"/>
      <w:r w:rsidRPr="008E65CD">
        <w:rPr>
          <w:color w:val="00FF00"/>
          <w:lang w:val="pt-BR"/>
        </w:rPr>
        <w:t>Válido</w:t>
      </w:r>
      <w:proofErr w:type="gramEnd"/>
      <w:r w:rsidRPr="008E65CD">
        <w:rPr>
          <w:color w:val="00FF00"/>
          <w:lang w:val="pt-BR"/>
        </w:rPr>
        <w:t>, mas menos legível</w:t>
      </w:r>
      <w:r w:rsidRPr="008E65CD">
        <w:rPr>
          <w:color w:val="00FF00"/>
          <w:lang w:val="pt-BR"/>
        </w:rPr>
        <w:br/>
        <w:t xml:space="preserve">if ($x &gt; 5) </w:t>
      </w:r>
      <w:proofErr w:type="gramStart"/>
      <w:r w:rsidRPr="008E65CD">
        <w:rPr>
          <w:color w:val="00FF00"/>
          <w:lang w:val="pt-BR"/>
        </w:rPr>
        <w:t>{ /</w:t>
      </w:r>
      <w:proofErr w:type="gramEnd"/>
      <w:r w:rsidRPr="008E65CD">
        <w:rPr>
          <w:color w:val="00FF00"/>
          <w:lang w:val="pt-BR"/>
        </w:rPr>
        <w:t>/ Válido e legível</w:t>
      </w:r>
      <w:r w:rsidRPr="008E65CD">
        <w:rPr>
          <w:color w:val="00FF00"/>
          <w:lang w:val="pt-BR"/>
        </w:rPr>
        <w:br/>
        <w:t>echo "x é maior que 5";</w:t>
      </w:r>
      <w:r w:rsidRPr="008E65CD">
        <w:rPr>
          <w:color w:val="00FF00"/>
          <w:lang w:val="pt-BR"/>
        </w:rPr>
        <w:br/>
        <w:t>}</w:t>
      </w:r>
    </w:p>
    <w:p w14:paraId="2D54F0A2" w14:textId="77777777" w:rsidR="001C1AED" w:rsidRPr="008E65CD" w:rsidRDefault="00000000">
      <w:pPr>
        <w:rPr>
          <w:lang w:val="pt-BR"/>
        </w:rPr>
      </w:pPr>
      <w:r w:rsidRPr="008E65CD">
        <w:rPr>
          <w:lang w:val="pt-BR"/>
        </w:rPr>
        <w:t>No entanto, é importante notar que os espaços em branco dentro de strings são significativos.</w:t>
      </w:r>
    </w:p>
    <w:p w14:paraId="2EA031BF" w14:textId="77777777" w:rsidR="001C1AED" w:rsidRPr="008E65CD" w:rsidRDefault="00000000">
      <w:pPr>
        <w:pStyle w:val="Code"/>
        <w:shd w:val="clear" w:color="auto" w:fill="000000"/>
        <w:rPr>
          <w:lang w:val="pt-BR"/>
        </w:rPr>
      </w:pPr>
      <w:r w:rsidRPr="008E65CD">
        <w:rPr>
          <w:color w:val="00FF00"/>
          <w:lang w:val="pt-BR"/>
        </w:rPr>
        <w:t xml:space="preserve">$mensagem = "Olá Mundo"; // </w:t>
      </w:r>
      <w:proofErr w:type="gramStart"/>
      <w:r w:rsidRPr="008E65CD">
        <w:rPr>
          <w:color w:val="00FF00"/>
          <w:lang w:val="pt-BR"/>
        </w:rPr>
        <w:t>Um</w:t>
      </w:r>
      <w:proofErr w:type="gramEnd"/>
      <w:r w:rsidRPr="008E65CD">
        <w:rPr>
          <w:color w:val="00FF00"/>
          <w:lang w:val="pt-BR"/>
        </w:rPr>
        <w:t xml:space="preserve"> espaço entre "Olá" e "Mundo"</w:t>
      </w:r>
    </w:p>
    <w:p w14:paraId="52A13D62" w14:textId="77777777" w:rsidR="001C1AED" w:rsidRPr="008E65CD" w:rsidRDefault="00000000">
      <w:pPr>
        <w:pStyle w:val="Ttulo2"/>
        <w:rPr>
          <w:lang w:val="pt-BR"/>
        </w:rPr>
      </w:pPr>
      <w:bookmarkStart w:id="23" w:name="_Toc195354298"/>
      <w:r w:rsidRPr="008E65CD">
        <w:rPr>
          <w:lang w:val="pt-BR"/>
        </w:rPr>
        <w:t>3.6. Strings</w:t>
      </w:r>
      <w:bookmarkEnd w:id="23"/>
    </w:p>
    <w:p w14:paraId="0EBCC002" w14:textId="77777777" w:rsidR="001C1AED" w:rsidRPr="008E65CD" w:rsidRDefault="00000000">
      <w:pPr>
        <w:rPr>
          <w:lang w:val="pt-BR"/>
        </w:rPr>
      </w:pPr>
      <w:r w:rsidRPr="008E65CD">
        <w:rPr>
          <w:lang w:val="pt-BR"/>
        </w:rPr>
        <w:t xml:space="preserve">Strings são sequências de caracteres. No PHP, strings podem ser definidas usando aspas simples (`'`) ou aspas duplas (`"`). A principal diferença entre aspas simples e duplas é que aspas duplas </w:t>
      </w:r>
      <w:r w:rsidRPr="008E65CD">
        <w:rPr>
          <w:lang w:val="pt-BR"/>
        </w:rPr>
        <w:lastRenderedPageBreak/>
        <w:t>permitem a interpretação de variáveis dentro da string, enquanto aspas simples tratam tudo como texto literal.</w:t>
      </w:r>
    </w:p>
    <w:p w14:paraId="7A1EB350" w14:textId="77777777" w:rsidR="001C1AED" w:rsidRPr="008E65CD" w:rsidRDefault="00000000">
      <w:pPr>
        <w:pStyle w:val="Code"/>
        <w:shd w:val="clear" w:color="auto" w:fill="000000"/>
        <w:rPr>
          <w:lang w:val="pt-BR"/>
        </w:rPr>
      </w:pPr>
      <w:r w:rsidRPr="008E65CD">
        <w:rPr>
          <w:color w:val="00FF00"/>
          <w:lang w:val="pt-BR"/>
        </w:rPr>
        <w:t>$nome = "João";</w:t>
      </w:r>
      <w:r w:rsidRPr="008E65CD">
        <w:rPr>
          <w:color w:val="00FF00"/>
          <w:lang w:val="pt-BR"/>
        </w:rPr>
        <w:br/>
        <w:t>echo "Olá, $nome!</w:t>
      </w:r>
      <w:proofErr w:type="gramStart"/>
      <w:r w:rsidRPr="008E65CD">
        <w:rPr>
          <w:color w:val="00FF00"/>
          <w:lang w:val="pt-BR"/>
        </w:rPr>
        <w:t xml:space="preserve">";   </w:t>
      </w:r>
      <w:proofErr w:type="gramEnd"/>
      <w:r w:rsidRPr="008E65CD">
        <w:rPr>
          <w:color w:val="00FF00"/>
          <w:lang w:val="pt-BR"/>
        </w:rPr>
        <w:t>// Imprime "Olá, João!"</w:t>
      </w:r>
      <w:r w:rsidRPr="008E65CD">
        <w:rPr>
          <w:color w:val="00FF00"/>
          <w:lang w:val="pt-BR"/>
        </w:rPr>
        <w:br/>
        <w:t>echo 'Olá, $nome!</w:t>
      </w:r>
      <w:proofErr w:type="gramStart"/>
      <w:r w:rsidRPr="008E65CD">
        <w:rPr>
          <w:color w:val="00FF00"/>
          <w:lang w:val="pt-BR"/>
        </w:rPr>
        <w:t xml:space="preserve">';   </w:t>
      </w:r>
      <w:proofErr w:type="gramEnd"/>
      <w:r w:rsidRPr="008E65CD">
        <w:rPr>
          <w:color w:val="00FF00"/>
          <w:lang w:val="pt-BR"/>
        </w:rPr>
        <w:t>// Imprime "Olá, $nome!"</w:t>
      </w:r>
    </w:p>
    <w:p w14:paraId="06D1F2CF" w14:textId="77777777" w:rsidR="001C1AED" w:rsidRPr="008E65CD" w:rsidRDefault="00000000">
      <w:pPr>
        <w:rPr>
          <w:lang w:val="pt-BR"/>
        </w:rPr>
      </w:pPr>
      <w:r w:rsidRPr="008E65CD">
        <w:rPr>
          <w:lang w:val="pt-BR"/>
        </w:rPr>
        <w:t>As aspas duplas também permitem o uso de sequências de escape para representar caracteres especiais, como quebras de linha (`\n`), tabulações (`\t`), aspas duplas (`\"`) e aspas simples (`\'`).</w:t>
      </w:r>
    </w:p>
    <w:p w14:paraId="3F5CB482" w14:textId="77777777" w:rsidR="001C1AED" w:rsidRPr="008E65CD" w:rsidRDefault="00000000">
      <w:pPr>
        <w:pStyle w:val="Ttulo2"/>
        <w:rPr>
          <w:lang w:val="pt-BR"/>
        </w:rPr>
      </w:pPr>
      <w:bookmarkStart w:id="24" w:name="_Toc195354299"/>
      <w:r w:rsidRPr="008E65CD">
        <w:rPr>
          <w:lang w:val="pt-BR"/>
        </w:rPr>
        <w:t>3.7. Variáveis</w:t>
      </w:r>
      <w:bookmarkEnd w:id="24"/>
    </w:p>
    <w:p w14:paraId="6285B9BD" w14:textId="77777777" w:rsidR="001C1AED" w:rsidRPr="008E65CD" w:rsidRDefault="00000000">
      <w:pPr>
        <w:rPr>
          <w:lang w:val="pt-BR"/>
        </w:rPr>
      </w:pPr>
      <w:r w:rsidRPr="008E65CD">
        <w:rPr>
          <w:lang w:val="pt-BR"/>
        </w:rPr>
        <w:t>As variáveis em PHP são representadas por um sinal de dólar (`$`) seguido pelo nome da variável. Os nomes das variáveis devem começar com uma letra ou um underscore (`_`) e podem conter letras, números e underscores.</w:t>
      </w:r>
    </w:p>
    <w:p w14:paraId="3F3371AF" w14:textId="77777777" w:rsidR="001C1AED" w:rsidRPr="008E65CD" w:rsidRDefault="00000000">
      <w:pPr>
        <w:pStyle w:val="Code"/>
        <w:shd w:val="clear" w:color="auto" w:fill="000000"/>
        <w:rPr>
          <w:lang w:val="pt-BR"/>
        </w:rPr>
      </w:pPr>
      <w:r w:rsidRPr="008E65CD">
        <w:rPr>
          <w:color w:val="00FF00"/>
          <w:lang w:val="pt-BR"/>
        </w:rPr>
        <w:t>$nome;</w:t>
      </w:r>
      <w:r w:rsidRPr="008E65CD">
        <w:rPr>
          <w:color w:val="00FF00"/>
          <w:lang w:val="pt-BR"/>
        </w:rPr>
        <w:br/>
        <w:t>$_idade;</w:t>
      </w:r>
      <w:r w:rsidRPr="008E65CD">
        <w:rPr>
          <w:color w:val="00FF00"/>
          <w:lang w:val="pt-BR"/>
        </w:rPr>
        <w:br/>
        <w:t>$numero1;</w:t>
      </w:r>
    </w:p>
    <w:p w14:paraId="339D213D" w14:textId="77777777" w:rsidR="001C1AED" w:rsidRPr="008E65CD" w:rsidRDefault="00000000">
      <w:pPr>
        <w:rPr>
          <w:lang w:val="pt-BR"/>
        </w:rPr>
      </w:pPr>
      <w:r w:rsidRPr="008E65CD">
        <w:rPr>
          <w:lang w:val="pt-BR"/>
        </w:rPr>
        <w:t>O PHP é uma linguagem de tipagem dinâmica, o que significa que não precisa de declarar o tipo de uma variável antes de a usar. O tipo de uma variável é determinado pelo valor que lhe é atribuído.</w:t>
      </w:r>
    </w:p>
    <w:p w14:paraId="2E10F2C2" w14:textId="77777777" w:rsidR="001C1AED" w:rsidRPr="008E65CD" w:rsidRDefault="00000000">
      <w:pPr>
        <w:pStyle w:val="Ttulo2"/>
        <w:rPr>
          <w:lang w:val="pt-BR"/>
        </w:rPr>
      </w:pPr>
      <w:bookmarkStart w:id="25" w:name="_Toc195354300"/>
      <w:r w:rsidRPr="008E65CD">
        <w:rPr>
          <w:lang w:val="pt-BR"/>
        </w:rPr>
        <w:t>3.8. Operadores</w:t>
      </w:r>
      <w:bookmarkEnd w:id="25"/>
    </w:p>
    <w:p w14:paraId="5B3DCEE5" w14:textId="77777777" w:rsidR="001C1AED" w:rsidRPr="008E65CD" w:rsidRDefault="00000000">
      <w:pPr>
        <w:rPr>
          <w:lang w:val="pt-BR"/>
        </w:rPr>
      </w:pPr>
      <w:r w:rsidRPr="008E65CD">
        <w:rPr>
          <w:lang w:val="pt-BR"/>
        </w:rPr>
        <w:t>O PHP oferece uma vasta gama de operadores para realizar diferentes tipos de operações:</w:t>
      </w:r>
    </w:p>
    <w:p w14:paraId="6D371FE6" w14:textId="77777777" w:rsidR="001C1AED" w:rsidRDefault="00000000">
      <w:pPr>
        <w:pStyle w:val="Commarcadores"/>
      </w:pPr>
      <w:r w:rsidRPr="008E65CD">
        <w:rPr>
          <w:lang w:val="pt-BR"/>
        </w:rPr>
        <w:t xml:space="preserve">  </w:t>
      </w:r>
      <w:r>
        <w:rPr>
          <w:b/>
        </w:rPr>
        <w:t>Operadores aritméticos:</w:t>
      </w:r>
      <w:r>
        <w:t xml:space="preserve"> `+`, `-`, `*`, `/`, `%`, `</w:t>
      </w:r>
      <w:r>
        <w:rPr>
          <w:b/>
        </w:rPr>
        <w:t>` (exponenciação)</w:t>
      </w:r>
    </w:p>
    <w:p w14:paraId="76CFAC4B" w14:textId="77777777" w:rsidR="001C1AED" w:rsidRDefault="00000000">
      <w:pPr>
        <w:pStyle w:val="Commarcadores"/>
      </w:pPr>
      <w:r>
        <w:t xml:space="preserve">  </w:t>
      </w:r>
      <w:r>
        <w:rPr>
          <w:b/>
        </w:rPr>
        <w:t>Operadores de atribuição:</w:t>
      </w:r>
      <w:r>
        <w:t xml:space="preserve"> `=`, `+=`, `-=`, `*=`, `/=`, `%=`</w:t>
      </w:r>
    </w:p>
    <w:p w14:paraId="1811AF1C" w14:textId="77777777" w:rsidR="001C1AED" w:rsidRDefault="00000000">
      <w:pPr>
        <w:pStyle w:val="Commarcadores"/>
      </w:pPr>
      <w:r>
        <w:t xml:space="preserve">  </w:t>
      </w:r>
      <w:r>
        <w:rPr>
          <w:b/>
        </w:rPr>
        <w:t>Operadores de comparação:</w:t>
      </w:r>
      <w:r>
        <w:t xml:space="preserve"> `==`, `!=`, `&gt;`, `&lt;`, `&gt;=`, `&lt;=`</w:t>
      </w:r>
    </w:p>
    <w:p w14:paraId="7977945E" w14:textId="77777777" w:rsidR="001C1AED" w:rsidRPr="008E65CD" w:rsidRDefault="00000000">
      <w:pPr>
        <w:pStyle w:val="Commarcadores"/>
        <w:rPr>
          <w:lang w:val="pt-BR"/>
        </w:rPr>
      </w:pPr>
      <w:r w:rsidRPr="008E65CD">
        <w:rPr>
          <w:lang w:val="pt-BR"/>
        </w:rPr>
        <w:t xml:space="preserve">  </w:t>
      </w:r>
      <w:r w:rsidRPr="008E65CD">
        <w:rPr>
          <w:b/>
          <w:lang w:val="pt-BR"/>
        </w:rPr>
        <w:t>Operadores lógicos:</w:t>
      </w:r>
      <w:r w:rsidRPr="008E65CD">
        <w:rPr>
          <w:lang w:val="pt-BR"/>
        </w:rPr>
        <w:t xml:space="preserve"> `&amp;&amp;` (AND), `||` (OR), </w:t>
      </w:r>
      <w:proofErr w:type="gramStart"/>
      <w:r w:rsidRPr="008E65CD">
        <w:rPr>
          <w:lang w:val="pt-BR"/>
        </w:rPr>
        <w:t>`!`</w:t>
      </w:r>
      <w:proofErr w:type="gramEnd"/>
      <w:r w:rsidRPr="008E65CD">
        <w:rPr>
          <w:lang w:val="pt-BR"/>
        </w:rPr>
        <w:t xml:space="preserve"> (NOT)</w:t>
      </w:r>
    </w:p>
    <w:p w14:paraId="7B83DA1F" w14:textId="77777777" w:rsidR="001C1AED" w:rsidRDefault="00000000">
      <w:pPr>
        <w:pStyle w:val="Commarcadores"/>
      </w:pPr>
      <w:r w:rsidRPr="008E65CD">
        <w:rPr>
          <w:lang w:val="pt-BR"/>
        </w:rPr>
        <w:t xml:space="preserve">  </w:t>
      </w:r>
      <w:r>
        <w:rPr>
          <w:b/>
        </w:rPr>
        <w:t>Operadores de incremento/decremento:</w:t>
      </w:r>
      <w:r>
        <w:t xml:space="preserve"> `++`, `--`</w:t>
      </w:r>
    </w:p>
    <w:p w14:paraId="0C53E0C2" w14:textId="77777777" w:rsidR="001C1AED" w:rsidRDefault="00000000">
      <w:pPr>
        <w:pStyle w:val="Commarcadores"/>
      </w:pPr>
      <w:r>
        <w:t xml:space="preserve">  </w:t>
      </w:r>
      <w:r>
        <w:rPr>
          <w:b/>
        </w:rPr>
        <w:t>Operadores de string:</w:t>
      </w:r>
      <w:r>
        <w:t xml:space="preserve"> `.` (concatenação)</w:t>
      </w:r>
    </w:p>
    <w:p w14:paraId="08E231F2" w14:textId="77777777" w:rsidR="001C1AED" w:rsidRPr="008E65CD" w:rsidRDefault="00000000">
      <w:pPr>
        <w:rPr>
          <w:lang w:val="pt-BR"/>
        </w:rPr>
      </w:pPr>
      <w:r w:rsidRPr="008E65CD">
        <w:rPr>
          <w:lang w:val="pt-BR"/>
        </w:rPr>
        <w:t>É importante compreender a precedência dos operadores para garantir que as expressões são avaliadas na ordem correta.</w:t>
      </w:r>
    </w:p>
    <w:p w14:paraId="68A2BE9E" w14:textId="77777777" w:rsidR="001C1AED" w:rsidRPr="008E65CD" w:rsidRDefault="00000000">
      <w:pPr>
        <w:pStyle w:val="Ttulo2"/>
        <w:rPr>
          <w:lang w:val="pt-BR"/>
        </w:rPr>
      </w:pPr>
      <w:bookmarkStart w:id="26" w:name="_Toc195354301"/>
      <w:r w:rsidRPr="008E65CD">
        <w:rPr>
          <w:lang w:val="pt-BR"/>
        </w:rPr>
        <w:t>3.9. Estruturas de Controlo</w:t>
      </w:r>
      <w:bookmarkEnd w:id="26"/>
    </w:p>
    <w:p w14:paraId="4677ABF5" w14:textId="77777777" w:rsidR="001C1AED" w:rsidRPr="008E65CD" w:rsidRDefault="00000000">
      <w:pPr>
        <w:rPr>
          <w:lang w:val="pt-BR"/>
        </w:rPr>
      </w:pPr>
      <w:r w:rsidRPr="008E65CD">
        <w:rPr>
          <w:lang w:val="pt-BR"/>
        </w:rPr>
        <w:t>O PHP oferece diversas estruturas de controlo para controlar o fluxo de execução do código:</w:t>
      </w:r>
    </w:p>
    <w:p w14:paraId="780CB9CE" w14:textId="77777777" w:rsidR="001C1AED" w:rsidRPr="008E65CD" w:rsidRDefault="00000000">
      <w:pPr>
        <w:pStyle w:val="Commarcadores"/>
        <w:rPr>
          <w:lang w:val="pt-BR"/>
        </w:rPr>
      </w:pPr>
      <w:r w:rsidRPr="008E65CD">
        <w:rPr>
          <w:lang w:val="pt-BR"/>
        </w:rPr>
        <w:t xml:space="preserve">  </w:t>
      </w:r>
      <w:r w:rsidRPr="008E65CD">
        <w:rPr>
          <w:b/>
          <w:lang w:val="pt-BR"/>
        </w:rPr>
        <w:t>`if`, `elseif`, `else`:</w:t>
      </w:r>
      <w:r w:rsidRPr="008E65CD">
        <w:rPr>
          <w:lang w:val="pt-BR"/>
        </w:rPr>
        <w:t xml:space="preserve"> Executam blocos de código com base em condições.</w:t>
      </w:r>
    </w:p>
    <w:p w14:paraId="1B4111F1" w14:textId="77777777" w:rsidR="001C1AED" w:rsidRPr="008E65CD" w:rsidRDefault="00000000">
      <w:pPr>
        <w:pStyle w:val="Commarcadores"/>
        <w:rPr>
          <w:lang w:val="pt-BR"/>
        </w:rPr>
      </w:pPr>
      <w:r w:rsidRPr="008E65CD">
        <w:rPr>
          <w:lang w:val="pt-BR"/>
        </w:rPr>
        <w:t xml:space="preserve">  </w:t>
      </w:r>
      <w:r w:rsidRPr="008E65CD">
        <w:rPr>
          <w:b/>
          <w:lang w:val="pt-BR"/>
        </w:rPr>
        <w:t>`switch`:</w:t>
      </w:r>
      <w:r w:rsidRPr="008E65CD">
        <w:rPr>
          <w:lang w:val="pt-BR"/>
        </w:rPr>
        <w:t xml:space="preserve"> Executa diferentes blocos de código com base no valor de uma variável.</w:t>
      </w:r>
    </w:p>
    <w:p w14:paraId="2A5A1901" w14:textId="77777777" w:rsidR="001C1AED" w:rsidRPr="008E65CD" w:rsidRDefault="00000000">
      <w:pPr>
        <w:pStyle w:val="Commarcadores"/>
        <w:rPr>
          <w:lang w:val="pt-BR"/>
        </w:rPr>
      </w:pPr>
      <w:r w:rsidRPr="008E65CD">
        <w:rPr>
          <w:lang w:val="pt-BR"/>
        </w:rPr>
        <w:t xml:space="preserve">  </w:t>
      </w:r>
      <w:r w:rsidRPr="008E65CD">
        <w:rPr>
          <w:b/>
          <w:lang w:val="pt-BR"/>
        </w:rPr>
        <w:t>`while`:</w:t>
      </w:r>
      <w:r w:rsidRPr="008E65CD">
        <w:rPr>
          <w:lang w:val="pt-BR"/>
        </w:rPr>
        <w:t xml:space="preserve"> Executa um bloco de código repetidamente enquanto uma condição for verdadeira.</w:t>
      </w:r>
    </w:p>
    <w:p w14:paraId="5D7DF5A8" w14:textId="77777777" w:rsidR="001C1AED" w:rsidRPr="008E65CD" w:rsidRDefault="00000000">
      <w:pPr>
        <w:pStyle w:val="Commarcadores"/>
        <w:rPr>
          <w:lang w:val="pt-BR"/>
        </w:rPr>
      </w:pPr>
      <w:r w:rsidRPr="008E65CD">
        <w:rPr>
          <w:lang w:val="pt-BR"/>
        </w:rPr>
        <w:t xml:space="preserve">  </w:t>
      </w:r>
      <w:r w:rsidRPr="008E65CD">
        <w:rPr>
          <w:b/>
          <w:lang w:val="pt-BR"/>
        </w:rPr>
        <w:t>`do...while`:</w:t>
      </w:r>
      <w:r w:rsidRPr="008E65CD">
        <w:rPr>
          <w:lang w:val="pt-BR"/>
        </w:rPr>
        <w:t xml:space="preserve"> Semelhante ao `while`, mas garante que o bloco de código é executado pelo menos uma vez.</w:t>
      </w:r>
    </w:p>
    <w:p w14:paraId="44461402" w14:textId="77777777" w:rsidR="001C1AED" w:rsidRPr="008E65CD" w:rsidRDefault="00000000">
      <w:pPr>
        <w:pStyle w:val="Commarcadores"/>
        <w:rPr>
          <w:lang w:val="pt-BR"/>
        </w:rPr>
      </w:pPr>
      <w:r w:rsidRPr="008E65CD">
        <w:rPr>
          <w:lang w:val="pt-BR"/>
        </w:rPr>
        <w:t xml:space="preserve">  </w:t>
      </w:r>
      <w:r w:rsidRPr="008E65CD">
        <w:rPr>
          <w:b/>
          <w:lang w:val="pt-BR"/>
        </w:rPr>
        <w:t>`for`:</w:t>
      </w:r>
      <w:r w:rsidRPr="008E65CD">
        <w:rPr>
          <w:lang w:val="pt-BR"/>
        </w:rPr>
        <w:t xml:space="preserve"> Executa um bloco de código um número especificado de vezes.</w:t>
      </w:r>
    </w:p>
    <w:p w14:paraId="4F7A72BB" w14:textId="77777777" w:rsidR="001C1AED" w:rsidRPr="008E65CD" w:rsidRDefault="00000000">
      <w:pPr>
        <w:pStyle w:val="Commarcadores"/>
        <w:rPr>
          <w:lang w:val="pt-BR"/>
        </w:rPr>
      </w:pPr>
      <w:r w:rsidRPr="008E65CD">
        <w:rPr>
          <w:lang w:val="pt-BR"/>
        </w:rPr>
        <w:t xml:space="preserve">  </w:t>
      </w:r>
      <w:r w:rsidRPr="008E65CD">
        <w:rPr>
          <w:b/>
          <w:lang w:val="pt-BR"/>
        </w:rPr>
        <w:t>`foreach`:</w:t>
      </w:r>
      <w:r w:rsidRPr="008E65CD">
        <w:rPr>
          <w:lang w:val="pt-BR"/>
        </w:rPr>
        <w:t xml:space="preserve"> Itera sobre os elementos de um array.</w:t>
      </w:r>
    </w:p>
    <w:p w14:paraId="27906041" w14:textId="77777777" w:rsidR="001C1AED" w:rsidRPr="008E65CD" w:rsidRDefault="00000000">
      <w:pPr>
        <w:rPr>
          <w:lang w:val="pt-BR"/>
        </w:rPr>
      </w:pPr>
      <w:r w:rsidRPr="008E65CD">
        <w:rPr>
          <w:lang w:val="pt-BR"/>
        </w:rPr>
        <w:lastRenderedPageBreak/>
        <w:t>A utilização correta destas estruturas é essencial para criar lógica complexa e controlar o comportamento do seu programa PHP.</w:t>
      </w:r>
    </w:p>
    <w:p w14:paraId="68C95BCD" w14:textId="77777777" w:rsidR="001C1AED" w:rsidRPr="008E65CD" w:rsidRDefault="00000000">
      <w:pPr>
        <w:rPr>
          <w:lang w:val="pt-BR"/>
        </w:rPr>
      </w:pPr>
      <w:r w:rsidRPr="008E65CD">
        <w:rPr>
          <w:lang w:val="pt-BR"/>
        </w:rPr>
        <w:t>Em resumo, a sintaxe PHP é um conjunto de regras que governam a forma como o código é escrito e interpretado. Compreender estas regras é fundamental para escrever código PHP eficaz, legível e livre de erros. Ao dominar os delimitadores, comentários, instruções, *case sensitivity*, espaços em branco, strings, variáveis, operadores e estruturas de controlo, estará bem equipado para construir aplicações web robustas e dinâmicas com PHP.</w:t>
      </w:r>
    </w:p>
    <w:p w14:paraId="0FD3BE89" w14:textId="77777777" w:rsidR="001C1AED" w:rsidRPr="008E65CD" w:rsidRDefault="00000000">
      <w:pPr>
        <w:rPr>
          <w:lang w:val="pt-BR"/>
        </w:rPr>
      </w:pPr>
      <w:r w:rsidRPr="008E65CD">
        <w:rPr>
          <w:lang w:val="pt-BR"/>
        </w:rPr>
        <w:br w:type="page"/>
      </w:r>
    </w:p>
    <w:p w14:paraId="4941594C" w14:textId="77777777" w:rsidR="001C1AED" w:rsidRPr="008E65CD" w:rsidRDefault="00000000">
      <w:pPr>
        <w:pStyle w:val="Ttulo1"/>
        <w:rPr>
          <w:lang w:val="pt-BR"/>
        </w:rPr>
      </w:pPr>
      <w:bookmarkStart w:id="27" w:name="_Toc195354302"/>
      <w:r w:rsidRPr="008E65CD">
        <w:rPr>
          <w:lang w:val="pt-BR"/>
        </w:rPr>
        <w:lastRenderedPageBreak/>
        <w:t>4. Comentários PHP: Adicionar Comentários em PHP</w:t>
      </w:r>
      <w:bookmarkEnd w:id="27"/>
    </w:p>
    <w:p w14:paraId="6B0B960B" w14:textId="77777777" w:rsidR="001C1AED" w:rsidRPr="008E65CD" w:rsidRDefault="00000000">
      <w:pPr>
        <w:rPr>
          <w:lang w:val="pt-BR"/>
        </w:rPr>
      </w:pPr>
      <w:r w:rsidRPr="008E65CD">
        <w:rPr>
          <w:lang w:val="pt-BR"/>
        </w:rPr>
        <w:t>Comentar o código é uma prática fundamental na programação, especialmente em PHP, onde a manutenção e a colaboração frequente são cruciais. Os comentários permitem explicar a lógica do código, fornecer contexto, documentar funções, e temporariamente desativar partes do código para testes e depuração. Em PHP, existem várias maneiras de adicionar comentários ao código, cada uma com o seu propósito e adequação. Este capítulo explora as diferentes formas de comentar em PHP e as melhores práticas a seguir.</w:t>
      </w:r>
    </w:p>
    <w:p w14:paraId="3688113E" w14:textId="77777777" w:rsidR="001C1AED" w:rsidRPr="008E65CD" w:rsidRDefault="00000000">
      <w:pPr>
        <w:pStyle w:val="Ttulo2"/>
        <w:rPr>
          <w:lang w:val="pt-BR"/>
        </w:rPr>
      </w:pPr>
      <w:bookmarkStart w:id="28" w:name="_Toc195354303"/>
      <w:r w:rsidRPr="008E65CD">
        <w:rPr>
          <w:lang w:val="pt-BR"/>
        </w:rPr>
        <w:t>4.1. Tipos de Comentários em PHP</w:t>
      </w:r>
      <w:bookmarkEnd w:id="28"/>
    </w:p>
    <w:p w14:paraId="1D0A4AEC" w14:textId="77777777" w:rsidR="001C1AED" w:rsidRPr="008E65CD" w:rsidRDefault="00000000">
      <w:pPr>
        <w:rPr>
          <w:lang w:val="pt-BR"/>
        </w:rPr>
      </w:pPr>
      <w:r w:rsidRPr="008E65CD">
        <w:rPr>
          <w:lang w:val="pt-BR"/>
        </w:rPr>
        <w:t>PHP oferece três tipos de comentários:</w:t>
      </w:r>
    </w:p>
    <w:p w14:paraId="2EE8F995" w14:textId="77777777" w:rsidR="001C1AED" w:rsidRPr="008E65CD" w:rsidRDefault="00000000">
      <w:pPr>
        <w:pStyle w:val="Commarcadores"/>
        <w:rPr>
          <w:lang w:val="pt-BR"/>
        </w:rPr>
      </w:pPr>
      <w:r w:rsidRPr="008E65CD">
        <w:rPr>
          <w:lang w:val="pt-BR"/>
        </w:rPr>
        <w:t xml:space="preserve">  </w:t>
      </w:r>
      <w:r w:rsidRPr="008E65CD">
        <w:rPr>
          <w:b/>
          <w:lang w:val="pt-BR"/>
        </w:rPr>
        <w:t>Comentários de linha única (//):</w:t>
      </w:r>
      <w:r w:rsidRPr="008E65CD">
        <w:rPr>
          <w:lang w:val="pt-BR"/>
        </w:rPr>
        <w:t xml:space="preserve"> Utilizados para adicionar comentários curtos e concisos numa única linha.</w:t>
      </w:r>
    </w:p>
    <w:p w14:paraId="3ABB854C" w14:textId="77777777" w:rsidR="001C1AED" w:rsidRPr="008E65CD" w:rsidRDefault="00000000">
      <w:pPr>
        <w:pStyle w:val="Commarcadores"/>
        <w:rPr>
          <w:lang w:val="pt-BR"/>
        </w:rPr>
      </w:pPr>
      <w:r w:rsidRPr="008E65CD">
        <w:rPr>
          <w:lang w:val="pt-BR"/>
        </w:rPr>
        <w:t xml:space="preserve">  </w:t>
      </w:r>
      <w:r w:rsidRPr="008E65CD">
        <w:rPr>
          <w:b/>
          <w:lang w:val="pt-BR"/>
        </w:rPr>
        <w:t>Comentários de linha única (#! /usr/bin/php):</w:t>
      </w:r>
      <w:r w:rsidRPr="008E65CD">
        <w:rPr>
          <w:lang w:val="pt-BR"/>
        </w:rPr>
        <w:t xml:space="preserve"> Utilizados no topo de um ficheiro PHP para indicar ao sistema operativo qual o interpretador a utilizar para executar o script.</w:t>
      </w:r>
    </w:p>
    <w:p w14:paraId="46F588FB" w14:textId="77777777" w:rsidR="001C1AED" w:rsidRPr="008E65CD" w:rsidRDefault="00000000">
      <w:pPr>
        <w:pStyle w:val="Commarcadores"/>
        <w:rPr>
          <w:lang w:val="pt-BR"/>
        </w:rPr>
      </w:pPr>
      <w:r w:rsidRPr="008E65CD">
        <w:rPr>
          <w:lang w:val="pt-BR"/>
        </w:rPr>
        <w:t xml:space="preserve">  </w:t>
      </w:r>
      <w:r w:rsidRPr="008E65CD">
        <w:rPr>
          <w:b/>
          <w:lang w:val="pt-BR"/>
        </w:rPr>
        <w:t>Comentários de várias linhas (/\* \*/):</w:t>
      </w:r>
      <w:r w:rsidRPr="008E65CD">
        <w:rPr>
          <w:lang w:val="pt-BR"/>
        </w:rPr>
        <w:t xml:space="preserve"> Utilizados para comentários mais longos, que se estendem por várias linhas. São ideais para documentar blocos de código, funções ou classes complexas.</w:t>
      </w:r>
    </w:p>
    <w:p w14:paraId="5494CCE4" w14:textId="77777777" w:rsidR="001C1AED" w:rsidRPr="008E65CD" w:rsidRDefault="00000000">
      <w:pPr>
        <w:pStyle w:val="Ttulo2"/>
        <w:rPr>
          <w:lang w:val="pt-BR"/>
        </w:rPr>
      </w:pPr>
      <w:bookmarkStart w:id="29" w:name="_Toc195354304"/>
      <w:r w:rsidRPr="008E65CD">
        <w:rPr>
          <w:lang w:val="pt-BR"/>
        </w:rPr>
        <w:t>4.2. Comentários de Linha Única (//)</w:t>
      </w:r>
      <w:bookmarkEnd w:id="29"/>
    </w:p>
    <w:p w14:paraId="6B851A25" w14:textId="77777777" w:rsidR="001C1AED" w:rsidRPr="008E65CD" w:rsidRDefault="00000000">
      <w:pPr>
        <w:rPr>
          <w:lang w:val="pt-BR"/>
        </w:rPr>
      </w:pPr>
      <w:r w:rsidRPr="008E65CD">
        <w:rPr>
          <w:lang w:val="pt-BR"/>
        </w:rPr>
        <w:t>O tipo de comentário mais simples e comum é o comentário de linha única, iniciado com duas barras (`//`). Tudo o que segue as barras na mesma linha é ignorado pelo interpretador PHP.</w:t>
      </w:r>
    </w:p>
    <w:p w14:paraId="6C48FD0B"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 Este é um comentário de linha única.</w:t>
      </w:r>
      <w:r w:rsidRPr="008E65CD">
        <w:rPr>
          <w:color w:val="00FF00"/>
          <w:lang w:val="pt-BR"/>
        </w:rPr>
        <w:br/>
        <w:t xml:space="preserve">$variavel = "Olá, mundo!"; // </w:t>
      </w:r>
      <w:proofErr w:type="gramStart"/>
      <w:r w:rsidRPr="008E65CD">
        <w:rPr>
          <w:color w:val="00FF00"/>
          <w:lang w:val="pt-BR"/>
        </w:rPr>
        <w:t>Este</w:t>
      </w:r>
      <w:proofErr w:type="gramEnd"/>
      <w:r w:rsidRPr="008E65CD">
        <w:rPr>
          <w:color w:val="00FF00"/>
          <w:lang w:val="pt-BR"/>
        </w:rPr>
        <w:t xml:space="preserve"> comentário está no final de uma linha de código.</w:t>
      </w:r>
      <w:r w:rsidRPr="008E65CD">
        <w:rPr>
          <w:color w:val="00FF00"/>
          <w:lang w:val="pt-BR"/>
        </w:rPr>
        <w:br/>
        <w:t>echo $variavel; // Imprime "Olá, mundo!" no navegador.</w:t>
      </w:r>
      <w:r w:rsidRPr="008E65CD">
        <w:rPr>
          <w:color w:val="00FF00"/>
          <w:lang w:val="pt-BR"/>
        </w:rPr>
        <w:br/>
        <w:t>?&gt;</w:t>
      </w:r>
    </w:p>
    <w:p w14:paraId="472075B9" w14:textId="77777777" w:rsidR="001C1AED" w:rsidRPr="008E65CD" w:rsidRDefault="00000000">
      <w:pPr>
        <w:rPr>
          <w:lang w:val="pt-BR"/>
        </w:rPr>
      </w:pPr>
      <w:r w:rsidRPr="008E65CD">
        <w:rPr>
          <w:lang w:val="pt-BR"/>
        </w:rPr>
        <w:t>Estes comentários são ideais para explicar o propósito de uma variável, o que uma linha de código específica faz, ou para adicionar notas rápidas. Devem ser usados com moderação para evitar poluir o código com informações óbvias. O foco deve estar em esclarecer partes complexas ou não intuitivas do código.</w:t>
      </w:r>
    </w:p>
    <w:p w14:paraId="4351153F" w14:textId="77777777" w:rsidR="001C1AED" w:rsidRPr="008E65CD" w:rsidRDefault="00000000">
      <w:pPr>
        <w:pStyle w:val="Ttulo2"/>
        <w:rPr>
          <w:lang w:val="pt-BR"/>
        </w:rPr>
      </w:pPr>
      <w:bookmarkStart w:id="30" w:name="_Toc195354305"/>
      <w:r w:rsidRPr="008E65CD">
        <w:rPr>
          <w:lang w:val="pt-BR"/>
        </w:rPr>
        <w:t>4.3. Shebang ou Comentários de Execução (#! /usr/bin/php)</w:t>
      </w:r>
      <w:bookmarkEnd w:id="30"/>
    </w:p>
    <w:p w14:paraId="18A8DFF7" w14:textId="77777777" w:rsidR="001C1AED" w:rsidRPr="008E65CD" w:rsidRDefault="00000000">
      <w:pPr>
        <w:rPr>
          <w:lang w:val="pt-BR"/>
        </w:rPr>
      </w:pPr>
      <w:r w:rsidRPr="008E65CD">
        <w:rPr>
          <w:lang w:val="pt-BR"/>
        </w:rPr>
        <w:t>Este tipo de comentário especial é usado no início de um script PHP para indicar ao sistema operativo qual o interpretador a ser usado para executar o script diretamente a partir da linha de comando (sem ter que especificar `php script.php`).</w:t>
      </w:r>
    </w:p>
    <w:p w14:paraId="21A4C48C" w14:textId="77777777" w:rsidR="001C1AED" w:rsidRPr="008E65CD" w:rsidRDefault="00000000">
      <w:pPr>
        <w:pStyle w:val="Code"/>
        <w:shd w:val="clear" w:color="auto" w:fill="000000"/>
        <w:rPr>
          <w:lang w:val="pt-BR"/>
        </w:rPr>
      </w:pPr>
      <w:proofErr w:type="gramStart"/>
      <w:r w:rsidRPr="008E65CD">
        <w:rPr>
          <w:color w:val="00FF00"/>
          <w:lang w:val="pt-BR"/>
        </w:rPr>
        <w:t>#!/</w:t>
      </w:r>
      <w:proofErr w:type="gramEnd"/>
      <w:r w:rsidRPr="008E65CD">
        <w:rPr>
          <w:color w:val="00FF00"/>
          <w:lang w:val="pt-BR"/>
        </w:rPr>
        <w:t>usr/bin/php</w:t>
      </w:r>
      <w:r w:rsidRPr="008E65CD">
        <w:rPr>
          <w:color w:val="00FF00"/>
          <w:lang w:val="pt-BR"/>
        </w:rPr>
        <w:br/>
        <w:t>&lt;?php</w:t>
      </w:r>
      <w:r w:rsidRPr="008E65CD">
        <w:rPr>
          <w:color w:val="00FF00"/>
          <w:lang w:val="pt-BR"/>
        </w:rPr>
        <w:br/>
        <w:t>echo "Olá mundo, executado diretamente!";</w:t>
      </w:r>
      <w:r w:rsidRPr="008E65CD">
        <w:rPr>
          <w:color w:val="00FF00"/>
          <w:lang w:val="pt-BR"/>
        </w:rPr>
        <w:br/>
        <w:t>?&gt;</w:t>
      </w:r>
    </w:p>
    <w:p w14:paraId="49150314" w14:textId="77777777" w:rsidR="001C1AED" w:rsidRPr="008E65CD" w:rsidRDefault="00000000">
      <w:pPr>
        <w:rPr>
          <w:lang w:val="pt-BR"/>
        </w:rPr>
      </w:pPr>
      <w:r w:rsidRPr="008E65CD">
        <w:rPr>
          <w:lang w:val="pt-BR"/>
        </w:rPr>
        <w:t>Este comentário é especialmente útil quando se pretende que um script PHP possa ser executado como um executável, geralmente em sistemas Unix-like. O caminho `/usr/bin/php` deve ser ajustado para o caminho correto do interpretador PHP no seu sistema.</w:t>
      </w:r>
    </w:p>
    <w:p w14:paraId="4623F666" w14:textId="77777777" w:rsidR="001C1AED" w:rsidRPr="008E65CD" w:rsidRDefault="00000000">
      <w:pPr>
        <w:pStyle w:val="Ttulo2"/>
        <w:rPr>
          <w:lang w:val="pt-BR"/>
        </w:rPr>
      </w:pPr>
      <w:bookmarkStart w:id="31" w:name="_Toc195354306"/>
      <w:r w:rsidRPr="008E65CD">
        <w:rPr>
          <w:lang w:val="pt-BR"/>
        </w:rPr>
        <w:lastRenderedPageBreak/>
        <w:t>4.4. Comentários de Várias Linhas (/\* \*/)</w:t>
      </w:r>
      <w:bookmarkEnd w:id="31"/>
    </w:p>
    <w:p w14:paraId="6CB0829D" w14:textId="77777777" w:rsidR="001C1AED" w:rsidRPr="008E65CD" w:rsidRDefault="00000000">
      <w:pPr>
        <w:rPr>
          <w:lang w:val="pt-BR"/>
        </w:rPr>
      </w:pPr>
      <w:r w:rsidRPr="008E65CD">
        <w:rPr>
          <w:lang w:val="pt-BR"/>
        </w:rPr>
        <w:t>Para comentários mais extensos, PHP oferece os comentários de várias linhas, delimitados por `/*` no início e `*/` no final. Tudo o que estiver entre estes delimitadores é ignorado pelo interpretador PHP, mesmo que se estenda por várias linhas.</w:t>
      </w:r>
    </w:p>
    <w:p w14:paraId="4A8FBFE3"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w:t>
      </w:r>
      <w:r w:rsidRPr="008E65CD">
        <w:rPr>
          <w:color w:val="00FF00"/>
          <w:lang w:val="pt-BR"/>
        </w:rPr>
        <w:br/>
        <w:t>Este é um comentário de várias linhas.</w:t>
      </w:r>
      <w:r w:rsidRPr="008E65CD">
        <w:rPr>
          <w:color w:val="00FF00"/>
          <w:lang w:val="pt-BR"/>
        </w:rPr>
        <w:br/>
        <w:t>Pode cobrir várias linhas de código.</w:t>
      </w:r>
      <w:r w:rsidRPr="008E65CD">
        <w:rPr>
          <w:color w:val="00FF00"/>
          <w:lang w:val="pt-BR"/>
        </w:rPr>
        <w:br/>
        <w:t>É útil para explicar a lógica de um bloco de código maior.</w:t>
      </w:r>
      <w:r w:rsidRPr="008E65CD">
        <w:rPr>
          <w:color w:val="00FF00"/>
          <w:lang w:val="pt-BR"/>
        </w:rPr>
        <w:br/>
        <w:t>*/</w:t>
      </w:r>
      <w:r w:rsidRPr="008E65CD">
        <w:rPr>
          <w:color w:val="00FF00"/>
          <w:lang w:val="pt-BR"/>
        </w:rPr>
        <w:br/>
        <w:t>$variavel = 10;</w:t>
      </w:r>
      <w:r w:rsidRPr="008E65CD">
        <w:rPr>
          <w:color w:val="00FF00"/>
          <w:lang w:val="pt-BR"/>
        </w:rPr>
        <w:br/>
        <w:t>/*</w:t>
      </w:r>
      <w:r w:rsidRPr="008E65CD">
        <w:rPr>
          <w:color w:val="00FF00"/>
          <w:lang w:val="pt-BR"/>
        </w:rPr>
        <w:br/>
        <w:t>Esta função calcula a área de um círculo.</w:t>
      </w:r>
      <w:r w:rsidRPr="008E65CD">
        <w:rPr>
          <w:color w:val="00FF00"/>
          <w:lang w:val="pt-BR"/>
        </w:rPr>
        <w:br/>
        <w:t>Recebe o raio como parâmetro.</w:t>
      </w:r>
      <w:r w:rsidRPr="008E65CD">
        <w:rPr>
          <w:color w:val="00FF00"/>
          <w:lang w:val="pt-BR"/>
        </w:rPr>
        <w:br/>
        <w:t>Retorna a área calculada.</w:t>
      </w:r>
      <w:r w:rsidRPr="008E65CD">
        <w:rPr>
          <w:color w:val="00FF00"/>
          <w:lang w:val="pt-BR"/>
        </w:rPr>
        <w:br/>
        <w:t>*/</w:t>
      </w:r>
      <w:r w:rsidRPr="008E65CD">
        <w:rPr>
          <w:color w:val="00FF00"/>
          <w:lang w:val="pt-BR"/>
        </w:rPr>
        <w:br/>
        <w:t>function calcularAreaCirculo($raio) {</w:t>
      </w:r>
      <w:r w:rsidRPr="008E65CD">
        <w:rPr>
          <w:color w:val="00FF00"/>
          <w:lang w:val="pt-BR"/>
        </w:rPr>
        <w:br/>
        <w:t xml:space="preserve">$area = </w:t>
      </w:r>
      <w:proofErr w:type="gramStart"/>
      <w:r w:rsidRPr="008E65CD">
        <w:rPr>
          <w:color w:val="00FF00"/>
          <w:lang w:val="pt-BR"/>
        </w:rPr>
        <w:t>pi(</w:t>
      </w:r>
      <w:proofErr w:type="gramEnd"/>
      <w:r w:rsidRPr="008E65CD">
        <w:rPr>
          <w:color w:val="00FF00"/>
          <w:lang w:val="pt-BR"/>
        </w:rPr>
        <w:t>) * $raio * $raio;</w:t>
      </w:r>
      <w:r w:rsidRPr="008E65CD">
        <w:rPr>
          <w:color w:val="00FF00"/>
          <w:lang w:val="pt-BR"/>
        </w:rPr>
        <w:br/>
        <w:t>return $area;</w:t>
      </w:r>
      <w:r w:rsidRPr="008E65CD">
        <w:rPr>
          <w:color w:val="00FF00"/>
          <w:lang w:val="pt-BR"/>
        </w:rPr>
        <w:br/>
        <w:t>}</w:t>
      </w:r>
      <w:r w:rsidRPr="008E65CD">
        <w:rPr>
          <w:color w:val="00FF00"/>
          <w:lang w:val="pt-BR"/>
        </w:rPr>
        <w:br/>
        <w:t xml:space="preserve">echo </w:t>
      </w:r>
      <w:proofErr w:type="gramStart"/>
      <w:r w:rsidRPr="008E65CD">
        <w:rPr>
          <w:color w:val="00FF00"/>
          <w:lang w:val="pt-BR"/>
        </w:rPr>
        <w:t>calcularAreaCirculo(</w:t>
      </w:r>
      <w:proofErr w:type="gramEnd"/>
      <w:r w:rsidRPr="008E65CD">
        <w:rPr>
          <w:color w:val="00FF00"/>
          <w:lang w:val="pt-BR"/>
        </w:rPr>
        <w:t>5);</w:t>
      </w:r>
      <w:r w:rsidRPr="008E65CD">
        <w:rPr>
          <w:color w:val="00FF00"/>
          <w:lang w:val="pt-BR"/>
        </w:rPr>
        <w:br/>
        <w:t>?&gt;</w:t>
      </w:r>
    </w:p>
    <w:p w14:paraId="07C1553D" w14:textId="77777777" w:rsidR="001C1AED" w:rsidRPr="008E65CD" w:rsidRDefault="00000000">
      <w:pPr>
        <w:rPr>
          <w:lang w:val="pt-BR"/>
        </w:rPr>
      </w:pPr>
      <w:r w:rsidRPr="008E65CD">
        <w:rPr>
          <w:lang w:val="pt-BR"/>
        </w:rPr>
        <w:t>Os comentários de várias linhas são particularmente úteis para:</w:t>
      </w:r>
    </w:p>
    <w:p w14:paraId="1EEFBC9C" w14:textId="77777777" w:rsidR="001C1AED" w:rsidRPr="008E65CD" w:rsidRDefault="00000000">
      <w:pPr>
        <w:pStyle w:val="Commarcadores"/>
        <w:rPr>
          <w:lang w:val="pt-BR"/>
        </w:rPr>
      </w:pPr>
      <w:r w:rsidRPr="008E65CD">
        <w:rPr>
          <w:lang w:val="pt-BR"/>
        </w:rPr>
        <w:t xml:space="preserve">  Documentar funções e classes, explicando os parâmetros, o retorno e o propósito geral.</w:t>
      </w:r>
    </w:p>
    <w:p w14:paraId="6E237008" w14:textId="77777777" w:rsidR="001C1AED" w:rsidRPr="008E65CD" w:rsidRDefault="00000000">
      <w:pPr>
        <w:pStyle w:val="Commarcadores"/>
        <w:rPr>
          <w:lang w:val="pt-BR"/>
        </w:rPr>
      </w:pPr>
      <w:r w:rsidRPr="008E65CD">
        <w:rPr>
          <w:lang w:val="pt-BR"/>
        </w:rPr>
        <w:t xml:space="preserve">  Desativar temporariamente blocos de código para testes ou depuração.</w:t>
      </w:r>
    </w:p>
    <w:p w14:paraId="608DC80F" w14:textId="77777777" w:rsidR="001C1AED" w:rsidRPr="008E65CD" w:rsidRDefault="00000000">
      <w:pPr>
        <w:pStyle w:val="Commarcadores"/>
        <w:rPr>
          <w:lang w:val="pt-BR"/>
        </w:rPr>
      </w:pPr>
      <w:r w:rsidRPr="008E65CD">
        <w:rPr>
          <w:lang w:val="pt-BR"/>
        </w:rPr>
        <w:t xml:space="preserve">  Adicionar cabeçalhos de ficheiro com informações sobre o autor, data de criação e descrição do ficheiro.</w:t>
      </w:r>
    </w:p>
    <w:p w14:paraId="3A40C988" w14:textId="77777777" w:rsidR="001C1AED" w:rsidRPr="008E65CD" w:rsidRDefault="00000000">
      <w:pPr>
        <w:pStyle w:val="Ttulo2"/>
        <w:rPr>
          <w:lang w:val="pt-BR"/>
        </w:rPr>
      </w:pPr>
      <w:bookmarkStart w:id="32" w:name="_Toc195354307"/>
      <w:r w:rsidRPr="008E65CD">
        <w:rPr>
          <w:lang w:val="pt-BR"/>
        </w:rPr>
        <w:t>4.5. Melhores Práticas para Comentar Código PHP</w:t>
      </w:r>
      <w:bookmarkEnd w:id="32"/>
    </w:p>
    <w:p w14:paraId="62803754" w14:textId="77777777" w:rsidR="001C1AED" w:rsidRDefault="00000000">
      <w:r w:rsidRPr="008E65CD">
        <w:rPr>
          <w:lang w:val="pt-BR"/>
        </w:rPr>
        <w:t xml:space="preserve">Embora os comentários sejam essenciais, o excesso ou uso inadequado pode tornar o código confuso e difícil de manter. </w:t>
      </w:r>
      <w:r>
        <w:t>Aqui estão algumas melhores práticas:</w:t>
      </w:r>
    </w:p>
    <w:p w14:paraId="6BD771F2" w14:textId="77777777" w:rsidR="001C1AED" w:rsidRPr="008E65CD" w:rsidRDefault="00000000">
      <w:pPr>
        <w:pStyle w:val="Commarcadores"/>
        <w:rPr>
          <w:lang w:val="pt-BR"/>
        </w:rPr>
      </w:pPr>
      <w:r w:rsidRPr="008E65CD">
        <w:rPr>
          <w:lang w:val="pt-BR"/>
        </w:rPr>
        <w:t xml:space="preserve">  </w:t>
      </w:r>
      <w:r w:rsidRPr="008E65CD">
        <w:rPr>
          <w:b/>
          <w:lang w:val="pt-BR"/>
        </w:rPr>
        <w:t>Comentar o "porquê" e não o "o quê":</w:t>
      </w:r>
      <w:r w:rsidRPr="008E65CD">
        <w:rPr>
          <w:lang w:val="pt-BR"/>
        </w:rPr>
        <w:t xml:space="preserve"> O código deve ser autoexplicativo sempre que possível. Os comentários devem explicar o raciocínio por trás de uma determinada decisão ou abordagem, e não simplesmente descrever o que o código faz.</w:t>
      </w:r>
    </w:p>
    <w:p w14:paraId="433B485A" w14:textId="77777777" w:rsidR="001C1AED" w:rsidRPr="008E65CD" w:rsidRDefault="00000000">
      <w:pPr>
        <w:pStyle w:val="Commarcadores"/>
        <w:rPr>
          <w:lang w:val="pt-BR"/>
        </w:rPr>
      </w:pPr>
      <w:r w:rsidRPr="008E65CD">
        <w:rPr>
          <w:lang w:val="pt-BR"/>
        </w:rPr>
        <w:t xml:space="preserve">  </w:t>
      </w:r>
      <w:r w:rsidRPr="008E65CD">
        <w:rPr>
          <w:b/>
          <w:lang w:val="pt-BR"/>
        </w:rPr>
        <w:t>Manter os comentários atualizados:</w:t>
      </w:r>
      <w:r w:rsidRPr="008E65CD">
        <w:rPr>
          <w:lang w:val="pt-BR"/>
        </w:rPr>
        <w:t xml:space="preserve"> Comentários desatualizados são piores do que a ausência de comentários. Certifique-se de que os comentários refletem sempre o estado atual do código.</w:t>
      </w:r>
    </w:p>
    <w:p w14:paraId="54536CB3" w14:textId="77777777" w:rsidR="001C1AED" w:rsidRPr="008E65CD" w:rsidRDefault="00000000">
      <w:pPr>
        <w:pStyle w:val="Commarcadores"/>
        <w:rPr>
          <w:lang w:val="pt-BR"/>
        </w:rPr>
      </w:pPr>
      <w:r w:rsidRPr="008E65CD">
        <w:rPr>
          <w:lang w:val="pt-BR"/>
        </w:rPr>
        <w:t xml:space="preserve">  </w:t>
      </w:r>
      <w:r w:rsidRPr="008E65CD">
        <w:rPr>
          <w:b/>
          <w:lang w:val="pt-BR"/>
        </w:rPr>
        <w:t>Usar comentários para documentar APIs:</w:t>
      </w:r>
      <w:r w:rsidRPr="008E65CD">
        <w:rPr>
          <w:lang w:val="pt-BR"/>
        </w:rPr>
        <w:t xml:space="preserve"> Documente claramente as funções, classes e métodos públicos, explicando os parâmetros, o retorno e possíveis exceções. Ferramentas como phpDocumentor podem ser usadas para gerar documentação automaticamente a partir dos comentários do código.</w:t>
      </w:r>
    </w:p>
    <w:p w14:paraId="1F7DFE39" w14:textId="77777777" w:rsidR="001C1AED" w:rsidRDefault="00000000">
      <w:pPr>
        <w:pStyle w:val="Commarcadores"/>
      </w:pPr>
      <w:r w:rsidRPr="008E65CD">
        <w:rPr>
          <w:lang w:val="pt-BR"/>
        </w:rPr>
        <w:t xml:space="preserve">  </w:t>
      </w:r>
      <w:r w:rsidRPr="008E65CD">
        <w:rPr>
          <w:b/>
          <w:lang w:val="pt-BR"/>
        </w:rPr>
        <w:t>Evitar comentários óbvios:</w:t>
      </w:r>
      <w:r w:rsidRPr="008E65CD">
        <w:rPr>
          <w:lang w:val="pt-BR"/>
        </w:rPr>
        <w:t xml:space="preserve"> Não comente linhas de código óbvias. </w:t>
      </w:r>
      <w:r>
        <w:t>Por exemplo, comentar `$i++` com "Incrementa i" é desnecessário.</w:t>
      </w:r>
    </w:p>
    <w:p w14:paraId="3F8E9976" w14:textId="77777777" w:rsidR="001C1AED" w:rsidRDefault="00000000">
      <w:pPr>
        <w:pStyle w:val="Commarcadores"/>
      </w:pPr>
      <w:r w:rsidRPr="008E65CD">
        <w:rPr>
          <w:lang w:val="pt-BR"/>
        </w:rPr>
        <w:lastRenderedPageBreak/>
        <w:t xml:space="preserve">  </w:t>
      </w:r>
      <w:r w:rsidRPr="008E65CD">
        <w:rPr>
          <w:b/>
          <w:lang w:val="pt-BR"/>
        </w:rPr>
        <w:t>Usar comentários para desativar código temporariamente:</w:t>
      </w:r>
      <w:r w:rsidRPr="008E65CD">
        <w:rPr>
          <w:lang w:val="pt-BR"/>
        </w:rPr>
        <w:t xml:space="preserve"> Em vez de apagar código para testes, comente-o. </w:t>
      </w:r>
      <w:r>
        <w:t>Isto permite reverter facilmente as alterações.</w:t>
      </w:r>
    </w:p>
    <w:p w14:paraId="5CA22C04" w14:textId="77777777" w:rsidR="001C1AED" w:rsidRPr="008E65CD" w:rsidRDefault="00000000">
      <w:pPr>
        <w:pStyle w:val="Commarcadores"/>
        <w:rPr>
          <w:lang w:val="pt-BR"/>
        </w:rPr>
      </w:pPr>
      <w:r w:rsidRPr="008E65CD">
        <w:rPr>
          <w:lang w:val="pt-BR"/>
        </w:rPr>
        <w:t xml:space="preserve">  </w:t>
      </w:r>
      <w:r w:rsidRPr="008E65CD">
        <w:rPr>
          <w:b/>
          <w:lang w:val="pt-BR"/>
        </w:rPr>
        <w:t>Ser conciso e claro:</w:t>
      </w:r>
      <w:r w:rsidRPr="008E65CD">
        <w:rPr>
          <w:lang w:val="pt-BR"/>
        </w:rPr>
        <w:t xml:space="preserve"> Use linguagem clara e concisa nos comentários. Evite jargões e acrónimos, a menos que sejam amplamente conhecidos.</w:t>
      </w:r>
    </w:p>
    <w:p w14:paraId="547F81B9" w14:textId="77777777" w:rsidR="001C1AED" w:rsidRPr="008E65CD" w:rsidRDefault="00000000">
      <w:pPr>
        <w:pStyle w:val="Commarcadores"/>
        <w:rPr>
          <w:lang w:val="pt-BR"/>
        </w:rPr>
      </w:pPr>
      <w:r w:rsidRPr="008E65CD">
        <w:rPr>
          <w:lang w:val="pt-BR"/>
        </w:rPr>
        <w:t xml:space="preserve">  </w:t>
      </w:r>
      <w:r w:rsidRPr="008E65CD">
        <w:rPr>
          <w:b/>
          <w:lang w:val="pt-BR"/>
        </w:rPr>
        <w:t>Comentar código complexo:</w:t>
      </w:r>
      <w:r w:rsidRPr="008E65CD">
        <w:rPr>
          <w:lang w:val="pt-BR"/>
        </w:rPr>
        <w:t xml:space="preserve"> Quando enfrentar um bloco de código especialmente complexo, adicione comentários para explicar a lógica por trás das decisões cruciais e para destacar potenciais pontos de atenção.</w:t>
      </w:r>
    </w:p>
    <w:p w14:paraId="3AA0821B" w14:textId="77777777" w:rsidR="001C1AED" w:rsidRPr="008E65CD" w:rsidRDefault="00000000">
      <w:pPr>
        <w:pStyle w:val="Ttulo2"/>
        <w:rPr>
          <w:lang w:val="pt-BR"/>
        </w:rPr>
      </w:pPr>
      <w:bookmarkStart w:id="33" w:name="_Toc195354308"/>
      <w:r w:rsidRPr="008E65CD">
        <w:rPr>
          <w:lang w:val="pt-BR"/>
        </w:rPr>
        <w:t>4.6. Exemplo de Documentação de Função com Comentários</w:t>
      </w:r>
      <w:bookmarkEnd w:id="33"/>
    </w:p>
    <w:p w14:paraId="3AAC0EDD" w14:textId="77777777" w:rsidR="001C1AED" w:rsidRPr="008E65CD" w:rsidRDefault="00000000">
      <w:pPr>
        <w:rPr>
          <w:lang w:val="pt-BR"/>
        </w:rPr>
      </w:pPr>
      <w:r w:rsidRPr="008E65CD">
        <w:rPr>
          <w:lang w:val="pt-BR"/>
        </w:rPr>
        <w:t>Um exemplo prático de documentação de uma função utilizando comentários:</w:t>
      </w:r>
    </w:p>
    <w:p w14:paraId="75C311F1"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w:t>
      </w:r>
      <w:r w:rsidRPr="008E65CD">
        <w:rPr>
          <w:color w:val="00FF00"/>
          <w:lang w:val="pt-BR"/>
        </w:rPr>
        <w:br/>
        <w:t>* Calcula o preço total de um produto com base na quantidade e no preço unitário.</w:t>
      </w:r>
      <w:r w:rsidRPr="008E65CD">
        <w:rPr>
          <w:color w:val="00FF00"/>
          <w:lang w:val="pt-BR"/>
        </w:rPr>
        <w:br/>
        <w:t>*</w:t>
      </w:r>
      <w:r w:rsidRPr="008E65CD">
        <w:rPr>
          <w:color w:val="00FF00"/>
          <w:lang w:val="pt-BR"/>
        </w:rPr>
        <w:br/>
        <w:t>* @param float $precoUnitario O preço unitário do produto.</w:t>
      </w:r>
      <w:r w:rsidRPr="008E65CD">
        <w:rPr>
          <w:color w:val="00FF00"/>
          <w:lang w:val="pt-BR"/>
        </w:rPr>
        <w:br/>
        <w:t>* @param int $quantidade A quantidade do produto.</w:t>
      </w:r>
      <w:r w:rsidRPr="008E65CD">
        <w:rPr>
          <w:color w:val="00FF00"/>
          <w:lang w:val="pt-BR"/>
        </w:rPr>
        <w:br/>
        <w:t>* @param float|null $desconto O desconto a aplicar (opcional).</w:t>
      </w:r>
      <w:r w:rsidRPr="008E65CD">
        <w:rPr>
          <w:color w:val="00FF00"/>
          <w:lang w:val="pt-BR"/>
        </w:rPr>
        <w:br/>
        <w:t>*</w:t>
      </w:r>
      <w:r w:rsidRPr="008E65CD">
        <w:rPr>
          <w:color w:val="00FF00"/>
          <w:lang w:val="pt-BR"/>
        </w:rPr>
        <w:br/>
        <w:t>* @return float O preço total do produto, após aplicar o desconto.</w:t>
      </w:r>
      <w:r w:rsidRPr="008E65CD">
        <w:rPr>
          <w:color w:val="00FF00"/>
          <w:lang w:val="pt-BR"/>
        </w:rPr>
        <w:br/>
        <w:t>*</w:t>
      </w:r>
      <w:r w:rsidRPr="008E65CD">
        <w:rPr>
          <w:color w:val="00FF00"/>
          <w:lang w:val="pt-BR"/>
        </w:rPr>
        <w:br/>
        <w:t>* @throws InvalidArgumentException Se o preço unitário ou a quantidade forem negativos.</w:t>
      </w:r>
      <w:r w:rsidRPr="008E65CD">
        <w:rPr>
          <w:color w:val="00FF00"/>
          <w:lang w:val="pt-BR"/>
        </w:rPr>
        <w:br/>
        <w:t>*/</w:t>
      </w:r>
      <w:r w:rsidRPr="008E65CD">
        <w:rPr>
          <w:color w:val="00FF00"/>
          <w:lang w:val="pt-BR"/>
        </w:rPr>
        <w:br/>
        <w:t>function calcularPrecoTotal(float $precoUnitario, int $quantidade, ?float $desconto = null): float</w:t>
      </w:r>
      <w:r w:rsidRPr="008E65CD">
        <w:rPr>
          <w:color w:val="00FF00"/>
          <w:lang w:val="pt-BR"/>
        </w:rPr>
        <w:br/>
        <w:t>{</w:t>
      </w:r>
      <w:r w:rsidRPr="008E65CD">
        <w:rPr>
          <w:color w:val="00FF00"/>
          <w:lang w:val="pt-BR"/>
        </w:rPr>
        <w:br/>
        <w:t>if ($precoUnitario &lt; 0 || $quantidade &lt; 0) {</w:t>
      </w:r>
      <w:r w:rsidRPr="008E65CD">
        <w:rPr>
          <w:color w:val="00FF00"/>
          <w:lang w:val="pt-BR"/>
        </w:rPr>
        <w:br/>
        <w:t>throw new InvalidArgumentException("O preço unitário e a quantidade não podem ser negativos.");</w:t>
      </w:r>
      <w:r w:rsidRPr="008E65CD">
        <w:rPr>
          <w:color w:val="00FF00"/>
          <w:lang w:val="pt-BR"/>
        </w:rPr>
        <w:br/>
        <w:t>}</w:t>
      </w:r>
      <w:r w:rsidRPr="008E65CD">
        <w:rPr>
          <w:color w:val="00FF00"/>
          <w:lang w:val="pt-BR"/>
        </w:rPr>
        <w:br/>
        <w:t>$precoTotal = $precoUnitario * $quantidade;</w:t>
      </w:r>
      <w:r w:rsidRPr="008E65CD">
        <w:rPr>
          <w:color w:val="00FF00"/>
          <w:lang w:val="pt-BR"/>
        </w:rPr>
        <w:br/>
        <w:t>if ($desconto !== null) {</w:t>
      </w:r>
      <w:r w:rsidRPr="008E65CD">
        <w:rPr>
          <w:color w:val="00FF00"/>
          <w:lang w:val="pt-BR"/>
        </w:rPr>
        <w:br/>
        <w:t>$precoTotal -= $precoTotal * $desconto;</w:t>
      </w:r>
      <w:r w:rsidRPr="008E65CD">
        <w:rPr>
          <w:color w:val="00FF00"/>
          <w:lang w:val="pt-BR"/>
        </w:rPr>
        <w:br/>
        <w:t>}</w:t>
      </w:r>
      <w:r w:rsidRPr="008E65CD">
        <w:rPr>
          <w:color w:val="00FF00"/>
          <w:lang w:val="pt-BR"/>
        </w:rPr>
        <w:br/>
        <w:t>return $precoTotal;</w:t>
      </w:r>
      <w:r w:rsidRPr="008E65CD">
        <w:rPr>
          <w:color w:val="00FF00"/>
          <w:lang w:val="pt-BR"/>
        </w:rPr>
        <w:br/>
        <w:t>}</w:t>
      </w:r>
      <w:r w:rsidRPr="008E65CD">
        <w:rPr>
          <w:color w:val="00FF00"/>
          <w:lang w:val="pt-BR"/>
        </w:rPr>
        <w:br/>
        <w:t>?&gt;</w:t>
      </w:r>
    </w:p>
    <w:p w14:paraId="57944CB3" w14:textId="77777777" w:rsidR="001C1AED" w:rsidRPr="008E65CD" w:rsidRDefault="00000000">
      <w:pPr>
        <w:rPr>
          <w:lang w:val="pt-BR"/>
        </w:rPr>
      </w:pPr>
      <w:r w:rsidRPr="008E65CD">
        <w:rPr>
          <w:lang w:val="pt-BR"/>
        </w:rPr>
        <w:t>Este exemplo demonstra como os comentários podem ser usados para documentar o propósito da função, os tipos de dados dos parâmetros, o valor de retorno e as possíveis exceções. Este tipo de documentação facilita a compreensão e a utilização da função por outros desenvolvedores. Além disso, ferramentas de documentação automatizadas podem processar este tipo de comentários para gerar documentação completa da API.</w:t>
      </w:r>
    </w:p>
    <w:p w14:paraId="6F4F5C7F" w14:textId="77777777" w:rsidR="001C1AED" w:rsidRPr="008E65CD" w:rsidRDefault="00000000">
      <w:pPr>
        <w:rPr>
          <w:lang w:val="pt-BR"/>
        </w:rPr>
      </w:pPr>
      <w:r w:rsidRPr="008E65CD">
        <w:rPr>
          <w:lang w:val="pt-BR"/>
        </w:rPr>
        <w:t>Em resumo, os comentários em PHP são uma ferramenta poderosa para melhorar a legibilidade, a manutenibilidade e a colaboração no desenvolvimento de software. Ao seguir as melhores práticas e utilizar os diferentes tipos de comentários de forma adequada, é possível criar código mais claro, conciso e fácil de entender.</w:t>
      </w:r>
    </w:p>
    <w:p w14:paraId="529C5C70" w14:textId="77777777" w:rsidR="001C1AED" w:rsidRPr="008E65CD" w:rsidRDefault="00000000">
      <w:pPr>
        <w:rPr>
          <w:lang w:val="pt-BR"/>
        </w:rPr>
      </w:pPr>
      <w:r w:rsidRPr="008E65CD">
        <w:rPr>
          <w:lang w:val="pt-BR"/>
        </w:rPr>
        <w:lastRenderedPageBreak/>
        <w:br w:type="page"/>
      </w:r>
    </w:p>
    <w:p w14:paraId="53930888" w14:textId="77777777" w:rsidR="001C1AED" w:rsidRPr="008E65CD" w:rsidRDefault="00000000">
      <w:pPr>
        <w:pStyle w:val="Ttulo1"/>
        <w:rPr>
          <w:lang w:val="pt-BR"/>
        </w:rPr>
      </w:pPr>
      <w:bookmarkStart w:id="34" w:name="_Toc195354309"/>
      <w:r w:rsidRPr="008E65CD">
        <w:rPr>
          <w:lang w:val="pt-BR"/>
        </w:rPr>
        <w:lastRenderedPageBreak/>
        <w:t>5. Comentários Multilinha</w:t>
      </w:r>
      <w:bookmarkEnd w:id="34"/>
    </w:p>
    <w:p w14:paraId="4ABB2D10" w14:textId="77777777" w:rsidR="001C1AED" w:rsidRPr="008E65CD" w:rsidRDefault="00000000">
      <w:pPr>
        <w:rPr>
          <w:lang w:val="pt-BR"/>
        </w:rPr>
      </w:pPr>
      <w:r w:rsidRPr="008E65CD">
        <w:rPr>
          <w:lang w:val="pt-BR"/>
        </w:rPr>
        <w:t>Em PHP, como em muitas outras linguagens de programação, os comentários desempenham um papel crucial na legibilidade e manutenção do código. Permitem aos programadores adicionar explicações, notas e documentação diretamente no código, sem que estas afetem a sua execução. Os comentários são ignorados pelo interpretador PHP, servindo apenas como informação para os humanos que leem e mantêm o código.</w:t>
      </w:r>
    </w:p>
    <w:p w14:paraId="09BC889F" w14:textId="77777777" w:rsidR="001C1AED" w:rsidRPr="008E65CD" w:rsidRDefault="00000000">
      <w:pPr>
        <w:rPr>
          <w:lang w:val="pt-BR"/>
        </w:rPr>
      </w:pPr>
      <w:r w:rsidRPr="008E65CD">
        <w:rPr>
          <w:lang w:val="pt-BR"/>
        </w:rPr>
        <w:t>Os comentários multilinha, em particular, são úteis para adicionar comentários mais extensos que abrangem várias linhas de código. Permitem explicar blocos de código complexos, documentar funções ou classes, ou deixar notas detalhadas sobre decisões de design. Esta secção dedica-se a explorar os comentários multilinha em PHP, detalhando a sua sintaxe, utilização e boas práticas.</w:t>
      </w:r>
    </w:p>
    <w:p w14:paraId="20D1EC05" w14:textId="77777777" w:rsidR="001C1AED" w:rsidRPr="008E65CD" w:rsidRDefault="00000000">
      <w:pPr>
        <w:pStyle w:val="Ttulo2"/>
        <w:rPr>
          <w:lang w:val="pt-BR"/>
        </w:rPr>
      </w:pPr>
      <w:bookmarkStart w:id="35" w:name="_Toc195354310"/>
      <w:r w:rsidRPr="008E65CD">
        <w:rPr>
          <w:lang w:val="pt-BR"/>
        </w:rPr>
        <w:t>5.1. Sintaxe dos Comentários Multilinha</w:t>
      </w:r>
      <w:bookmarkEnd w:id="35"/>
    </w:p>
    <w:p w14:paraId="30582E65" w14:textId="77777777" w:rsidR="001C1AED" w:rsidRPr="008E65CD" w:rsidRDefault="00000000">
      <w:pPr>
        <w:rPr>
          <w:lang w:val="pt-BR"/>
        </w:rPr>
      </w:pPr>
      <w:r w:rsidRPr="008E65CD">
        <w:rPr>
          <w:lang w:val="pt-BR"/>
        </w:rPr>
        <w:t>A sintaxe para os comentários multilinha em PHP é bastante simples e direta. Começa com uma barra dupla seguida de um asterisco (`/*`) e termina com um asterisco seguido de uma barra (`*/`). Todo o texto entre estes delimitadores é considerado um comentário e, portanto, ignorado pelo interpretador PHP.</w:t>
      </w:r>
    </w:p>
    <w:p w14:paraId="41F8A378" w14:textId="77777777" w:rsidR="001C1AED" w:rsidRPr="008E65CD" w:rsidRDefault="00000000">
      <w:pPr>
        <w:pStyle w:val="Code"/>
        <w:shd w:val="clear" w:color="auto" w:fill="000000"/>
        <w:rPr>
          <w:lang w:val="pt-BR"/>
        </w:rPr>
      </w:pPr>
      <w:r w:rsidRPr="008E65CD">
        <w:rPr>
          <w:color w:val="00FF00"/>
          <w:lang w:val="pt-BR"/>
        </w:rPr>
        <w:t>/*</w:t>
      </w:r>
      <w:r w:rsidRPr="008E65CD">
        <w:rPr>
          <w:color w:val="00FF00"/>
          <w:lang w:val="pt-BR"/>
        </w:rPr>
        <w:br/>
        <w:t>Este é um exemplo de um comentário multilinha em PHP.</w:t>
      </w:r>
      <w:r w:rsidRPr="008E65CD">
        <w:rPr>
          <w:color w:val="00FF00"/>
          <w:lang w:val="pt-BR"/>
        </w:rPr>
        <w:br/>
        <w:t>Pode ocupar várias linhas e conter qualquer tipo de texto,</w:t>
      </w:r>
      <w:r w:rsidRPr="008E65CD">
        <w:rPr>
          <w:color w:val="00FF00"/>
          <w:lang w:val="pt-BR"/>
        </w:rPr>
        <w:br/>
        <w:t>desde explicações sobre o código até notas para futuros programadores.</w:t>
      </w:r>
      <w:r w:rsidRPr="008E65CD">
        <w:rPr>
          <w:color w:val="00FF00"/>
          <w:lang w:val="pt-BR"/>
        </w:rPr>
        <w:br/>
        <w:t>*/</w:t>
      </w:r>
      <w:r w:rsidRPr="008E65CD">
        <w:rPr>
          <w:color w:val="00FF00"/>
          <w:lang w:val="pt-BR"/>
        </w:rPr>
        <w:br/>
        <w:t xml:space="preserve">echo "Olá, Mundo!"; // </w:t>
      </w:r>
      <w:proofErr w:type="gramStart"/>
      <w:r w:rsidRPr="008E65CD">
        <w:rPr>
          <w:color w:val="00FF00"/>
          <w:lang w:val="pt-BR"/>
        </w:rPr>
        <w:t>Este</w:t>
      </w:r>
      <w:proofErr w:type="gramEnd"/>
      <w:r w:rsidRPr="008E65CD">
        <w:rPr>
          <w:color w:val="00FF00"/>
          <w:lang w:val="pt-BR"/>
        </w:rPr>
        <w:t xml:space="preserve"> código será executado normalmente.</w:t>
      </w:r>
    </w:p>
    <w:p w14:paraId="7AA41712" w14:textId="77777777" w:rsidR="001C1AED" w:rsidRPr="008E65CD" w:rsidRDefault="00000000">
      <w:pPr>
        <w:rPr>
          <w:lang w:val="pt-BR"/>
        </w:rPr>
      </w:pPr>
      <w:r w:rsidRPr="008E65CD">
        <w:rPr>
          <w:lang w:val="pt-BR"/>
        </w:rPr>
        <w:t xml:space="preserve">Como se pode observar no exemplo acima, os comentários </w:t>
      </w:r>
      <w:proofErr w:type="gramStart"/>
      <w:r w:rsidRPr="008E65CD">
        <w:rPr>
          <w:lang w:val="pt-BR"/>
        </w:rPr>
        <w:t>multilinha podem</w:t>
      </w:r>
      <w:proofErr w:type="gramEnd"/>
      <w:r w:rsidRPr="008E65CD">
        <w:rPr>
          <w:lang w:val="pt-BR"/>
        </w:rPr>
        <w:t xml:space="preserve"> ser inseridos em qualquer lugar do código, antes, depois ou mesmo dentro de declarações (embora isso não seja geralmente recomendado para manter a clareza). O importante é garantir que os delimitadores de abertura (`/*`) e fecho (`*/`) estejam corretamente colocados.</w:t>
      </w:r>
    </w:p>
    <w:p w14:paraId="0415FDA3" w14:textId="77777777" w:rsidR="001C1AED" w:rsidRPr="008E65CD" w:rsidRDefault="00000000">
      <w:pPr>
        <w:rPr>
          <w:lang w:val="pt-BR"/>
        </w:rPr>
      </w:pPr>
      <w:r w:rsidRPr="008E65CD">
        <w:rPr>
          <w:lang w:val="pt-BR"/>
        </w:rPr>
        <w:t xml:space="preserve">É fundamental notar que os comentários </w:t>
      </w:r>
      <w:proofErr w:type="gramStart"/>
      <w:r w:rsidRPr="008E65CD">
        <w:rPr>
          <w:lang w:val="pt-BR"/>
        </w:rPr>
        <w:t>multilinha não podem</w:t>
      </w:r>
      <w:proofErr w:type="gramEnd"/>
      <w:r w:rsidRPr="008E65CD">
        <w:rPr>
          <w:lang w:val="pt-BR"/>
        </w:rPr>
        <w:t xml:space="preserve"> ser aninhados. Ou seja, não é possível colocar um comentário multilinha dentro de outro comentário multilinha. Se tentar fazê-lo, o interpretador PHP irá provavelmente interpretar o primeiro delimitador de fecho (`*/`) como o fim do comentário, o que pode levar a erros inesperados no seu código.</w:t>
      </w:r>
    </w:p>
    <w:p w14:paraId="5AAFFF80" w14:textId="77777777" w:rsidR="001C1AED" w:rsidRPr="008E65CD" w:rsidRDefault="00000000">
      <w:pPr>
        <w:pStyle w:val="Ttulo2"/>
        <w:rPr>
          <w:lang w:val="pt-BR"/>
        </w:rPr>
      </w:pPr>
      <w:bookmarkStart w:id="36" w:name="_Toc195354311"/>
      <w:r w:rsidRPr="008E65CD">
        <w:rPr>
          <w:lang w:val="pt-BR"/>
        </w:rPr>
        <w:t>5.2. Utilização Prática dos Comentários Multilinha</w:t>
      </w:r>
      <w:bookmarkEnd w:id="36"/>
    </w:p>
    <w:p w14:paraId="2CE9AE90" w14:textId="77777777" w:rsidR="001C1AED" w:rsidRDefault="00000000">
      <w:r w:rsidRPr="008E65CD">
        <w:rPr>
          <w:lang w:val="pt-BR"/>
        </w:rPr>
        <w:t xml:space="preserve">Os comentários multilinha têm diversas aplicações práticas no desenvolvimento de software em PHP. </w:t>
      </w:r>
      <w:r>
        <w:t>Algumas das utilizações mais comuns incluem:</w:t>
      </w:r>
    </w:p>
    <w:p w14:paraId="1BDA94B8" w14:textId="77777777" w:rsidR="001C1AED" w:rsidRPr="008E65CD" w:rsidRDefault="00000000">
      <w:pPr>
        <w:pStyle w:val="Commarcadores"/>
        <w:rPr>
          <w:lang w:val="pt-BR"/>
        </w:rPr>
      </w:pPr>
      <w:r w:rsidRPr="008E65CD">
        <w:rPr>
          <w:lang w:val="pt-BR"/>
        </w:rPr>
        <w:t xml:space="preserve">  </w:t>
      </w:r>
      <w:r w:rsidRPr="008E65CD">
        <w:rPr>
          <w:b/>
          <w:lang w:val="pt-BR"/>
        </w:rPr>
        <w:t>Documentação de Funções e Classes:</w:t>
      </w:r>
      <w:r w:rsidRPr="008E65CD">
        <w:rPr>
          <w:lang w:val="pt-BR"/>
        </w:rPr>
        <w:t xml:space="preserve"> Os comentários multilinha são ideais para documentar funções e classes. Pode-se incluir informações sobre os parâmetros que a função recebe, o tipo de retorno, o propósito da função e quaisquer efeitos colaterais que possa ter. Isto é particularmente útil para criar documentação API ou para ajudar outros programadores a entender como usar o seu código.</w:t>
      </w:r>
    </w:p>
    <w:p w14:paraId="2B88187C" w14:textId="77777777" w:rsidR="001C1AED" w:rsidRPr="008E65CD" w:rsidRDefault="00000000">
      <w:pPr>
        <w:pStyle w:val="Code"/>
        <w:shd w:val="clear" w:color="auto" w:fill="000000"/>
        <w:rPr>
          <w:lang w:val="pt-BR"/>
        </w:rPr>
      </w:pPr>
      <w:r w:rsidRPr="008E65CD">
        <w:rPr>
          <w:color w:val="00FF00"/>
          <w:lang w:val="pt-BR"/>
        </w:rPr>
        <w:t>/**</w:t>
      </w:r>
      <w:r w:rsidRPr="008E65CD">
        <w:rPr>
          <w:color w:val="00FF00"/>
          <w:lang w:val="pt-BR"/>
        </w:rPr>
        <w:br/>
        <w:t>* Calcula a área de um retângulo.</w:t>
      </w:r>
      <w:r w:rsidRPr="008E65CD">
        <w:rPr>
          <w:color w:val="00FF00"/>
          <w:lang w:val="pt-BR"/>
        </w:rPr>
        <w:br/>
      </w:r>
      <w:r w:rsidRPr="008E65CD">
        <w:rPr>
          <w:color w:val="00FF00"/>
          <w:lang w:val="pt-BR"/>
        </w:rPr>
        <w:lastRenderedPageBreak/>
        <w:t>*</w:t>
      </w:r>
      <w:r w:rsidRPr="008E65CD">
        <w:rPr>
          <w:color w:val="00FF00"/>
          <w:lang w:val="pt-BR"/>
        </w:rPr>
        <w:br/>
        <w:t>* @param float $largura A largura do retângulo.</w:t>
      </w:r>
      <w:r w:rsidRPr="008E65CD">
        <w:rPr>
          <w:color w:val="00FF00"/>
          <w:lang w:val="pt-BR"/>
        </w:rPr>
        <w:br/>
        <w:t>* @param float $altura A altura do retângulo.</w:t>
      </w:r>
      <w:r w:rsidRPr="008E65CD">
        <w:rPr>
          <w:color w:val="00FF00"/>
          <w:lang w:val="pt-BR"/>
        </w:rPr>
        <w:br/>
        <w:t>*</w:t>
      </w:r>
      <w:r w:rsidRPr="008E65CD">
        <w:rPr>
          <w:color w:val="00FF00"/>
          <w:lang w:val="pt-BR"/>
        </w:rPr>
        <w:br/>
        <w:t>* @return float A área do retângulo.</w:t>
      </w:r>
      <w:r w:rsidRPr="008E65CD">
        <w:rPr>
          <w:color w:val="00FF00"/>
          <w:lang w:val="pt-BR"/>
        </w:rPr>
        <w:br/>
        <w:t>*/</w:t>
      </w:r>
      <w:r w:rsidRPr="008E65CD">
        <w:rPr>
          <w:color w:val="00FF00"/>
          <w:lang w:val="pt-BR"/>
        </w:rPr>
        <w:br/>
        <w:t xml:space="preserve">function </w:t>
      </w:r>
      <w:proofErr w:type="gramStart"/>
      <w:r w:rsidRPr="008E65CD">
        <w:rPr>
          <w:color w:val="00FF00"/>
          <w:lang w:val="pt-BR"/>
        </w:rPr>
        <w:t>calcularAreaRetangulo(</w:t>
      </w:r>
      <w:proofErr w:type="gramEnd"/>
      <w:r w:rsidRPr="008E65CD">
        <w:rPr>
          <w:color w:val="00FF00"/>
          <w:lang w:val="pt-BR"/>
        </w:rPr>
        <w:t>float $largura, float $altura): float {</w:t>
      </w:r>
      <w:r w:rsidRPr="008E65CD">
        <w:rPr>
          <w:color w:val="00FF00"/>
          <w:lang w:val="pt-BR"/>
        </w:rPr>
        <w:br/>
        <w:t>return $largura * $altura;</w:t>
      </w:r>
      <w:r w:rsidRPr="008E65CD">
        <w:rPr>
          <w:color w:val="00FF00"/>
          <w:lang w:val="pt-BR"/>
        </w:rPr>
        <w:br/>
        <w:t>}</w:t>
      </w:r>
    </w:p>
    <w:p w14:paraId="1F200505" w14:textId="77777777" w:rsidR="001C1AED" w:rsidRPr="008E65CD" w:rsidRDefault="00000000">
      <w:pPr>
        <w:rPr>
          <w:lang w:val="pt-BR"/>
        </w:rPr>
      </w:pPr>
      <w:r w:rsidRPr="008E65CD">
        <w:rPr>
          <w:lang w:val="pt-BR"/>
        </w:rPr>
        <w:t>No exemplo acima, o comentário multilinha documenta a função `calcularAreaRetangulo`, indicando quais os parâmetros que recebe e qual o tipo de valor que retorna. A utilização de *tags* como `@param` e `@return` facilita a geração automática de documentação utilizando ferramentas como o phpDocumentor.</w:t>
      </w:r>
    </w:p>
    <w:p w14:paraId="2A6D5E98" w14:textId="77777777" w:rsidR="001C1AED" w:rsidRPr="008E65CD" w:rsidRDefault="00000000">
      <w:pPr>
        <w:pStyle w:val="Commarcadores"/>
        <w:rPr>
          <w:lang w:val="pt-BR"/>
        </w:rPr>
      </w:pPr>
      <w:r w:rsidRPr="008E65CD">
        <w:rPr>
          <w:lang w:val="pt-BR"/>
        </w:rPr>
        <w:t xml:space="preserve">  </w:t>
      </w:r>
      <w:r w:rsidRPr="008E65CD">
        <w:rPr>
          <w:b/>
          <w:lang w:val="pt-BR"/>
        </w:rPr>
        <w:t>Explicação de Blocos de Código Complexos:</w:t>
      </w:r>
      <w:r w:rsidRPr="008E65CD">
        <w:rPr>
          <w:lang w:val="pt-BR"/>
        </w:rPr>
        <w:t xml:space="preserve"> Quando se tem um bloco de código particularmente complexo ou difícil de entender, um comentário multilinha pode ser usado para explicar a lógica por trás desse código. Isso pode ajudar outros programadores a entender o código mais facilmente e a evitar erros ao modificá-lo.</w:t>
      </w:r>
    </w:p>
    <w:p w14:paraId="40D2B586" w14:textId="77777777" w:rsidR="001C1AED" w:rsidRDefault="00000000">
      <w:pPr>
        <w:pStyle w:val="Code"/>
        <w:shd w:val="clear" w:color="auto" w:fill="000000"/>
      </w:pPr>
      <w:r w:rsidRPr="008E65CD">
        <w:rPr>
          <w:color w:val="00FF00"/>
          <w:lang w:val="pt-BR"/>
        </w:rPr>
        <w:t>/*</w:t>
      </w:r>
      <w:r w:rsidRPr="008E65CD">
        <w:rPr>
          <w:color w:val="00FF00"/>
          <w:lang w:val="pt-BR"/>
        </w:rPr>
        <w:br/>
        <w:t>Este bloco de código faz um tratamento complexo de dados.</w:t>
      </w:r>
      <w:r w:rsidRPr="008E65CD">
        <w:rPr>
          <w:color w:val="00FF00"/>
          <w:lang w:val="pt-BR"/>
        </w:rPr>
        <w:br/>
        <w:t>Primeiro, filtra os dados com base em determinados critérios.</w:t>
      </w:r>
      <w:r w:rsidRPr="008E65CD">
        <w:rPr>
          <w:color w:val="00FF00"/>
          <w:lang w:val="pt-BR"/>
        </w:rPr>
        <w:br/>
        <w:t>Depois, ordena os dados por ordem decrescente.</w:t>
      </w:r>
      <w:r w:rsidRPr="008E65CD">
        <w:rPr>
          <w:color w:val="00FF00"/>
          <w:lang w:val="pt-BR"/>
        </w:rPr>
        <w:br/>
        <w:t>Finalmente, calcula a média dos valores restantes.</w:t>
      </w:r>
      <w:r w:rsidRPr="008E65CD">
        <w:rPr>
          <w:color w:val="00FF00"/>
          <w:lang w:val="pt-BR"/>
        </w:rPr>
        <w:br/>
      </w:r>
      <w:r>
        <w:rPr>
          <w:color w:val="00FF00"/>
        </w:rPr>
        <w:t>*/</w:t>
      </w:r>
      <w:r>
        <w:rPr>
          <w:color w:val="00FF00"/>
        </w:rPr>
        <w:br/>
        <w:t>// Código complexo aqui...</w:t>
      </w:r>
    </w:p>
    <w:p w14:paraId="6E8ABA61" w14:textId="77777777" w:rsidR="001C1AED" w:rsidRPr="008E65CD" w:rsidRDefault="00000000">
      <w:pPr>
        <w:pStyle w:val="Commarcadores"/>
        <w:rPr>
          <w:lang w:val="pt-BR"/>
        </w:rPr>
      </w:pPr>
      <w:r w:rsidRPr="008E65CD">
        <w:rPr>
          <w:lang w:val="pt-BR"/>
        </w:rPr>
        <w:t xml:space="preserve">  </w:t>
      </w:r>
      <w:r w:rsidRPr="008E65CD">
        <w:rPr>
          <w:b/>
          <w:lang w:val="pt-BR"/>
        </w:rPr>
        <w:t>Desativação Temporária de Código:</w:t>
      </w:r>
      <w:r w:rsidRPr="008E65CD">
        <w:rPr>
          <w:lang w:val="pt-BR"/>
        </w:rPr>
        <w:t xml:space="preserve"> Os comentários </w:t>
      </w:r>
      <w:proofErr w:type="gramStart"/>
      <w:r w:rsidRPr="008E65CD">
        <w:rPr>
          <w:lang w:val="pt-BR"/>
        </w:rPr>
        <w:t>multilinha também podem</w:t>
      </w:r>
      <w:proofErr w:type="gramEnd"/>
      <w:r w:rsidRPr="008E65CD">
        <w:rPr>
          <w:lang w:val="pt-BR"/>
        </w:rPr>
        <w:t xml:space="preserve"> ser usados para desativar temporariamente um bloco de código sem o remover completamente. Isto pode ser útil durante o processo de depuração ou quando se está a testar diferentes abordagens.</w:t>
      </w:r>
    </w:p>
    <w:p w14:paraId="5B1D203C" w14:textId="77777777" w:rsidR="001C1AED" w:rsidRPr="008E65CD" w:rsidRDefault="00000000">
      <w:pPr>
        <w:pStyle w:val="Code"/>
        <w:shd w:val="clear" w:color="auto" w:fill="000000"/>
        <w:rPr>
          <w:lang w:val="pt-BR"/>
        </w:rPr>
      </w:pPr>
      <w:r w:rsidRPr="008E65CD">
        <w:rPr>
          <w:color w:val="00FF00"/>
          <w:lang w:val="pt-BR"/>
        </w:rPr>
        <w:t>/*</w:t>
      </w:r>
      <w:r w:rsidRPr="008E65CD">
        <w:rPr>
          <w:color w:val="00FF00"/>
          <w:lang w:val="pt-BR"/>
        </w:rPr>
        <w:br/>
        <w:t>// Este bloco de código está temporariamente desativado.</w:t>
      </w:r>
      <w:r w:rsidRPr="008E65CD">
        <w:rPr>
          <w:color w:val="00FF00"/>
          <w:lang w:val="pt-BR"/>
        </w:rPr>
        <w:br/>
        <w:t>// echo "Esta linha não será executada.";</w:t>
      </w:r>
      <w:r w:rsidRPr="008E65CD">
        <w:rPr>
          <w:color w:val="00FF00"/>
          <w:lang w:val="pt-BR"/>
        </w:rPr>
        <w:br/>
        <w:t xml:space="preserve">// $resultado = </w:t>
      </w:r>
      <w:proofErr w:type="gramStart"/>
      <w:r w:rsidRPr="008E65CD">
        <w:rPr>
          <w:color w:val="00FF00"/>
          <w:lang w:val="pt-BR"/>
        </w:rPr>
        <w:t>processamentoComplexo(</w:t>
      </w:r>
      <w:proofErr w:type="gramEnd"/>
      <w:r w:rsidRPr="008E65CD">
        <w:rPr>
          <w:color w:val="00FF00"/>
          <w:lang w:val="pt-BR"/>
        </w:rPr>
        <w:t>);</w:t>
      </w:r>
      <w:r w:rsidRPr="008E65CD">
        <w:rPr>
          <w:color w:val="00FF00"/>
          <w:lang w:val="pt-BR"/>
        </w:rPr>
        <w:br/>
        <w:t>*/</w:t>
      </w:r>
      <w:r w:rsidRPr="008E65CD">
        <w:rPr>
          <w:color w:val="00FF00"/>
          <w:lang w:val="pt-BR"/>
        </w:rPr>
        <w:br/>
        <w:t>echo "O programa continua normalmente.";</w:t>
      </w:r>
    </w:p>
    <w:p w14:paraId="076A8786" w14:textId="77777777" w:rsidR="001C1AED" w:rsidRPr="008E65CD" w:rsidRDefault="00000000">
      <w:pPr>
        <w:pStyle w:val="Commarcadores"/>
        <w:rPr>
          <w:lang w:val="pt-BR"/>
        </w:rPr>
      </w:pPr>
      <w:r w:rsidRPr="008E65CD">
        <w:rPr>
          <w:lang w:val="pt-BR"/>
        </w:rPr>
        <w:t xml:space="preserve">  </w:t>
      </w:r>
      <w:r w:rsidRPr="008E65CD">
        <w:rPr>
          <w:b/>
          <w:lang w:val="pt-BR"/>
        </w:rPr>
        <w:t>Deixar Notas e Lembretes:</w:t>
      </w:r>
      <w:r w:rsidRPr="008E65CD">
        <w:rPr>
          <w:lang w:val="pt-BR"/>
        </w:rPr>
        <w:t xml:space="preserve"> Pode-se usar comentários multilinha para deixar notas e lembretes para si mesmo ou para outros programadores. Por exemplo, pode-se anotar uma área do código que precisa de ser refatorada ou um bug que precisa de ser corrigido.</w:t>
      </w:r>
    </w:p>
    <w:p w14:paraId="1CDDDE79" w14:textId="77777777" w:rsidR="001C1AED" w:rsidRPr="008E65CD" w:rsidRDefault="00000000">
      <w:pPr>
        <w:pStyle w:val="Code"/>
        <w:shd w:val="clear" w:color="auto" w:fill="000000"/>
        <w:rPr>
          <w:lang w:val="pt-BR"/>
        </w:rPr>
      </w:pPr>
      <w:r w:rsidRPr="008E65CD">
        <w:rPr>
          <w:color w:val="00FF00"/>
          <w:lang w:val="pt-BR"/>
        </w:rPr>
        <w:t>/*</w:t>
      </w:r>
      <w:r w:rsidRPr="008E65CD">
        <w:rPr>
          <w:color w:val="00FF00"/>
          <w:lang w:val="pt-BR"/>
        </w:rPr>
        <w:br/>
        <w:t>TODO: Refatorar este bloco de código para melhorar a sua legibilidade.</w:t>
      </w:r>
      <w:r w:rsidRPr="008E65CD">
        <w:rPr>
          <w:color w:val="00FF00"/>
          <w:lang w:val="pt-BR"/>
        </w:rPr>
        <w:br/>
        <w:t>O algoritmo atual é muito complexo e difícil de entender.</w:t>
      </w:r>
      <w:r w:rsidRPr="008E65CD">
        <w:rPr>
          <w:color w:val="00FF00"/>
          <w:lang w:val="pt-BR"/>
        </w:rPr>
        <w:br/>
        <w:t>*/</w:t>
      </w:r>
    </w:p>
    <w:p w14:paraId="06AC83AE" w14:textId="77777777" w:rsidR="001C1AED" w:rsidRPr="008E65CD" w:rsidRDefault="00000000">
      <w:pPr>
        <w:pStyle w:val="Ttulo2"/>
        <w:rPr>
          <w:lang w:val="pt-BR"/>
        </w:rPr>
      </w:pPr>
      <w:bookmarkStart w:id="37" w:name="_Toc195354312"/>
      <w:r w:rsidRPr="008E65CD">
        <w:rPr>
          <w:lang w:val="pt-BR"/>
        </w:rPr>
        <w:t>5.3. Boas Práticas na Utilização de Comentários Multilinha</w:t>
      </w:r>
      <w:bookmarkEnd w:id="37"/>
    </w:p>
    <w:p w14:paraId="234454C6" w14:textId="77777777" w:rsidR="001C1AED" w:rsidRPr="008E65CD" w:rsidRDefault="00000000">
      <w:pPr>
        <w:rPr>
          <w:lang w:val="pt-BR"/>
        </w:rPr>
      </w:pPr>
      <w:r w:rsidRPr="008E65CD">
        <w:rPr>
          <w:lang w:val="pt-BR"/>
        </w:rPr>
        <w:t xml:space="preserve">Embora os comentários sejam úteis, é importante usá-los de forma eficaz. O excesso de comentários pode tornar o código mais difícil de ler, enquanto a falta de comentários pode </w:t>
      </w:r>
      <w:r w:rsidRPr="008E65CD">
        <w:rPr>
          <w:lang w:val="pt-BR"/>
        </w:rPr>
        <w:lastRenderedPageBreak/>
        <w:t>torná-lo difícil de entender. Aqui estão algumas boas práticas a seguir ao usar comentários multilinha em PHP:</w:t>
      </w:r>
    </w:p>
    <w:p w14:paraId="0F74EA01" w14:textId="77777777" w:rsidR="001C1AED" w:rsidRPr="008E65CD" w:rsidRDefault="00000000">
      <w:pPr>
        <w:pStyle w:val="Commarcadores"/>
        <w:rPr>
          <w:lang w:val="pt-BR"/>
        </w:rPr>
      </w:pPr>
      <w:r w:rsidRPr="008E65CD">
        <w:rPr>
          <w:lang w:val="pt-BR"/>
        </w:rPr>
        <w:t xml:space="preserve">  </w:t>
      </w:r>
      <w:r w:rsidRPr="008E65CD">
        <w:rPr>
          <w:b/>
          <w:lang w:val="pt-BR"/>
        </w:rPr>
        <w:t>Seja Conciso e Claro:</w:t>
      </w:r>
      <w:r w:rsidRPr="008E65CD">
        <w:rPr>
          <w:lang w:val="pt-BR"/>
        </w:rPr>
        <w:t xml:space="preserve"> Os comentários devem ser concisos e fáceis de entender. Evite usar jargão técnico ou linguagem complexa. O objetivo é tornar o código mais acessível, não mais confuso.</w:t>
      </w:r>
    </w:p>
    <w:p w14:paraId="1341D313" w14:textId="77777777" w:rsidR="001C1AED" w:rsidRDefault="00000000">
      <w:pPr>
        <w:pStyle w:val="Commarcadores"/>
      </w:pPr>
      <w:r w:rsidRPr="008E65CD">
        <w:rPr>
          <w:lang w:val="pt-BR"/>
        </w:rPr>
        <w:t xml:space="preserve">  </w:t>
      </w:r>
      <w:r w:rsidRPr="008E65CD">
        <w:rPr>
          <w:b/>
          <w:lang w:val="pt-BR"/>
        </w:rPr>
        <w:t>Mantenha os Comentários Atualizados:</w:t>
      </w:r>
      <w:r w:rsidRPr="008E65CD">
        <w:rPr>
          <w:lang w:val="pt-BR"/>
        </w:rPr>
        <w:t xml:space="preserve"> Certifique-se de que os comentários estão sempre atualizados com o código. Comentários desatualizados podem ser piores do que a falta de comentários, pois podem levar a confusão e erros. </w:t>
      </w:r>
      <w:r>
        <w:t>Ao modificar o código, atualize também os comentários relevantes.</w:t>
      </w:r>
    </w:p>
    <w:p w14:paraId="5F4B47E8" w14:textId="77777777" w:rsidR="001C1AED" w:rsidRPr="008E65CD" w:rsidRDefault="00000000">
      <w:pPr>
        <w:pStyle w:val="Commarcadores"/>
        <w:rPr>
          <w:lang w:val="pt-BR"/>
        </w:rPr>
      </w:pPr>
      <w:r w:rsidRPr="008E65CD">
        <w:rPr>
          <w:lang w:val="pt-BR"/>
        </w:rPr>
        <w:t xml:space="preserve">  </w:t>
      </w:r>
      <w:r w:rsidRPr="008E65CD">
        <w:rPr>
          <w:b/>
          <w:lang w:val="pt-BR"/>
        </w:rPr>
        <w:t>Evite Comentar Código Óbvio:</w:t>
      </w:r>
      <w:r w:rsidRPr="008E65CD">
        <w:rPr>
          <w:lang w:val="pt-BR"/>
        </w:rPr>
        <w:t xml:space="preserve"> Não comente código que é óbvio. Por exemplo, não precisa de comentar uma linha que diz `$x = </w:t>
      </w:r>
      <w:proofErr w:type="gramStart"/>
      <w:r w:rsidRPr="008E65CD">
        <w:rPr>
          <w:lang w:val="pt-BR"/>
        </w:rPr>
        <w:t>1;`</w:t>
      </w:r>
      <w:proofErr w:type="gramEnd"/>
      <w:r w:rsidRPr="008E65CD">
        <w:rPr>
          <w:lang w:val="pt-BR"/>
        </w:rPr>
        <w:t xml:space="preserve"> com "Atribui o valor 1 à variável x". Os comentários devem explicar a intenção por trás do código, não o próprio código.</w:t>
      </w:r>
    </w:p>
    <w:p w14:paraId="66127E79" w14:textId="77777777" w:rsidR="001C1AED" w:rsidRPr="008E65CD" w:rsidRDefault="00000000">
      <w:pPr>
        <w:pStyle w:val="Commarcadores"/>
        <w:rPr>
          <w:lang w:val="pt-BR"/>
        </w:rPr>
      </w:pPr>
      <w:r w:rsidRPr="008E65CD">
        <w:rPr>
          <w:lang w:val="pt-BR"/>
        </w:rPr>
        <w:t xml:space="preserve">  </w:t>
      </w:r>
      <w:r w:rsidRPr="008E65CD">
        <w:rPr>
          <w:b/>
          <w:lang w:val="pt-BR"/>
        </w:rPr>
        <w:t>Use Comentários para Explicar o "Porquê", não o "Como":</w:t>
      </w:r>
      <w:r w:rsidRPr="008E65CD">
        <w:rPr>
          <w:lang w:val="pt-BR"/>
        </w:rPr>
        <w:t xml:space="preserve"> Concentre-se em explicar o porquê de o código funcionar da maneira que funciona, em vez de apenas descrever o que o código faz. O código em si já mostra o "como"; os comentários devem explicar o "porquê".</w:t>
      </w:r>
    </w:p>
    <w:p w14:paraId="6E8AD713" w14:textId="77777777" w:rsidR="001C1AED" w:rsidRPr="008E65CD" w:rsidRDefault="00000000">
      <w:pPr>
        <w:pStyle w:val="Commarcadores"/>
        <w:rPr>
          <w:lang w:val="pt-BR"/>
        </w:rPr>
      </w:pPr>
      <w:r w:rsidRPr="008E65CD">
        <w:rPr>
          <w:lang w:val="pt-BR"/>
        </w:rPr>
        <w:t xml:space="preserve">  </w:t>
      </w:r>
      <w:r w:rsidRPr="008E65CD">
        <w:rPr>
          <w:b/>
          <w:lang w:val="pt-BR"/>
        </w:rPr>
        <w:t>Use Ferramentas de Documentação:</w:t>
      </w:r>
      <w:r w:rsidRPr="008E65CD">
        <w:rPr>
          <w:lang w:val="pt-BR"/>
        </w:rPr>
        <w:t xml:space="preserve"> Para documentação mais formal, considere usar ferramentas de documentação como o phpDocumentor. Essas ferramentas permitem gerar documentação API a partir dos comentários no seu código. Elas usam *tags* especiais (como `@param`, `@return`, `@throws`) para estruturar a documentação.</w:t>
      </w:r>
    </w:p>
    <w:p w14:paraId="5F69DC0D" w14:textId="77777777" w:rsidR="001C1AED" w:rsidRPr="008E65CD" w:rsidRDefault="00000000">
      <w:pPr>
        <w:pStyle w:val="Commarcadores"/>
        <w:rPr>
          <w:lang w:val="pt-BR"/>
        </w:rPr>
      </w:pPr>
      <w:r w:rsidRPr="008E65CD">
        <w:rPr>
          <w:lang w:val="pt-BR"/>
        </w:rPr>
        <w:t xml:space="preserve">  </w:t>
      </w:r>
      <w:r w:rsidRPr="008E65CD">
        <w:rPr>
          <w:b/>
          <w:lang w:val="pt-BR"/>
        </w:rPr>
        <w:t>Atenção ao Alinhamento:</w:t>
      </w:r>
      <w:r w:rsidRPr="008E65CD">
        <w:rPr>
          <w:lang w:val="pt-BR"/>
        </w:rPr>
        <w:t xml:space="preserve"> Para melhorar a legibilidade, alinhe os asteriscos dos comentários multilinha com o código adjacente.</w:t>
      </w:r>
    </w:p>
    <w:p w14:paraId="7B2BCAFE" w14:textId="77777777" w:rsidR="001C1AED" w:rsidRPr="008E65CD" w:rsidRDefault="00000000">
      <w:pPr>
        <w:pStyle w:val="Code"/>
        <w:shd w:val="clear" w:color="auto" w:fill="000000"/>
        <w:rPr>
          <w:lang w:val="pt-BR"/>
        </w:rPr>
      </w:pPr>
      <w:r w:rsidRPr="008E65CD">
        <w:rPr>
          <w:color w:val="00FF00"/>
          <w:lang w:val="pt-BR"/>
        </w:rPr>
        <w:t>/*</w:t>
      </w:r>
      <w:r w:rsidRPr="008E65CD">
        <w:rPr>
          <w:color w:val="00FF00"/>
          <w:lang w:val="pt-BR"/>
        </w:rPr>
        <w:br/>
        <w:t>* Este é um exemplo de um comentário multilinha</w:t>
      </w:r>
      <w:r w:rsidRPr="008E65CD">
        <w:rPr>
          <w:color w:val="00FF00"/>
          <w:lang w:val="pt-BR"/>
        </w:rPr>
        <w:br/>
        <w:t>* com os asteriscos alinhados para melhor legibilidade.</w:t>
      </w:r>
      <w:r w:rsidRPr="008E65CD">
        <w:rPr>
          <w:color w:val="00FF00"/>
          <w:lang w:val="pt-BR"/>
        </w:rPr>
        <w:br/>
        <w:t>*/</w:t>
      </w:r>
    </w:p>
    <w:p w14:paraId="5A175E2B" w14:textId="77777777" w:rsidR="001C1AED" w:rsidRPr="008E65CD" w:rsidRDefault="00000000">
      <w:pPr>
        <w:rPr>
          <w:lang w:val="pt-BR"/>
        </w:rPr>
      </w:pPr>
      <w:r w:rsidRPr="008E65CD">
        <w:rPr>
          <w:lang w:val="pt-BR"/>
        </w:rPr>
        <w:t>Seguindo estas boas práticas, pode-se garantir que os comentários multilinha são usados de forma eficaz para melhorar a legibilidade e manutenção do seu código PHP. Os comentários são uma ferramenta poderosa para a comunicação entre programadores, e o seu uso adequado pode contribuir significativamente para o sucesso de um projeto.</w:t>
      </w:r>
    </w:p>
    <w:p w14:paraId="4D84870A" w14:textId="77777777" w:rsidR="001C1AED" w:rsidRPr="008E65CD" w:rsidRDefault="00000000">
      <w:pPr>
        <w:rPr>
          <w:lang w:val="pt-BR"/>
        </w:rPr>
      </w:pPr>
      <w:r w:rsidRPr="008E65CD">
        <w:rPr>
          <w:lang w:val="pt-BR"/>
        </w:rPr>
        <w:br w:type="page"/>
      </w:r>
    </w:p>
    <w:p w14:paraId="703D684A" w14:textId="77777777" w:rsidR="001C1AED" w:rsidRPr="008E65CD" w:rsidRDefault="00000000">
      <w:pPr>
        <w:pStyle w:val="Ttulo1"/>
        <w:rPr>
          <w:lang w:val="pt-BR"/>
        </w:rPr>
      </w:pPr>
      <w:bookmarkStart w:id="38" w:name="_Toc195354313"/>
      <w:r w:rsidRPr="008E65CD">
        <w:rPr>
          <w:lang w:val="pt-BR"/>
        </w:rPr>
        <w:lastRenderedPageBreak/>
        <w:t>6. Comentários no Meio do Código</w:t>
      </w:r>
      <w:bookmarkEnd w:id="38"/>
    </w:p>
    <w:p w14:paraId="7ED6E108" w14:textId="77777777" w:rsidR="001C1AED" w:rsidRPr="008E65CD" w:rsidRDefault="00000000">
      <w:pPr>
        <w:rPr>
          <w:lang w:val="pt-BR"/>
        </w:rPr>
      </w:pPr>
      <w:r w:rsidRPr="008E65CD">
        <w:rPr>
          <w:lang w:val="pt-BR"/>
        </w:rPr>
        <w:t>Comentários no meio do código são elementos cruciais para a legibilidade, manutenibilidade e colaboração em projetos de software. Embora o PHP seja uma linguagem relativamente simples de aprender, projetos complexos, algoritmos intrincados ou lógicas de negócio específicas podem rapidamente tornar-se difíceis de entender sem uma documentação adequada diretamente no código. Esta secção do manual explora a importância, as melhores práticas e as diferentes formas de implementar comentários eficazes em PHP.</w:t>
      </w:r>
    </w:p>
    <w:p w14:paraId="1483DD61" w14:textId="77777777" w:rsidR="001C1AED" w:rsidRPr="008E65CD" w:rsidRDefault="00000000">
      <w:pPr>
        <w:pStyle w:val="Ttulo2"/>
        <w:rPr>
          <w:lang w:val="pt-BR"/>
        </w:rPr>
      </w:pPr>
      <w:bookmarkStart w:id="39" w:name="_Toc195354314"/>
      <w:r w:rsidRPr="008E65CD">
        <w:rPr>
          <w:lang w:val="pt-BR"/>
        </w:rPr>
        <w:t>6.1. A Importância dos Comentários</w:t>
      </w:r>
      <w:bookmarkEnd w:id="39"/>
    </w:p>
    <w:p w14:paraId="21D09441" w14:textId="77777777" w:rsidR="001C1AED" w:rsidRDefault="00000000">
      <w:r w:rsidRPr="008E65CD">
        <w:rPr>
          <w:lang w:val="pt-BR"/>
        </w:rPr>
        <w:t xml:space="preserve">A importância dos comentários transcende a simples descrição do que uma linha de código faz. Eles oferecem contexto, intenção e raciocínio por trás das decisões de implementação. </w:t>
      </w:r>
      <w:r>
        <w:t>Consideremos os seguintes pontos:</w:t>
      </w:r>
    </w:p>
    <w:p w14:paraId="59D43610" w14:textId="77777777" w:rsidR="001C1AED" w:rsidRPr="008E65CD" w:rsidRDefault="00000000">
      <w:pPr>
        <w:pStyle w:val="Commarcadores"/>
        <w:rPr>
          <w:lang w:val="pt-BR"/>
        </w:rPr>
      </w:pPr>
      <w:r w:rsidRPr="008E65CD">
        <w:rPr>
          <w:lang w:val="pt-BR"/>
        </w:rPr>
        <w:t xml:space="preserve">  </w:t>
      </w:r>
      <w:r w:rsidRPr="008E65CD">
        <w:rPr>
          <w:b/>
          <w:lang w:val="pt-BR"/>
        </w:rPr>
        <w:t>Legibilidade:</w:t>
      </w:r>
      <w:r w:rsidRPr="008E65CD">
        <w:rPr>
          <w:lang w:val="pt-BR"/>
        </w:rPr>
        <w:t xml:space="preserve"> Comentários bem escritos aumentam significativamente a legibilidade do código. Um programador que observe o código pela primeira vez (ou mesmo o autor, meses depois) pode rapidamente compreender o propósito de uma secção específica sem ter que analisar cada linha individualmente.</w:t>
      </w:r>
    </w:p>
    <w:p w14:paraId="3D2AE359" w14:textId="77777777" w:rsidR="001C1AED" w:rsidRPr="008E65CD" w:rsidRDefault="00000000">
      <w:pPr>
        <w:pStyle w:val="Commarcadores"/>
        <w:rPr>
          <w:lang w:val="pt-BR"/>
        </w:rPr>
      </w:pPr>
      <w:r w:rsidRPr="008E65CD">
        <w:rPr>
          <w:lang w:val="pt-BR"/>
        </w:rPr>
        <w:t xml:space="preserve">  </w:t>
      </w:r>
      <w:r w:rsidRPr="008E65CD">
        <w:rPr>
          <w:b/>
          <w:lang w:val="pt-BR"/>
        </w:rPr>
        <w:t>Manutenibilidade:</w:t>
      </w:r>
      <w:r w:rsidRPr="008E65CD">
        <w:rPr>
          <w:lang w:val="pt-BR"/>
        </w:rPr>
        <w:t xml:space="preserve"> A manutenção de código é uma parte essencial do ciclo de vida de qualquer software. Comentários claros e concisos facilitam a tarefa de identificar erros, adicionar funcionalidades ou refatorar o código existente. Sem comentários adequados, a manutenção pode tornar-se um processo demorado e propenso a erros.</w:t>
      </w:r>
    </w:p>
    <w:p w14:paraId="31609783" w14:textId="77777777" w:rsidR="001C1AED" w:rsidRPr="008E65CD" w:rsidRDefault="00000000">
      <w:pPr>
        <w:pStyle w:val="Commarcadores"/>
        <w:rPr>
          <w:lang w:val="pt-BR"/>
        </w:rPr>
      </w:pPr>
      <w:r w:rsidRPr="008E65CD">
        <w:rPr>
          <w:lang w:val="pt-BR"/>
        </w:rPr>
        <w:t xml:space="preserve">  </w:t>
      </w:r>
      <w:r w:rsidRPr="008E65CD">
        <w:rPr>
          <w:b/>
          <w:lang w:val="pt-BR"/>
        </w:rPr>
        <w:t>Colaboração:</w:t>
      </w:r>
      <w:r w:rsidRPr="008E65CD">
        <w:rPr>
          <w:lang w:val="pt-BR"/>
        </w:rPr>
        <w:t xml:space="preserve"> Em ambientes de desenvolvimento colaborativos, vários programadores trabalham no mesmo código. Comentários detalhados asseguram que todos os membros da equipa compreendem as escolhas de design e as nuances de implementação, minimizando mal-entendidos e conflitos.</w:t>
      </w:r>
    </w:p>
    <w:p w14:paraId="61A14FAF" w14:textId="77777777" w:rsidR="001C1AED" w:rsidRPr="008E65CD" w:rsidRDefault="00000000">
      <w:pPr>
        <w:pStyle w:val="Commarcadores"/>
        <w:rPr>
          <w:lang w:val="pt-BR"/>
        </w:rPr>
      </w:pPr>
      <w:r w:rsidRPr="008E65CD">
        <w:rPr>
          <w:lang w:val="pt-BR"/>
        </w:rPr>
        <w:t xml:space="preserve">  </w:t>
      </w:r>
      <w:r w:rsidRPr="008E65CD">
        <w:rPr>
          <w:b/>
          <w:lang w:val="pt-BR"/>
        </w:rPr>
        <w:t>Documentação:</w:t>
      </w:r>
      <w:r w:rsidRPr="008E65CD">
        <w:rPr>
          <w:lang w:val="pt-BR"/>
        </w:rPr>
        <w:t xml:space="preserve"> Embora não substituam a documentação formal, os comentários servem como uma forma de documentação "viva" que está sempre sincronizada com o código. São particularmente úteis para explicar algoritmos complexos, estruturas de dados personalizadas ou integrações com APIs externas.</w:t>
      </w:r>
    </w:p>
    <w:p w14:paraId="047AD747" w14:textId="77777777" w:rsidR="001C1AED" w:rsidRPr="008E65CD" w:rsidRDefault="00000000">
      <w:pPr>
        <w:pStyle w:val="Commarcadores"/>
        <w:rPr>
          <w:lang w:val="pt-BR"/>
        </w:rPr>
      </w:pPr>
      <w:r w:rsidRPr="008E65CD">
        <w:rPr>
          <w:lang w:val="pt-BR"/>
        </w:rPr>
        <w:t xml:space="preserve">  </w:t>
      </w:r>
      <w:r w:rsidRPr="008E65CD">
        <w:rPr>
          <w:b/>
          <w:lang w:val="pt-BR"/>
        </w:rPr>
        <w:t>Debug:</w:t>
      </w:r>
      <w:r w:rsidRPr="008E65CD">
        <w:rPr>
          <w:lang w:val="pt-BR"/>
        </w:rPr>
        <w:t xml:space="preserve"> Durante o processo de debug, comentários podem ser utilizados para desativar temporariamente secções de código, permitindo testar diferentes partes do programa de forma isolada. Esta técnica pode ser mais rápida do que apagar e reescrever o código, especialmente em blocos extensos.</w:t>
      </w:r>
    </w:p>
    <w:p w14:paraId="77A16514" w14:textId="77777777" w:rsidR="001C1AED" w:rsidRPr="008E65CD" w:rsidRDefault="00000000">
      <w:pPr>
        <w:pStyle w:val="Ttulo2"/>
        <w:rPr>
          <w:lang w:val="pt-BR"/>
        </w:rPr>
      </w:pPr>
      <w:bookmarkStart w:id="40" w:name="_Toc195354315"/>
      <w:r w:rsidRPr="008E65CD">
        <w:rPr>
          <w:lang w:val="pt-BR"/>
        </w:rPr>
        <w:t>6.2. Tipos de Comentários em PHP</w:t>
      </w:r>
      <w:bookmarkEnd w:id="40"/>
    </w:p>
    <w:p w14:paraId="05AFA981" w14:textId="77777777" w:rsidR="001C1AED" w:rsidRPr="008E65CD" w:rsidRDefault="00000000">
      <w:pPr>
        <w:rPr>
          <w:lang w:val="pt-BR"/>
        </w:rPr>
      </w:pPr>
      <w:r w:rsidRPr="008E65CD">
        <w:rPr>
          <w:lang w:val="pt-BR"/>
        </w:rPr>
        <w:t>O PHP oferece três tipos principais de comentários:</w:t>
      </w:r>
    </w:p>
    <w:p w14:paraId="3F06694B" w14:textId="77777777" w:rsidR="001C1AED" w:rsidRPr="008E65CD" w:rsidRDefault="00000000">
      <w:pPr>
        <w:pStyle w:val="Commarcadores"/>
        <w:rPr>
          <w:lang w:val="pt-BR"/>
        </w:rPr>
      </w:pPr>
      <w:r w:rsidRPr="008E65CD">
        <w:rPr>
          <w:lang w:val="pt-BR"/>
        </w:rPr>
        <w:t xml:space="preserve">  </w:t>
      </w:r>
      <w:r w:rsidRPr="008E65CD">
        <w:rPr>
          <w:b/>
          <w:lang w:val="pt-BR"/>
        </w:rPr>
        <w:t>Comentários de Linha Única (//):</w:t>
      </w:r>
      <w:r w:rsidRPr="008E65CD">
        <w:rPr>
          <w:lang w:val="pt-BR"/>
        </w:rPr>
        <w:t xml:space="preserve">  Iniciam com duas barras (//) e estendem-se até ao final da linha. São ideais para comentários curtos e simples que explicam uma única linha de código ou um pequeno trecho.</w:t>
      </w:r>
    </w:p>
    <w:p w14:paraId="74023B42"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$idade = 30; // Idade do utilizador</w:t>
      </w:r>
      <w:r w:rsidRPr="008E65CD">
        <w:rPr>
          <w:color w:val="00FF00"/>
          <w:lang w:val="pt-BR"/>
        </w:rPr>
        <w:br/>
        <w:t>?&gt;</w:t>
      </w:r>
    </w:p>
    <w:p w14:paraId="14A84B17" w14:textId="77777777" w:rsidR="001C1AED" w:rsidRPr="008E65CD" w:rsidRDefault="00000000">
      <w:pPr>
        <w:pStyle w:val="Commarcadores"/>
        <w:rPr>
          <w:lang w:val="pt-BR"/>
        </w:rPr>
      </w:pPr>
      <w:r w:rsidRPr="008E65CD">
        <w:rPr>
          <w:lang w:val="pt-BR"/>
        </w:rPr>
        <w:lastRenderedPageBreak/>
        <w:t xml:space="preserve">  </w:t>
      </w:r>
      <w:r w:rsidRPr="008E65CD">
        <w:rPr>
          <w:b/>
          <w:lang w:val="pt-BR"/>
        </w:rPr>
        <w:t>Comentários de Múltiplas Linhas (/* ... */):</w:t>
      </w:r>
      <w:r w:rsidRPr="008E65CD">
        <w:rPr>
          <w:lang w:val="pt-BR"/>
        </w:rPr>
        <w:t xml:space="preserve"> Iniciam com `/*` e terminam com `*/`. Permitem escrever comentários que abrangem várias linhas. São adequados para explicar blocos de código mais extensos ou para documentar funções e classes.</w:t>
      </w:r>
    </w:p>
    <w:p w14:paraId="17556B6D" w14:textId="77777777" w:rsidR="001C1AED" w:rsidRDefault="00000000">
      <w:pPr>
        <w:pStyle w:val="Code"/>
        <w:shd w:val="clear" w:color="auto" w:fill="000000"/>
      </w:pPr>
      <w:r w:rsidRPr="008E65CD">
        <w:rPr>
          <w:color w:val="00FF00"/>
          <w:lang w:val="pt-BR"/>
        </w:rPr>
        <w:t>&lt;?php</w:t>
      </w:r>
      <w:r w:rsidRPr="008E65CD">
        <w:rPr>
          <w:color w:val="00FF00"/>
          <w:lang w:val="pt-BR"/>
        </w:rPr>
        <w:br/>
        <w:t>/*</w:t>
      </w:r>
      <w:r w:rsidRPr="008E65CD">
        <w:rPr>
          <w:color w:val="00FF00"/>
          <w:lang w:val="pt-BR"/>
        </w:rPr>
        <w:br/>
        <w:t>Esta função calcula a média de um array de números.</w:t>
      </w:r>
      <w:r w:rsidRPr="008E65CD">
        <w:rPr>
          <w:color w:val="00FF00"/>
          <w:lang w:val="pt-BR"/>
        </w:rPr>
        <w:br/>
        <w:t>Ela recebe um array como argumento e retorna a média.</w:t>
      </w:r>
      <w:r w:rsidRPr="008E65CD">
        <w:rPr>
          <w:color w:val="00FF00"/>
          <w:lang w:val="pt-BR"/>
        </w:rPr>
        <w:br/>
        <w:t>Se o array estiver vazio, retorna 0.</w:t>
      </w:r>
      <w:r w:rsidRPr="008E65CD">
        <w:rPr>
          <w:color w:val="00FF00"/>
          <w:lang w:val="pt-BR"/>
        </w:rPr>
        <w:br/>
        <w:t>*/</w:t>
      </w:r>
      <w:r w:rsidRPr="008E65CD">
        <w:rPr>
          <w:color w:val="00FF00"/>
          <w:lang w:val="pt-BR"/>
        </w:rPr>
        <w:br/>
        <w:t xml:space="preserve">function </w:t>
      </w:r>
      <w:proofErr w:type="gramStart"/>
      <w:r w:rsidRPr="008E65CD">
        <w:rPr>
          <w:color w:val="00FF00"/>
          <w:lang w:val="pt-BR"/>
        </w:rPr>
        <w:t>calcularMedia(</w:t>
      </w:r>
      <w:proofErr w:type="gramEnd"/>
      <w:r w:rsidRPr="008E65CD">
        <w:rPr>
          <w:color w:val="00FF00"/>
          <w:lang w:val="pt-BR"/>
        </w:rPr>
        <w:t>array $numeros): float {</w:t>
      </w:r>
      <w:r w:rsidRPr="008E65CD">
        <w:rPr>
          <w:color w:val="00FF00"/>
          <w:lang w:val="pt-BR"/>
        </w:rPr>
        <w:br/>
        <w:t>// ... código da função ...</w:t>
      </w:r>
      <w:r w:rsidRPr="008E65CD">
        <w:rPr>
          <w:color w:val="00FF00"/>
          <w:lang w:val="pt-BR"/>
        </w:rPr>
        <w:br/>
        <w:t>}</w:t>
      </w:r>
      <w:r w:rsidRPr="008E65CD">
        <w:rPr>
          <w:color w:val="00FF00"/>
          <w:lang w:val="pt-BR"/>
        </w:rPr>
        <w:br/>
      </w:r>
      <w:r>
        <w:rPr>
          <w:color w:val="00FF00"/>
        </w:rPr>
        <w:t>?&gt;</w:t>
      </w:r>
    </w:p>
    <w:p w14:paraId="430705AC" w14:textId="77777777" w:rsidR="001C1AED" w:rsidRPr="008E65CD" w:rsidRDefault="00000000">
      <w:pPr>
        <w:pStyle w:val="Commarcadores"/>
        <w:rPr>
          <w:lang w:val="pt-BR"/>
        </w:rPr>
      </w:pPr>
      <w:r w:rsidRPr="008E65CD">
        <w:rPr>
          <w:lang w:val="pt-BR"/>
        </w:rPr>
        <w:t xml:space="preserve">  </w:t>
      </w:r>
      <w:r w:rsidRPr="008E65CD">
        <w:rPr>
          <w:b/>
          <w:lang w:val="pt-BR"/>
        </w:rPr>
        <w:t>Comentários de Documentação (/</w:t>
      </w:r>
      <w:r w:rsidRPr="008E65CD">
        <w:rPr>
          <w:lang w:val="pt-BR"/>
        </w:rPr>
        <w:t xml:space="preserve"> ... */):</w:t>
      </w:r>
      <w:r w:rsidRPr="008E65CD">
        <w:rPr>
          <w:b/>
          <w:lang w:val="pt-BR"/>
        </w:rPr>
        <w:t xml:space="preserve">  São uma variação dos comentários de múltiplas linhas, que seguem uma convenção específica para gerar documentação automática (por exemplo, com PHPDoc). Permitem adicionar metadados ao código, como parâmetros, tipo de retorno e descrição da função. Muitas IDEs (Integrated Development Environments) utilizam estes comentários para fornecer informações contextuais e completar o código automaticamente.</w:t>
      </w:r>
    </w:p>
    <w:p w14:paraId="7F715F7D"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w:t>
      </w:r>
      <w:r w:rsidRPr="008E65CD">
        <w:rPr>
          <w:color w:val="00FF00"/>
          <w:lang w:val="pt-BR"/>
        </w:rPr>
        <w:br/>
        <w:t>* Calcula a área de um retângulo.</w:t>
      </w:r>
      <w:r w:rsidRPr="008E65CD">
        <w:rPr>
          <w:color w:val="00FF00"/>
          <w:lang w:val="pt-BR"/>
        </w:rPr>
        <w:br/>
        <w:t>*</w:t>
      </w:r>
      <w:r w:rsidRPr="008E65CD">
        <w:rPr>
          <w:color w:val="00FF00"/>
          <w:lang w:val="pt-BR"/>
        </w:rPr>
        <w:br/>
        <w:t>* @param float $largura A largura do retângulo.</w:t>
      </w:r>
      <w:r w:rsidRPr="008E65CD">
        <w:rPr>
          <w:color w:val="00FF00"/>
          <w:lang w:val="pt-BR"/>
        </w:rPr>
        <w:br/>
        <w:t>* @param float $altura A altura do retângulo.</w:t>
      </w:r>
      <w:r w:rsidRPr="008E65CD">
        <w:rPr>
          <w:color w:val="00FF00"/>
          <w:lang w:val="pt-BR"/>
        </w:rPr>
        <w:br/>
        <w:t>*</w:t>
      </w:r>
      <w:r w:rsidRPr="008E65CD">
        <w:rPr>
          <w:color w:val="00FF00"/>
          <w:lang w:val="pt-BR"/>
        </w:rPr>
        <w:br/>
        <w:t>* @return float A área do retângulo.</w:t>
      </w:r>
      <w:r w:rsidRPr="008E65CD">
        <w:rPr>
          <w:color w:val="00FF00"/>
          <w:lang w:val="pt-BR"/>
        </w:rPr>
        <w:br/>
        <w:t>*/</w:t>
      </w:r>
      <w:r w:rsidRPr="008E65CD">
        <w:rPr>
          <w:color w:val="00FF00"/>
          <w:lang w:val="pt-BR"/>
        </w:rPr>
        <w:br/>
        <w:t xml:space="preserve">function </w:t>
      </w:r>
      <w:proofErr w:type="gramStart"/>
      <w:r w:rsidRPr="008E65CD">
        <w:rPr>
          <w:color w:val="00FF00"/>
          <w:lang w:val="pt-BR"/>
        </w:rPr>
        <w:t>calcularAreaRetangulo(</w:t>
      </w:r>
      <w:proofErr w:type="gramEnd"/>
      <w:r w:rsidRPr="008E65CD">
        <w:rPr>
          <w:color w:val="00FF00"/>
          <w:lang w:val="pt-BR"/>
        </w:rPr>
        <w:t>float $largura, float $altura): float {</w:t>
      </w:r>
      <w:r w:rsidRPr="008E65CD">
        <w:rPr>
          <w:color w:val="00FF00"/>
          <w:lang w:val="pt-BR"/>
        </w:rPr>
        <w:br/>
        <w:t>return $largura * $altura;</w:t>
      </w:r>
      <w:r w:rsidRPr="008E65CD">
        <w:rPr>
          <w:color w:val="00FF00"/>
          <w:lang w:val="pt-BR"/>
        </w:rPr>
        <w:br/>
        <w:t>}</w:t>
      </w:r>
      <w:r w:rsidRPr="008E65CD">
        <w:rPr>
          <w:color w:val="00FF00"/>
          <w:lang w:val="pt-BR"/>
        </w:rPr>
        <w:br/>
        <w:t>?&gt;</w:t>
      </w:r>
    </w:p>
    <w:p w14:paraId="3B692D9B" w14:textId="77777777" w:rsidR="001C1AED" w:rsidRPr="008E65CD" w:rsidRDefault="00000000">
      <w:pPr>
        <w:pStyle w:val="Ttulo2"/>
        <w:rPr>
          <w:lang w:val="pt-BR"/>
        </w:rPr>
      </w:pPr>
      <w:bookmarkStart w:id="41" w:name="_Toc195354316"/>
      <w:r w:rsidRPr="008E65CD">
        <w:rPr>
          <w:lang w:val="pt-BR"/>
        </w:rPr>
        <w:t>6.3. Boas Práticas na Utilização de Comentários</w:t>
      </w:r>
      <w:bookmarkEnd w:id="41"/>
    </w:p>
    <w:p w14:paraId="4D075C10" w14:textId="77777777" w:rsidR="001C1AED" w:rsidRPr="008E65CD" w:rsidRDefault="00000000">
      <w:pPr>
        <w:rPr>
          <w:lang w:val="pt-BR"/>
        </w:rPr>
      </w:pPr>
      <w:r w:rsidRPr="008E65CD">
        <w:rPr>
          <w:lang w:val="pt-BR"/>
        </w:rPr>
        <w:t>A eficácia dos comentários depende da sua qualidade. Seguir estas boas práticas ajudará a garantir que os seus comentários são úteis e fáceis de entender:</w:t>
      </w:r>
    </w:p>
    <w:p w14:paraId="2E63B9F7" w14:textId="77777777" w:rsidR="001C1AED" w:rsidRDefault="00000000">
      <w:pPr>
        <w:pStyle w:val="Commarcadores"/>
      </w:pPr>
      <w:r w:rsidRPr="008E65CD">
        <w:rPr>
          <w:lang w:val="pt-BR"/>
        </w:rPr>
        <w:t xml:space="preserve">  </w:t>
      </w:r>
      <w:r w:rsidRPr="008E65CD">
        <w:rPr>
          <w:b/>
          <w:lang w:val="pt-BR"/>
        </w:rPr>
        <w:t>Seja Conciso e Claro:</w:t>
      </w:r>
      <w:r w:rsidRPr="008E65CD">
        <w:rPr>
          <w:lang w:val="pt-BR"/>
        </w:rPr>
        <w:t xml:space="preserve"> Evite comentários excessivamente longos e complexos. Use linguagem simples e direta. Concentre-se em explicar o *</w:t>
      </w:r>
      <w:proofErr w:type="gramStart"/>
      <w:r w:rsidRPr="008E65CD">
        <w:rPr>
          <w:lang w:val="pt-BR"/>
        </w:rPr>
        <w:t>porquê</w:t>
      </w:r>
      <w:proofErr w:type="gramEnd"/>
      <w:r w:rsidRPr="008E65CD">
        <w:rPr>
          <w:lang w:val="pt-BR"/>
        </w:rPr>
        <w:t xml:space="preserve">* e não apenas o *quê*. </w:t>
      </w:r>
      <w:r>
        <w:t>O *quê* geralmente é óbvio a partir do código.</w:t>
      </w:r>
    </w:p>
    <w:p w14:paraId="42E1FEA4" w14:textId="77777777" w:rsidR="001C1AED" w:rsidRPr="008E65CD" w:rsidRDefault="00000000">
      <w:pPr>
        <w:pStyle w:val="Commarcadores"/>
        <w:rPr>
          <w:lang w:val="pt-BR"/>
        </w:rPr>
      </w:pPr>
      <w:r w:rsidRPr="008E65CD">
        <w:rPr>
          <w:lang w:val="pt-BR"/>
        </w:rPr>
        <w:t xml:space="preserve">  </w:t>
      </w:r>
      <w:r w:rsidRPr="008E65CD">
        <w:rPr>
          <w:b/>
          <w:lang w:val="pt-BR"/>
        </w:rPr>
        <w:t>Mantenha os Comentários Atualizados:</w:t>
      </w:r>
      <w:r w:rsidRPr="008E65CD">
        <w:rPr>
          <w:lang w:val="pt-BR"/>
        </w:rPr>
        <w:t xml:space="preserve"> Comentários desatualizados são piores do que a ausência de comentários. Se o código for modificado, certifique-se de que os comentários correspondentes são atualizados para refletir as alterações.</w:t>
      </w:r>
    </w:p>
    <w:p w14:paraId="72F29F1C" w14:textId="77777777" w:rsidR="001C1AED" w:rsidRPr="008E65CD" w:rsidRDefault="00000000">
      <w:pPr>
        <w:pStyle w:val="Commarcadores"/>
        <w:rPr>
          <w:lang w:val="pt-BR"/>
        </w:rPr>
      </w:pPr>
      <w:r w:rsidRPr="008E65CD">
        <w:rPr>
          <w:lang w:val="pt-BR"/>
        </w:rPr>
        <w:t xml:space="preserve">  </w:t>
      </w:r>
      <w:r w:rsidRPr="008E65CD">
        <w:rPr>
          <w:b/>
          <w:lang w:val="pt-BR"/>
        </w:rPr>
        <w:t>Comente Código Complexo:</w:t>
      </w:r>
      <w:r w:rsidRPr="008E65CD">
        <w:rPr>
          <w:lang w:val="pt-BR"/>
        </w:rPr>
        <w:t xml:space="preserve">  Algoritmos complexos, lógicas de negócio específicas ou integrações com APIs externas devem ser extensivamente comentadas.</w:t>
      </w:r>
    </w:p>
    <w:p w14:paraId="60CEE497" w14:textId="77777777" w:rsidR="001C1AED" w:rsidRPr="008E65CD" w:rsidRDefault="00000000">
      <w:pPr>
        <w:pStyle w:val="Commarcadores"/>
        <w:rPr>
          <w:lang w:val="pt-BR"/>
        </w:rPr>
      </w:pPr>
      <w:r w:rsidRPr="008E65CD">
        <w:rPr>
          <w:lang w:val="pt-BR"/>
        </w:rPr>
        <w:lastRenderedPageBreak/>
        <w:t xml:space="preserve">  </w:t>
      </w:r>
      <w:r w:rsidRPr="008E65CD">
        <w:rPr>
          <w:b/>
          <w:lang w:val="pt-BR"/>
        </w:rPr>
        <w:t>Use Comentários de Documentação:</w:t>
      </w:r>
      <w:r w:rsidRPr="008E65CD">
        <w:rPr>
          <w:lang w:val="pt-BR"/>
        </w:rPr>
        <w:t xml:space="preserve"> Utilize comentários de documentação para documentar funções, classes e métodos. Isso facilitará a geração de documentação automática e o uso da funcionalidade por outros programadores.</w:t>
      </w:r>
    </w:p>
    <w:p w14:paraId="7C245296" w14:textId="77777777" w:rsidR="001C1AED" w:rsidRPr="008E65CD" w:rsidRDefault="00000000">
      <w:pPr>
        <w:pStyle w:val="Commarcadores"/>
        <w:rPr>
          <w:lang w:val="pt-BR"/>
        </w:rPr>
      </w:pPr>
      <w:r w:rsidRPr="008E65CD">
        <w:rPr>
          <w:lang w:val="pt-BR"/>
        </w:rPr>
        <w:t xml:space="preserve">  </w:t>
      </w:r>
      <w:r w:rsidRPr="008E65CD">
        <w:rPr>
          <w:b/>
          <w:lang w:val="pt-BR"/>
        </w:rPr>
        <w:t>Evite Comentários Óbvios:</w:t>
      </w:r>
      <w:r w:rsidRPr="008E65CD">
        <w:rPr>
          <w:lang w:val="pt-BR"/>
        </w:rPr>
        <w:t xml:space="preserve"> Evite comentários que apenas reafirmam o que o código já faz.  Por exemplo, o comentário "// Incrementa o contador" ao lado da linha `$contador+</w:t>
      </w:r>
      <w:proofErr w:type="gramStart"/>
      <w:r w:rsidRPr="008E65CD">
        <w:rPr>
          <w:lang w:val="pt-BR"/>
        </w:rPr>
        <w:t>+;`</w:t>
      </w:r>
      <w:proofErr w:type="gramEnd"/>
      <w:r w:rsidRPr="008E65CD">
        <w:rPr>
          <w:lang w:val="pt-BR"/>
        </w:rPr>
        <w:t xml:space="preserve"> é desnecessário.</w:t>
      </w:r>
    </w:p>
    <w:p w14:paraId="18814D9D" w14:textId="77777777" w:rsidR="001C1AED" w:rsidRDefault="00000000">
      <w:pPr>
        <w:pStyle w:val="Commarcadores"/>
      </w:pPr>
      <w:r w:rsidRPr="008E65CD">
        <w:rPr>
          <w:lang w:val="pt-BR"/>
        </w:rPr>
        <w:t xml:space="preserve">  </w:t>
      </w:r>
      <w:r w:rsidRPr="008E65CD">
        <w:rPr>
          <w:b/>
          <w:lang w:val="pt-BR"/>
        </w:rPr>
        <w:t>Consistência:</w:t>
      </w:r>
      <w:r w:rsidRPr="008E65CD">
        <w:rPr>
          <w:lang w:val="pt-BR"/>
        </w:rPr>
        <w:t xml:space="preserve"> Mantenha uma consistência no estilo e formatação dos seus comentários em todo o projeto. </w:t>
      </w:r>
      <w:r>
        <w:t>Isso facilitará a leitura e compreensão do código.</w:t>
      </w:r>
    </w:p>
    <w:p w14:paraId="338B42F2" w14:textId="77777777" w:rsidR="001C1AED" w:rsidRPr="008E65CD" w:rsidRDefault="00000000">
      <w:pPr>
        <w:pStyle w:val="Commarcadores"/>
        <w:rPr>
          <w:lang w:val="pt-BR"/>
        </w:rPr>
      </w:pPr>
      <w:r w:rsidRPr="008E65CD">
        <w:rPr>
          <w:lang w:val="pt-BR"/>
        </w:rPr>
        <w:t xml:space="preserve">  </w:t>
      </w:r>
      <w:r w:rsidRPr="008E65CD">
        <w:rPr>
          <w:b/>
          <w:lang w:val="pt-BR"/>
        </w:rPr>
        <w:t>Comente Exceções:</w:t>
      </w:r>
      <w:r w:rsidRPr="008E65CD">
        <w:rPr>
          <w:lang w:val="pt-BR"/>
        </w:rPr>
        <w:t xml:space="preserve"> Explique por que certas exceções são lançadas e como elas podem ser tratadas.</w:t>
      </w:r>
    </w:p>
    <w:p w14:paraId="00941FA0" w14:textId="77777777" w:rsidR="001C1AED" w:rsidRPr="008E65CD" w:rsidRDefault="00000000">
      <w:pPr>
        <w:pStyle w:val="Commarcadores"/>
        <w:rPr>
          <w:lang w:val="pt-BR"/>
        </w:rPr>
      </w:pPr>
      <w:r w:rsidRPr="008E65CD">
        <w:rPr>
          <w:lang w:val="pt-BR"/>
        </w:rPr>
        <w:t xml:space="preserve">  </w:t>
      </w:r>
      <w:r w:rsidRPr="008E65CD">
        <w:rPr>
          <w:b/>
          <w:lang w:val="pt-BR"/>
        </w:rPr>
        <w:t>Use Exemplos:</w:t>
      </w:r>
      <w:r w:rsidRPr="008E65CD">
        <w:rPr>
          <w:lang w:val="pt-BR"/>
        </w:rPr>
        <w:t xml:space="preserve"> Em alguns casos, é útil incluir exemplos de uso nos comentários.</w:t>
      </w:r>
    </w:p>
    <w:p w14:paraId="4D8DEB35" w14:textId="77777777" w:rsidR="001C1AED" w:rsidRPr="008E65CD" w:rsidRDefault="00000000">
      <w:pPr>
        <w:pStyle w:val="Ttulo2"/>
        <w:rPr>
          <w:lang w:val="pt-BR"/>
        </w:rPr>
      </w:pPr>
      <w:bookmarkStart w:id="42" w:name="_Toc195354317"/>
      <w:r w:rsidRPr="008E65CD">
        <w:rPr>
          <w:lang w:val="pt-BR"/>
        </w:rPr>
        <w:t>6.4. Ferramentas de Documentação</w:t>
      </w:r>
      <w:bookmarkEnd w:id="42"/>
    </w:p>
    <w:p w14:paraId="58851EEE" w14:textId="77777777" w:rsidR="001C1AED" w:rsidRPr="008E65CD" w:rsidRDefault="00000000">
      <w:pPr>
        <w:rPr>
          <w:lang w:val="pt-BR"/>
        </w:rPr>
      </w:pPr>
      <w:r w:rsidRPr="008E65CD">
        <w:rPr>
          <w:lang w:val="pt-BR"/>
        </w:rPr>
        <w:t>Para projetos maiores, ferramentas de documentação como PHPDoc podem automatizar a geração de documentação a partir de comentários no código, usando tags específicas (como `@param`, `@return`, `@throws`). Estas ferramentas analisam o código e geram documentação num formato legível, como HTML, facilitando a partilha e a consulta da documentação do projeto.</w:t>
      </w:r>
    </w:p>
    <w:p w14:paraId="06006B21" w14:textId="77777777" w:rsidR="001C1AED" w:rsidRPr="008E65CD" w:rsidRDefault="00000000">
      <w:pPr>
        <w:pStyle w:val="Ttulo2"/>
        <w:rPr>
          <w:lang w:val="pt-BR"/>
        </w:rPr>
      </w:pPr>
      <w:bookmarkStart w:id="43" w:name="_Toc195354318"/>
      <w:r w:rsidRPr="008E65CD">
        <w:rPr>
          <w:lang w:val="pt-BR"/>
        </w:rPr>
        <w:t>6.5. Conclusão</w:t>
      </w:r>
      <w:bookmarkEnd w:id="43"/>
    </w:p>
    <w:p w14:paraId="591A7C39" w14:textId="77777777" w:rsidR="001C1AED" w:rsidRPr="008E65CD" w:rsidRDefault="00000000">
      <w:pPr>
        <w:rPr>
          <w:lang w:val="pt-BR"/>
        </w:rPr>
      </w:pPr>
      <w:r w:rsidRPr="008E65CD">
        <w:rPr>
          <w:lang w:val="pt-BR"/>
        </w:rPr>
        <w:t>A utilização eficaz de comentários no código é uma parte fundamental do desenvolvimento de software profissional. Ao seguir as boas práticas descritas nesta secção, é possível criar código mais legível, manutenível e colaborativo, o que resultará em projetos de maior qualidade e com menor custo de manutenção a longo prazo.  Lembre-se, o tempo gasto a escrever comentários de qualidade é um investimento que compensa significativamente no futuro.</w:t>
      </w:r>
    </w:p>
    <w:p w14:paraId="681C6920" w14:textId="77777777" w:rsidR="001C1AED" w:rsidRPr="008E65CD" w:rsidRDefault="00000000">
      <w:pPr>
        <w:rPr>
          <w:lang w:val="pt-BR"/>
        </w:rPr>
      </w:pPr>
      <w:r w:rsidRPr="008E65CD">
        <w:rPr>
          <w:lang w:val="pt-BR"/>
        </w:rPr>
        <w:br w:type="page"/>
      </w:r>
    </w:p>
    <w:p w14:paraId="24F9E956" w14:textId="77777777" w:rsidR="001C1AED" w:rsidRPr="008E65CD" w:rsidRDefault="00000000">
      <w:pPr>
        <w:pStyle w:val="Ttulo1"/>
        <w:rPr>
          <w:lang w:val="pt-BR"/>
        </w:rPr>
      </w:pPr>
      <w:bookmarkStart w:id="44" w:name="_Toc195354319"/>
      <w:r w:rsidRPr="008E65CD">
        <w:rPr>
          <w:lang w:val="pt-BR"/>
        </w:rPr>
        <w:lastRenderedPageBreak/>
        <w:t>7. Variáveis PHP: Definir e Usar Variáveis</w:t>
      </w:r>
      <w:bookmarkEnd w:id="44"/>
    </w:p>
    <w:p w14:paraId="2279539F" w14:textId="77777777" w:rsidR="001C1AED" w:rsidRPr="008E65CD" w:rsidRDefault="00000000">
      <w:pPr>
        <w:rPr>
          <w:lang w:val="pt-BR"/>
        </w:rPr>
      </w:pPr>
      <w:r w:rsidRPr="008E65CD">
        <w:rPr>
          <w:lang w:val="pt-BR"/>
        </w:rPr>
        <w:t>O PHP, como linguagem de scripting do lado do servidor, utiliza variáveis para armazenar dados que são manipulados durante a execução de um script. Compreender como definir, atribuir valores e usar variáveis é fundamental para qualquer programador PHP. Esta secção do manual aborda os aspetos essenciais das variáveis PHP, cobrindo desde os conceitos básicos até considerações mais avançadas.</w:t>
      </w:r>
    </w:p>
    <w:p w14:paraId="2389CA43" w14:textId="77777777" w:rsidR="001C1AED" w:rsidRPr="008E65CD" w:rsidRDefault="00000000">
      <w:pPr>
        <w:pStyle w:val="Ttulo2"/>
        <w:rPr>
          <w:lang w:val="pt-BR"/>
        </w:rPr>
      </w:pPr>
      <w:bookmarkStart w:id="45" w:name="_Toc195354320"/>
      <w:r w:rsidRPr="008E65CD">
        <w:rPr>
          <w:lang w:val="pt-BR"/>
        </w:rPr>
        <w:t xml:space="preserve">7.1. O que </w:t>
      </w:r>
      <w:proofErr w:type="gramStart"/>
      <w:r w:rsidRPr="008E65CD">
        <w:rPr>
          <w:lang w:val="pt-BR"/>
        </w:rPr>
        <w:t>são Variáveis</w:t>
      </w:r>
      <w:proofErr w:type="gramEnd"/>
      <w:r w:rsidRPr="008E65CD">
        <w:rPr>
          <w:lang w:val="pt-BR"/>
        </w:rPr>
        <w:t>?</w:t>
      </w:r>
      <w:bookmarkEnd w:id="45"/>
    </w:p>
    <w:p w14:paraId="78213B76" w14:textId="77777777" w:rsidR="001C1AED" w:rsidRPr="008E65CD" w:rsidRDefault="00000000">
      <w:pPr>
        <w:rPr>
          <w:lang w:val="pt-BR"/>
        </w:rPr>
      </w:pPr>
      <w:r w:rsidRPr="008E65CD">
        <w:rPr>
          <w:lang w:val="pt-BR"/>
        </w:rPr>
        <w:t xml:space="preserve">Em termos simples, uma variável é um nome que damos a um espaço de memória no computador. Este espaço de memória contém um valor, que pode ser de diferentes tipos (números, texto, </w:t>
      </w:r>
      <w:proofErr w:type="gramStart"/>
      <w:r w:rsidRPr="008E65CD">
        <w:rPr>
          <w:lang w:val="pt-BR"/>
        </w:rPr>
        <w:t>booleanos, etc.</w:t>
      </w:r>
      <w:proofErr w:type="gramEnd"/>
      <w:r w:rsidRPr="008E65CD">
        <w:rPr>
          <w:lang w:val="pt-BR"/>
        </w:rPr>
        <w:t>).  Imaginemos uma gaveta com uma etiqueta. A etiqueta é o nome da variável, e o conteúdo da gaveta é o valor que ela contém.</w:t>
      </w:r>
    </w:p>
    <w:p w14:paraId="2DF316E1" w14:textId="77777777" w:rsidR="001C1AED" w:rsidRPr="008E65CD" w:rsidRDefault="00000000">
      <w:pPr>
        <w:rPr>
          <w:lang w:val="pt-BR"/>
        </w:rPr>
      </w:pPr>
      <w:r w:rsidRPr="008E65CD">
        <w:rPr>
          <w:lang w:val="pt-BR"/>
        </w:rPr>
        <w:t>As variáveis permitem que o PHP armazene e manipule dados dinamicamente. Sem elas, seria impossível realizar cálculos complexos, processar entrada do utilizador, ou gerar conteúdo web dinâmico.</w:t>
      </w:r>
    </w:p>
    <w:p w14:paraId="61C176B3" w14:textId="77777777" w:rsidR="001C1AED" w:rsidRPr="008E65CD" w:rsidRDefault="00000000">
      <w:pPr>
        <w:pStyle w:val="Ttulo2"/>
        <w:rPr>
          <w:lang w:val="pt-BR"/>
        </w:rPr>
      </w:pPr>
      <w:bookmarkStart w:id="46" w:name="_Toc195354321"/>
      <w:r w:rsidRPr="008E65CD">
        <w:rPr>
          <w:lang w:val="pt-BR"/>
        </w:rPr>
        <w:t>7.2. Regras para Nomes de Variáveis</w:t>
      </w:r>
      <w:bookmarkEnd w:id="46"/>
    </w:p>
    <w:p w14:paraId="55F39D5F" w14:textId="77777777" w:rsidR="001C1AED" w:rsidRPr="008E65CD" w:rsidRDefault="00000000">
      <w:pPr>
        <w:rPr>
          <w:lang w:val="pt-BR"/>
        </w:rPr>
      </w:pPr>
      <w:r w:rsidRPr="008E65CD">
        <w:rPr>
          <w:lang w:val="pt-BR"/>
        </w:rPr>
        <w:t>Ao definir variáveis em PHP, é importante seguir algumas regras para garantir que o código seja válido e legível:</w:t>
      </w:r>
    </w:p>
    <w:p w14:paraId="7DE93860" w14:textId="77777777" w:rsidR="001C1AED" w:rsidRPr="008E65CD" w:rsidRDefault="00000000">
      <w:pPr>
        <w:pStyle w:val="Commarcadores"/>
        <w:rPr>
          <w:lang w:val="pt-BR"/>
        </w:rPr>
      </w:pPr>
      <w:r w:rsidRPr="008E65CD">
        <w:rPr>
          <w:lang w:val="pt-BR"/>
        </w:rPr>
        <w:t xml:space="preserve">  </w:t>
      </w:r>
      <w:r w:rsidRPr="008E65CD">
        <w:rPr>
          <w:b/>
          <w:lang w:val="pt-BR"/>
        </w:rPr>
        <w:t>Início:</w:t>
      </w:r>
      <w:r w:rsidRPr="008E65CD">
        <w:rPr>
          <w:lang w:val="pt-BR"/>
        </w:rPr>
        <w:t xml:space="preserve"> Os nomes das variáveis devem começar com um sinal `$`.</w:t>
      </w:r>
    </w:p>
    <w:p w14:paraId="7724A62B" w14:textId="77777777" w:rsidR="001C1AED" w:rsidRPr="008E65CD" w:rsidRDefault="00000000">
      <w:pPr>
        <w:pStyle w:val="Commarcadores"/>
        <w:rPr>
          <w:lang w:val="pt-BR"/>
        </w:rPr>
      </w:pPr>
      <w:r w:rsidRPr="008E65CD">
        <w:rPr>
          <w:lang w:val="pt-BR"/>
        </w:rPr>
        <w:t xml:space="preserve">  </w:t>
      </w:r>
      <w:r w:rsidRPr="008E65CD">
        <w:rPr>
          <w:b/>
          <w:lang w:val="pt-BR"/>
        </w:rPr>
        <w:t>Carateres Válidos:</w:t>
      </w:r>
      <w:r w:rsidRPr="008E65CD">
        <w:rPr>
          <w:lang w:val="pt-BR"/>
        </w:rPr>
        <w:t xml:space="preserve"> Após o sinal `$`, o nome da variável pode conter letras (a-z, A-Z), números (0-9) e sublinhados (`_`).</w:t>
      </w:r>
    </w:p>
    <w:p w14:paraId="5407C405" w14:textId="77777777" w:rsidR="001C1AED" w:rsidRPr="008E65CD" w:rsidRDefault="00000000">
      <w:pPr>
        <w:pStyle w:val="Commarcadores"/>
        <w:rPr>
          <w:lang w:val="pt-BR"/>
        </w:rPr>
      </w:pPr>
      <w:r w:rsidRPr="008E65CD">
        <w:rPr>
          <w:lang w:val="pt-BR"/>
        </w:rPr>
        <w:t xml:space="preserve">  </w:t>
      </w:r>
      <w:r w:rsidRPr="008E65CD">
        <w:rPr>
          <w:b/>
          <w:lang w:val="pt-BR"/>
        </w:rPr>
        <w:t>Número Inicial:</w:t>
      </w:r>
      <w:r w:rsidRPr="008E65CD">
        <w:rPr>
          <w:lang w:val="pt-BR"/>
        </w:rPr>
        <w:t xml:space="preserve"> O nome da variável não pode começar com um número.</w:t>
      </w:r>
    </w:p>
    <w:p w14:paraId="48F7CC28" w14:textId="77777777" w:rsidR="001C1AED" w:rsidRPr="008E65CD" w:rsidRDefault="00000000">
      <w:pPr>
        <w:pStyle w:val="Commarcadores"/>
        <w:rPr>
          <w:lang w:val="pt-BR"/>
        </w:rPr>
      </w:pPr>
      <w:r w:rsidRPr="008E65CD">
        <w:rPr>
          <w:lang w:val="pt-BR"/>
        </w:rPr>
        <w:t xml:space="preserve">  </w:t>
      </w:r>
      <w:r w:rsidRPr="008E65CD">
        <w:rPr>
          <w:b/>
          <w:lang w:val="pt-BR"/>
        </w:rPr>
        <w:t>Case-Sensitivity:</w:t>
      </w:r>
      <w:r w:rsidRPr="008E65CD">
        <w:rPr>
          <w:lang w:val="pt-BR"/>
        </w:rPr>
        <w:t xml:space="preserve"> Os nomes das variáveis são sensíveis a maiúsculas e minúsculas, o que significa que `$variavel`, `$Variavel` e `$VARIAVEL` são consideradas variáveis diferentes.</w:t>
      </w:r>
    </w:p>
    <w:p w14:paraId="655FFA4A" w14:textId="77777777" w:rsidR="001C1AED" w:rsidRPr="008E65CD" w:rsidRDefault="00000000">
      <w:pPr>
        <w:pStyle w:val="Commarcadores"/>
        <w:rPr>
          <w:lang w:val="pt-BR"/>
        </w:rPr>
      </w:pPr>
      <w:r w:rsidRPr="008E65CD">
        <w:rPr>
          <w:lang w:val="pt-BR"/>
        </w:rPr>
        <w:t xml:space="preserve">  </w:t>
      </w:r>
      <w:r w:rsidRPr="008E65CD">
        <w:rPr>
          <w:b/>
          <w:lang w:val="pt-BR"/>
        </w:rPr>
        <w:t>Palavras Reservadas:</w:t>
      </w:r>
      <w:r w:rsidRPr="008E65CD">
        <w:rPr>
          <w:lang w:val="pt-BR"/>
        </w:rPr>
        <w:t xml:space="preserve"> Evite usar palavras reservadas da linguagem PHP (como `if`, `else`, `while`, `function`, `class`, etc.) como nomes de variáveis.</w:t>
      </w:r>
    </w:p>
    <w:p w14:paraId="2E11C7F8" w14:textId="77777777" w:rsidR="001C1AED" w:rsidRPr="008E65CD" w:rsidRDefault="00000000">
      <w:pPr>
        <w:rPr>
          <w:lang w:val="pt-BR"/>
        </w:rPr>
      </w:pPr>
      <w:r w:rsidRPr="008E65CD">
        <w:rPr>
          <w:lang w:val="pt-BR"/>
        </w:rPr>
        <w:t>Exemplos de nomes de variáveis válidos: `$nome`, `$idade`, `$</w:t>
      </w:r>
      <w:proofErr w:type="gramStart"/>
      <w:r w:rsidRPr="008E65CD">
        <w:rPr>
          <w:lang w:val="pt-BR"/>
        </w:rPr>
        <w:t>numero</w:t>
      </w:r>
      <w:proofErr w:type="gramEnd"/>
      <w:r w:rsidRPr="008E65CD">
        <w:rPr>
          <w:lang w:val="pt-BR"/>
        </w:rPr>
        <w:t>_cliente`, `$precoTotal`.</w:t>
      </w:r>
    </w:p>
    <w:p w14:paraId="7B313BD3" w14:textId="77777777" w:rsidR="001C1AED" w:rsidRPr="008E65CD" w:rsidRDefault="00000000">
      <w:pPr>
        <w:rPr>
          <w:lang w:val="pt-BR"/>
        </w:rPr>
      </w:pPr>
      <w:r w:rsidRPr="008E65CD">
        <w:rPr>
          <w:lang w:val="pt-BR"/>
        </w:rPr>
        <w:t>Exemplos de nomes de variáveis inválidos: `$1nome`, `$nome-cliente`, `$if`.</w:t>
      </w:r>
    </w:p>
    <w:p w14:paraId="2AD0F97A" w14:textId="77777777" w:rsidR="001C1AED" w:rsidRPr="008E65CD" w:rsidRDefault="00000000">
      <w:pPr>
        <w:pStyle w:val="Ttulo2"/>
        <w:rPr>
          <w:lang w:val="pt-BR"/>
        </w:rPr>
      </w:pPr>
      <w:bookmarkStart w:id="47" w:name="_Toc195354322"/>
      <w:r w:rsidRPr="008E65CD">
        <w:rPr>
          <w:lang w:val="pt-BR"/>
        </w:rPr>
        <w:t>7.3. Definindo Variáveis</w:t>
      </w:r>
      <w:bookmarkEnd w:id="47"/>
    </w:p>
    <w:p w14:paraId="2DFF7F7C" w14:textId="77777777" w:rsidR="001C1AED" w:rsidRPr="008E65CD" w:rsidRDefault="00000000">
      <w:pPr>
        <w:rPr>
          <w:lang w:val="pt-BR"/>
        </w:rPr>
      </w:pPr>
      <w:r w:rsidRPr="008E65CD">
        <w:rPr>
          <w:lang w:val="pt-BR"/>
        </w:rPr>
        <w:t xml:space="preserve">Em PHP, as variáveis são definidas implicitamente quando lhes é atribuído um valor pela primeira vez. Não é necessário declarar o tipo de dados da variável (inteiro, string, </w:t>
      </w:r>
      <w:proofErr w:type="gramStart"/>
      <w:r w:rsidRPr="008E65CD">
        <w:rPr>
          <w:lang w:val="pt-BR"/>
        </w:rPr>
        <w:t>booleano, etc.</w:t>
      </w:r>
      <w:proofErr w:type="gramEnd"/>
      <w:r w:rsidRPr="008E65CD">
        <w:rPr>
          <w:lang w:val="pt-BR"/>
        </w:rPr>
        <w:t>) antecipadamente. O PHP determina automaticamente o tipo de dados com base no valor atribuído.</w:t>
      </w:r>
    </w:p>
    <w:p w14:paraId="3DCA7A6F" w14:textId="77777777" w:rsidR="001C1AED" w:rsidRPr="008E65CD" w:rsidRDefault="00000000">
      <w:pPr>
        <w:rPr>
          <w:lang w:val="pt-BR"/>
        </w:rPr>
      </w:pPr>
      <w:r w:rsidRPr="008E65CD">
        <w:rPr>
          <w:lang w:val="pt-BR"/>
        </w:rPr>
        <w:t>Para definir uma variável, use o operador de atribuição (`=`). O lado esquerdo do operador é o nome da variável e o lado direito é o valor que será atribuído.</w:t>
      </w:r>
    </w:p>
    <w:p w14:paraId="1BC7CB9E"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$nome = "João";</w:t>
      </w:r>
      <w:r w:rsidRPr="008E65CD">
        <w:rPr>
          <w:color w:val="00FF00"/>
          <w:lang w:val="pt-BR"/>
        </w:rPr>
        <w:br/>
        <w:t>$idade = 30;</w:t>
      </w:r>
      <w:r w:rsidRPr="008E65CD">
        <w:rPr>
          <w:color w:val="00FF00"/>
          <w:lang w:val="pt-BR"/>
        </w:rPr>
        <w:br/>
        <w:t>$preco = 29.99;</w:t>
      </w:r>
      <w:r w:rsidRPr="008E65CD">
        <w:rPr>
          <w:color w:val="00FF00"/>
          <w:lang w:val="pt-BR"/>
        </w:rPr>
        <w:br/>
      </w:r>
      <w:r w:rsidRPr="008E65CD">
        <w:rPr>
          <w:color w:val="00FF00"/>
          <w:lang w:val="pt-BR"/>
        </w:rPr>
        <w:lastRenderedPageBreak/>
        <w:t>$casado = true;</w:t>
      </w:r>
      <w:r w:rsidRPr="008E65CD">
        <w:rPr>
          <w:color w:val="00FF00"/>
          <w:lang w:val="pt-BR"/>
        </w:rPr>
        <w:br/>
        <w:t>?&gt;</w:t>
      </w:r>
    </w:p>
    <w:p w14:paraId="5ADB3753" w14:textId="77777777" w:rsidR="001C1AED" w:rsidRDefault="00000000">
      <w:r>
        <w:t>Neste exemplo:</w:t>
      </w:r>
    </w:p>
    <w:p w14:paraId="26E65D92" w14:textId="77777777" w:rsidR="001C1AED" w:rsidRPr="008E65CD" w:rsidRDefault="00000000">
      <w:pPr>
        <w:pStyle w:val="Commarcadores"/>
        <w:rPr>
          <w:lang w:val="pt-BR"/>
        </w:rPr>
      </w:pPr>
      <w:r w:rsidRPr="008E65CD">
        <w:rPr>
          <w:lang w:val="pt-BR"/>
        </w:rPr>
        <w:t xml:space="preserve">  `$nome` é uma variável que contém o texto "João" (string).</w:t>
      </w:r>
    </w:p>
    <w:p w14:paraId="6EA06B86" w14:textId="77777777" w:rsidR="001C1AED" w:rsidRPr="008E65CD" w:rsidRDefault="00000000">
      <w:pPr>
        <w:pStyle w:val="Commarcadores"/>
        <w:rPr>
          <w:lang w:val="pt-BR"/>
        </w:rPr>
      </w:pPr>
      <w:r w:rsidRPr="008E65CD">
        <w:rPr>
          <w:lang w:val="pt-BR"/>
        </w:rPr>
        <w:t xml:space="preserve">  `$idade` é uma variável que contém o número inteiro 30.</w:t>
      </w:r>
    </w:p>
    <w:p w14:paraId="1B49EA72" w14:textId="77777777" w:rsidR="001C1AED" w:rsidRPr="008E65CD" w:rsidRDefault="00000000">
      <w:pPr>
        <w:pStyle w:val="Commarcadores"/>
        <w:rPr>
          <w:lang w:val="pt-BR"/>
        </w:rPr>
      </w:pPr>
      <w:r w:rsidRPr="008E65CD">
        <w:rPr>
          <w:lang w:val="pt-BR"/>
        </w:rPr>
        <w:t xml:space="preserve">  `$preco` é uma variável que contém o número de ponto flutuante 29.99.</w:t>
      </w:r>
    </w:p>
    <w:p w14:paraId="7DB3C724" w14:textId="77777777" w:rsidR="001C1AED" w:rsidRPr="008E65CD" w:rsidRDefault="00000000">
      <w:pPr>
        <w:pStyle w:val="Commarcadores"/>
        <w:rPr>
          <w:lang w:val="pt-BR"/>
        </w:rPr>
      </w:pPr>
      <w:r w:rsidRPr="008E65CD">
        <w:rPr>
          <w:lang w:val="pt-BR"/>
        </w:rPr>
        <w:t xml:space="preserve">  `$casado` é uma variável que contém o valor booleano `true`.</w:t>
      </w:r>
    </w:p>
    <w:p w14:paraId="74EBA4F7" w14:textId="77777777" w:rsidR="001C1AED" w:rsidRPr="008E65CD" w:rsidRDefault="00000000">
      <w:pPr>
        <w:pStyle w:val="Ttulo2"/>
        <w:rPr>
          <w:lang w:val="pt-BR"/>
        </w:rPr>
      </w:pPr>
      <w:bookmarkStart w:id="48" w:name="_Toc195354323"/>
      <w:r w:rsidRPr="008E65CD">
        <w:rPr>
          <w:lang w:val="pt-BR"/>
        </w:rPr>
        <w:t>7.4. Tipos de Dados</w:t>
      </w:r>
      <w:bookmarkEnd w:id="48"/>
    </w:p>
    <w:p w14:paraId="0F247F5C" w14:textId="77777777" w:rsidR="001C1AED" w:rsidRPr="008E65CD" w:rsidRDefault="00000000">
      <w:pPr>
        <w:rPr>
          <w:lang w:val="pt-BR"/>
        </w:rPr>
      </w:pPr>
      <w:r w:rsidRPr="008E65CD">
        <w:rPr>
          <w:lang w:val="pt-BR"/>
        </w:rPr>
        <w:t>Embora o PHP não exija a declaração explícita do tipo de dados, é importante entender os tipos de dados que o PHP suporta:</w:t>
      </w:r>
    </w:p>
    <w:p w14:paraId="0636A7FE" w14:textId="77777777" w:rsidR="001C1AED" w:rsidRDefault="00000000">
      <w:pPr>
        <w:pStyle w:val="Commarcadores"/>
      </w:pPr>
      <w:r w:rsidRPr="008E65CD">
        <w:rPr>
          <w:lang w:val="pt-BR"/>
        </w:rPr>
        <w:t xml:space="preserve">  </w:t>
      </w:r>
      <w:r>
        <w:rPr>
          <w:b/>
        </w:rPr>
        <w:t>Integer:</w:t>
      </w:r>
      <w:r>
        <w:t xml:space="preserve"> Números inteiros (ex: 10, -5, 0).</w:t>
      </w:r>
    </w:p>
    <w:p w14:paraId="79D77E42" w14:textId="77777777" w:rsidR="001C1AED" w:rsidRPr="008E65CD" w:rsidRDefault="00000000">
      <w:pPr>
        <w:pStyle w:val="Commarcadores"/>
        <w:rPr>
          <w:lang w:val="pt-BR"/>
        </w:rPr>
      </w:pPr>
      <w:r w:rsidRPr="008E65CD">
        <w:rPr>
          <w:lang w:val="pt-BR"/>
        </w:rPr>
        <w:t xml:space="preserve">  </w:t>
      </w:r>
      <w:r w:rsidRPr="008E65CD">
        <w:rPr>
          <w:b/>
          <w:lang w:val="pt-BR"/>
        </w:rPr>
        <w:t>Float (ou Double):</w:t>
      </w:r>
      <w:r w:rsidRPr="008E65CD">
        <w:rPr>
          <w:lang w:val="pt-BR"/>
        </w:rPr>
        <w:t xml:space="preserve"> Números de ponto flutuante (ex: 3.14, -2.5, 0.0).</w:t>
      </w:r>
    </w:p>
    <w:p w14:paraId="5B1392A6" w14:textId="77777777" w:rsidR="001C1AED" w:rsidRPr="008E65CD" w:rsidRDefault="00000000">
      <w:pPr>
        <w:pStyle w:val="Commarcadores"/>
        <w:rPr>
          <w:lang w:val="pt-BR"/>
        </w:rPr>
      </w:pPr>
      <w:r w:rsidRPr="008E65CD">
        <w:rPr>
          <w:lang w:val="pt-BR"/>
        </w:rPr>
        <w:t xml:space="preserve">  </w:t>
      </w:r>
      <w:r w:rsidRPr="008E65CD">
        <w:rPr>
          <w:b/>
          <w:lang w:val="pt-BR"/>
        </w:rPr>
        <w:t>String:</w:t>
      </w:r>
      <w:r w:rsidRPr="008E65CD">
        <w:rPr>
          <w:lang w:val="pt-BR"/>
        </w:rPr>
        <w:t xml:space="preserve"> Sequências de caracteres (ex: "Olá Mundo!", "PHP é fantástico").</w:t>
      </w:r>
    </w:p>
    <w:p w14:paraId="18EDE112" w14:textId="77777777" w:rsidR="001C1AED" w:rsidRPr="008E65CD" w:rsidRDefault="00000000">
      <w:pPr>
        <w:pStyle w:val="Commarcadores"/>
        <w:rPr>
          <w:lang w:val="pt-BR"/>
        </w:rPr>
      </w:pPr>
      <w:r w:rsidRPr="008E65CD">
        <w:rPr>
          <w:lang w:val="pt-BR"/>
        </w:rPr>
        <w:t xml:space="preserve">  </w:t>
      </w:r>
      <w:r w:rsidRPr="008E65CD">
        <w:rPr>
          <w:b/>
          <w:lang w:val="pt-BR"/>
        </w:rPr>
        <w:t>Boolean:</w:t>
      </w:r>
      <w:r w:rsidRPr="008E65CD">
        <w:rPr>
          <w:lang w:val="pt-BR"/>
        </w:rPr>
        <w:t xml:space="preserve"> Valores lógicos `true` ou `false`.</w:t>
      </w:r>
    </w:p>
    <w:p w14:paraId="78E01F31" w14:textId="77777777" w:rsidR="001C1AED" w:rsidRPr="008E65CD" w:rsidRDefault="00000000">
      <w:pPr>
        <w:pStyle w:val="Commarcadores"/>
        <w:rPr>
          <w:lang w:val="pt-BR"/>
        </w:rPr>
      </w:pPr>
      <w:r w:rsidRPr="008E65CD">
        <w:rPr>
          <w:lang w:val="pt-BR"/>
        </w:rPr>
        <w:t xml:space="preserve">  </w:t>
      </w:r>
      <w:r w:rsidRPr="008E65CD">
        <w:rPr>
          <w:b/>
          <w:lang w:val="pt-BR"/>
        </w:rPr>
        <w:t>Array:</w:t>
      </w:r>
      <w:r w:rsidRPr="008E65CD">
        <w:rPr>
          <w:lang w:val="pt-BR"/>
        </w:rPr>
        <w:t xml:space="preserve"> Coleções ordenadas de valores.</w:t>
      </w:r>
    </w:p>
    <w:p w14:paraId="491988B8" w14:textId="77777777" w:rsidR="001C1AED" w:rsidRDefault="00000000">
      <w:pPr>
        <w:pStyle w:val="Commarcadores"/>
      </w:pPr>
      <w:r w:rsidRPr="008E65CD">
        <w:rPr>
          <w:lang w:val="pt-BR"/>
        </w:rPr>
        <w:t xml:space="preserve">  </w:t>
      </w:r>
      <w:r>
        <w:rPr>
          <w:b/>
        </w:rPr>
        <w:t>Object:</w:t>
      </w:r>
      <w:r>
        <w:t xml:space="preserve"> Instâncias de classes.</w:t>
      </w:r>
    </w:p>
    <w:p w14:paraId="739EE6AA" w14:textId="77777777" w:rsidR="001C1AED" w:rsidRPr="008E65CD" w:rsidRDefault="00000000">
      <w:pPr>
        <w:pStyle w:val="Commarcadores"/>
        <w:rPr>
          <w:lang w:val="pt-BR"/>
        </w:rPr>
      </w:pPr>
      <w:r w:rsidRPr="008E65CD">
        <w:rPr>
          <w:lang w:val="pt-BR"/>
        </w:rPr>
        <w:t xml:space="preserve">  </w:t>
      </w:r>
      <w:r w:rsidRPr="008E65CD">
        <w:rPr>
          <w:b/>
          <w:lang w:val="pt-BR"/>
        </w:rPr>
        <w:t>NULL:</w:t>
      </w:r>
      <w:r w:rsidRPr="008E65CD">
        <w:rPr>
          <w:lang w:val="pt-BR"/>
        </w:rPr>
        <w:t xml:space="preserve"> Um valor especial que representa a ausência de valor.</w:t>
      </w:r>
    </w:p>
    <w:p w14:paraId="3203F036" w14:textId="77777777" w:rsidR="001C1AED" w:rsidRPr="008E65CD" w:rsidRDefault="00000000">
      <w:pPr>
        <w:pStyle w:val="Commarcadores"/>
        <w:rPr>
          <w:lang w:val="pt-BR"/>
        </w:rPr>
      </w:pPr>
      <w:r w:rsidRPr="008E65CD">
        <w:rPr>
          <w:lang w:val="pt-BR"/>
        </w:rPr>
        <w:t xml:space="preserve">  </w:t>
      </w:r>
      <w:r w:rsidRPr="008E65CD">
        <w:rPr>
          <w:b/>
          <w:lang w:val="pt-BR"/>
        </w:rPr>
        <w:t>Resource:</w:t>
      </w:r>
      <w:r w:rsidRPr="008E65CD">
        <w:rPr>
          <w:lang w:val="pt-BR"/>
        </w:rPr>
        <w:t xml:space="preserve"> Referências a recursos externos, como conexões de bases de dados ou ficheiros.</w:t>
      </w:r>
    </w:p>
    <w:p w14:paraId="5C230309" w14:textId="77777777" w:rsidR="001C1AED" w:rsidRPr="008E65CD" w:rsidRDefault="00000000">
      <w:pPr>
        <w:rPr>
          <w:lang w:val="pt-BR"/>
        </w:rPr>
      </w:pPr>
      <w:r w:rsidRPr="008E65CD">
        <w:rPr>
          <w:lang w:val="pt-BR"/>
        </w:rPr>
        <w:t>O tipo de dados de uma variável pode ser verificado usando a função `</w:t>
      </w:r>
      <w:proofErr w:type="gramStart"/>
      <w:r w:rsidRPr="008E65CD">
        <w:rPr>
          <w:lang w:val="pt-BR"/>
        </w:rPr>
        <w:t>gettype(</w:t>
      </w:r>
      <w:proofErr w:type="gramEnd"/>
      <w:r w:rsidRPr="008E65CD">
        <w:rPr>
          <w:lang w:val="pt-BR"/>
        </w:rPr>
        <w:t>)`.</w:t>
      </w:r>
    </w:p>
    <w:p w14:paraId="46384BAF"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$idade = 30;</w:t>
      </w:r>
      <w:r w:rsidRPr="008E65CD">
        <w:rPr>
          <w:color w:val="00FF00"/>
          <w:lang w:val="pt-BR"/>
        </w:rPr>
        <w:br/>
        <w:t>echo gettype($idade); // Imprime: integer</w:t>
      </w:r>
      <w:r w:rsidRPr="008E65CD">
        <w:rPr>
          <w:color w:val="00FF00"/>
          <w:lang w:val="pt-BR"/>
        </w:rPr>
        <w:br/>
        <w:t>?&gt;</w:t>
      </w:r>
    </w:p>
    <w:p w14:paraId="78BC4320" w14:textId="77777777" w:rsidR="001C1AED" w:rsidRPr="008E65CD" w:rsidRDefault="00000000">
      <w:pPr>
        <w:pStyle w:val="Ttulo2"/>
        <w:rPr>
          <w:lang w:val="pt-BR"/>
        </w:rPr>
      </w:pPr>
      <w:bookmarkStart w:id="49" w:name="_Toc195354324"/>
      <w:r w:rsidRPr="008E65CD">
        <w:rPr>
          <w:lang w:val="pt-BR"/>
        </w:rPr>
        <w:t>7.5. Usando Variáveis</w:t>
      </w:r>
      <w:bookmarkEnd w:id="49"/>
    </w:p>
    <w:p w14:paraId="6968188F" w14:textId="77777777" w:rsidR="001C1AED" w:rsidRPr="008E65CD" w:rsidRDefault="00000000">
      <w:pPr>
        <w:rPr>
          <w:lang w:val="pt-BR"/>
        </w:rPr>
      </w:pPr>
      <w:r w:rsidRPr="008E65CD">
        <w:rPr>
          <w:lang w:val="pt-BR"/>
        </w:rPr>
        <w:t>Uma vez que uma variável tenha sido definida e tenha um valor atribuído, pode ser usada em expressões, cálculos, funções e outras partes do código.</w:t>
      </w:r>
    </w:p>
    <w:p w14:paraId="59832267"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$nome = "Maria";</w:t>
      </w:r>
      <w:r w:rsidRPr="008E65CD">
        <w:rPr>
          <w:color w:val="00FF00"/>
          <w:lang w:val="pt-BR"/>
        </w:rPr>
        <w:br/>
        <w:t>$sobrenome = "Silva";</w:t>
      </w:r>
      <w:r w:rsidRPr="008E65CD">
        <w:rPr>
          <w:color w:val="00FF00"/>
          <w:lang w:val="pt-BR"/>
        </w:rPr>
        <w:br/>
        <w:t>$nomeCompleto = $</w:t>
      </w:r>
      <w:proofErr w:type="gramStart"/>
      <w:r w:rsidRPr="008E65CD">
        <w:rPr>
          <w:color w:val="00FF00"/>
          <w:lang w:val="pt-BR"/>
        </w:rPr>
        <w:t>nome .</w:t>
      </w:r>
      <w:proofErr w:type="gramEnd"/>
      <w:r w:rsidRPr="008E65CD">
        <w:rPr>
          <w:color w:val="00FF00"/>
          <w:lang w:val="pt-BR"/>
        </w:rPr>
        <w:t xml:space="preserve"> " " . $sobrenome; // </w:t>
      </w:r>
      <w:proofErr w:type="gramStart"/>
      <w:r w:rsidRPr="008E65CD">
        <w:rPr>
          <w:color w:val="00FF00"/>
          <w:lang w:val="pt-BR"/>
        </w:rPr>
        <w:t>Concatenar</w:t>
      </w:r>
      <w:proofErr w:type="gramEnd"/>
      <w:r w:rsidRPr="008E65CD">
        <w:rPr>
          <w:color w:val="00FF00"/>
          <w:lang w:val="pt-BR"/>
        </w:rPr>
        <w:t xml:space="preserve"> strings</w:t>
      </w:r>
      <w:r w:rsidRPr="008E65CD">
        <w:rPr>
          <w:color w:val="00FF00"/>
          <w:lang w:val="pt-BR"/>
        </w:rPr>
        <w:br/>
        <w:t xml:space="preserve">echo "Olá,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nomeCompleto .</w:t>
      </w:r>
      <w:proofErr w:type="gramEnd"/>
      <w:r w:rsidRPr="008E65CD">
        <w:rPr>
          <w:color w:val="00FF00"/>
          <w:lang w:val="pt-BR"/>
        </w:rPr>
        <w:t xml:space="preserve"> "!"; // Imprime: Olá, Maria Silva!</w:t>
      </w:r>
      <w:r w:rsidRPr="008E65CD">
        <w:rPr>
          <w:color w:val="00FF00"/>
          <w:lang w:val="pt-BR"/>
        </w:rPr>
        <w:br/>
        <w:t>$preco = 10;</w:t>
      </w:r>
      <w:r w:rsidRPr="008E65CD">
        <w:rPr>
          <w:color w:val="00FF00"/>
          <w:lang w:val="pt-BR"/>
        </w:rPr>
        <w:br/>
        <w:t>$quantidade = 2;</w:t>
      </w:r>
      <w:r w:rsidRPr="008E65CD">
        <w:rPr>
          <w:color w:val="00FF00"/>
          <w:lang w:val="pt-BR"/>
        </w:rPr>
        <w:br/>
        <w:t xml:space="preserve">$total = $preco * $quantidade; // </w:t>
      </w:r>
      <w:proofErr w:type="gramStart"/>
      <w:r w:rsidRPr="008E65CD">
        <w:rPr>
          <w:color w:val="00FF00"/>
          <w:lang w:val="pt-BR"/>
        </w:rPr>
        <w:t>Calcular</w:t>
      </w:r>
      <w:proofErr w:type="gramEnd"/>
      <w:r w:rsidRPr="008E65CD">
        <w:rPr>
          <w:color w:val="00FF00"/>
          <w:lang w:val="pt-BR"/>
        </w:rPr>
        <w:t xml:space="preserve"> o total</w:t>
      </w:r>
      <w:r w:rsidRPr="008E65CD">
        <w:rPr>
          <w:color w:val="00FF00"/>
          <w:lang w:val="pt-BR"/>
        </w:rPr>
        <w:br/>
        <w:t xml:space="preserve">echo "O total é: </w:t>
      </w:r>
      <w:proofErr w:type="gramStart"/>
      <w:r w:rsidRPr="008E65CD">
        <w:rPr>
          <w:color w:val="00FF00"/>
          <w:lang w:val="pt-BR"/>
        </w:rPr>
        <w:t>" .</w:t>
      </w:r>
      <w:proofErr w:type="gramEnd"/>
      <w:r w:rsidRPr="008E65CD">
        <w:rPr>
          <w:color w:val="00FF00"/>
          <w:lang w:val="pt-BR"/>
        </w:rPr>
        <w:t xml:space="preserve"> $total; // Imprime: O total é: 20</w:t>
      </w:r>
      <w:r w:rsidRPr="008E65CD">
        <w:rPr>
          <w:color w:val="00FF00"/>
          <w:lang w:val="pt-BR"/>
        </w:rPr>
        <w:br/>
        <w:t>?&gt;</w:t>
      </w:r>
    </w:p>
    <w:p w14:paraId="16CBBE4F" w14:textId="77777777" w:rsidR="001C1AED" w:rsidRPr="008E65CD" w:rsidRDefault="00000000">
      <w:pPr>
        <w:rPr>
          <w:lang w:val="pt-BR"/>
        </w:rPr>
      </w:pPr>
      <w:r w:rsidRPr="008E65CD">
        <w:rPr>
          <w:lang w:val="pt-BR"/>
        </w:rPr>
        <w:t>Neste exemplo, as variáveis `$nome` e `$sobrenome` são concatenadas para criar a variável `$nomeCompleto`.  As variáveis `$preco` e `$quantidade` são usadas para calcular o total. A função `echo` é usada para imprimir os valores na tela.</w:t>
      </w:r>
    </w:p>
    <w:p w14:paraId="21509DF7" w14:textId="77777777" w:rsidR="001C1AED" w:rsidRPr="008E65CD" w:rsidRDefault="00000000">
      <w:pPr>
        <w:pStyle w:val="Ttulo2"/>
        <w:rPr>
          <w:lang w:val="pt-BR"/>
        </w:rPr>
      </w:pPr>
      <w:bookmarkStart w:id="50" w:name="_Toc195354325"/>
      <w:r w:rsidRPr="008E65CD">
        <w:rPr>
          <w:lang w:val="pt-BR"/>
        </w:rPr>
        <w:lastRenderedPageBreak/>
        <w:t>7.6. Âmbito das Variáveis</w:t>
      </w:r>
      <w:bookmarkEnd w:id="50"/>
    </w:p>
    <w:p w14:paraId="2CC8C83A" w14:textId="77777777" w:rsidR="001C1AED" w:rsidRDefault="00000000">
      <w:r w:rsidRPr="008E65CD">
        <w:rPr>
          <w:lang w:val="pt-BR"/>
        </w:rPr>
        <w:t xml:space="preserve">O âmbito de uma variável refere-se à área do código onde ela está acessível. </w:t>
      </w:r>
      <w:r>
        <w:t>Em PHP, existem basicamente três tipos de âmbito:</w:t>
      </w:r>
    </w:p>
    <w:p w14:paraId="2DB61517" w14:textId="77777777" w:rsidR="001C1AED" w:rsidRDefault="00000000">
      <w:pPr>
        <w:pStyle w:val="Commarcadores"/>
      </w:pPr>
      <w:r w:rsidRPr="008E65CD">
        <w:rPr>
          <w:lang w:val="pt-BR"/>
        </w:rPr>
        <w:t xml:space="preserve">  </w:t>
      </w:r>
      <w:r w:rsidRPr="008E65CD">
        <w:rPr>
          <w:b/>
          <w:lang w:val="pt-BR"/>
        </w:rPr>
        <w:t>Local:</w:t>
      </w:r>
      <w:r w:rsidRPr="008E65CD">
        <w:rPr>
          <w:lang w:val="pt-BR"/>
        </w:rPr>
        <w:t xml:space="preserve"> Uma variável declarada dentro de uma função só está acessível dentro dessa função.  </w:t>
      </w:r>
      <w:r>
        <w:t>Ela é considerada uma variável local.</w:t>
      </w:r>
    </w:p>
    <w:p w14:paraId="3D53D9CA" w14:textId="77777777" w:rsidR="001C1AED" w:rsidRPr="008E65CD" w:rsidRDefault="00000000">
      <w:pPr>
        <w:pStyle w:val="Commarcadores"/>
        <w:rPr>
          <w:lang w:val="pt-BR"/>
        </w:rPr>
      </w:pPr>
      <w:r w:rsidRPr="008E65CD">
        <w:rPr>
          <w:lang w:val="pt-BR"/>
        </w:rPr>
        <w:t xml:space="preserve">  </w:t>
      </w:r>
      <w:r w:rsidRPr="008E65CD">
        <w:rPr>
          <w:b/>
          <w:lang w:val="pt-BR"/>
        </w:rPr>
        <w:t>Global:</w:t>
      </w:r>
      <w:r w:rsidRPr="008E65CD">
        <w:rPr>
          <w:lang w:val="pt-BR"/>
        </w:rPr>
        <w:t xml:space="preserve"> Uma variável declarada fora de qualquer função está acessível em todo o script, exceto dentro de funções, a menos que explicitamente declarada como global dentro da função.</w:t>
      </w:r>
    </w:p>
    <w:p w14:paraId="54D6EA55" w14:textId="77777777" w:rsidR="001C1AED" w:rsidRPr="008E65CD" w:rsidRDefault="00000000">
      <w:pPr>
        <w:pStyle w:val="Commarcadores"/>
        <w:rPr>
          <w:lang w:val="pt-BR"/>
        </w:rPr>
      </w:pPr>
      <w:r w:rsidRPr="008E65CD">
        <w:rPr>
          <w:lang w:val="pt-BR"/>
        </w:rPr>
        <w:t xml:space="preserve">  </w:t>
      </w:r>
      <w:r w:rsidRPr="008E65CD">
        <w:rPr>
          <w:b/>
          <w:lang w:val="pt-BR"/>
        </w:rPr>
        <w:t>Static:</w:t>
      </w:r>
      <w:r w:rsidRPr="008E65CD">
        <w:rPr>
          <w:lang w:val="pt-BR"/>
        </w:rPr>
        <w:t xml:space="preserve"> Uma variável estática, declarada dentro de uma função, mantém o seu valor entre as chamadas da função.</w:t>
      </w:r>
    </w:p>
    <w:p w14:paraId="53E89173"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$x = 10; // Variável global</w:t>
      </w:r>
      <w:r w:rsidRPr="008E65CD">
        <w:rPr>
          <w:color w:val="00FF00"/>
          <w:lang w:val="pt-BR"/>
        </w:rPr>
        <w:br/>
        <w:t xml:space="preserve">function </w:t>
      </w:r>
      <w:proofErr w:type="gramStart"/>
      <w:r w:rsidRPr="008E65CD">
        <w:rPr>
          <w:color w:val="00FF00"/>
          <w:lang w:val="pt-BR"/>
        </w:rPr>
        <w:t>minhaFuncao(</w:t>
      </w:r>
      <w:proofErr w:type="gramEnd"/>
      <w:r w:rsidRPr="008E65CD">
        <w:rPr>
          <w:color w:val="00FF00"/>
          <w:lang w:val="pt-BR"/>
        </w:rPr>
        <w:t>) {</w:t>
      </w:r>
      <w:r w:rsidRPr="008E65CD">
        <w:rPr>
          <w:color w:val="00FF00"/>
          <w:lang w:val="pt-BR"/>
        </w:rPr>
        <w:br/>
        <w:t>$y = 5; // Variável local</w:t>
      </w:r>
      <w:r w:rsidRPr="008E65CD">
        <w:rPr>
          <w:color w:val="00FF00"/>
          <w:lang w:val="pt-BR"/>
        </w:rPr>
        <w:br/>
        <w:t xml:space="preserve">global $x; // </w:t>
      </w:r>
      <w:proofErr w:type="gramStart"/>
      <w:r w:rsidRPr="008E65CD">
        <w:rPr>
          <w:color w:val="00FF00"/>
          <w:lang w:val="pt-BR"/>
        </w:rPr>
        <w:t>Acessar</w:t>
      </w:r>
      <w:proofErr w:type="gramEnd"/>
      <w:r w:rsidRPr="008E65CD">
        <w:rPr>
          <w:color w:val="00FF00"/>
          <w:lang w:val="pt-BR"/>
        </w:rPr>
        <w:t xml:space="preserve"> a variável global $x</w:t>
      </w:r>
      <w:r w:rsidRPr="008E65CD">
        <w:rPr>
          <w:color w:val="00FF00"/>
          <w:lang w:val="pt-BR"/>
        </w:rPr>
        <w:br/>
        <w:t xml:space="preserve">echo "Dentro da funcao: x =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x .</w:t>
      </w:r>
      <w:proofErr w:type="gramEnd"/>
      <w:r w:rsidRPr="008E65CD">
        <w:rPr>
          <w:color w:val="00FF00"/>
          <w:lang w:val="pt-BR"/>
        </w:rPr>
        <w:t xml:space="preserve"> ", y =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y .</w:t>
      </w:r>
      <w:proofErr w:type="gramEnd"/>
      <w:r w:rsidRPr="008E65CD">
        <w:rPr>
          <w:color w:val="00FF00"/>
          <w:lang w:val="pt-BR"/>
        </w:rPr>
        <w:t xml:space="preserve"> "&lt;br&gt;";</w:t>
      </w:r>
      <w:r w:rsidRPr="008E65CD">
        <w:rPr>
          <w:color w:val="00FF00"/>
          <w:lang w:val="pt-BR"/>
        </w:rPr>
        <w:br/>
        <w:t xml:space="preserve">$x = $x + $y; // </w:t>
      </w:r>
      <w:proofErr w:type="gramStart"/>
      <w:r w:rsidRPr="008E65CD">
        <w:rPr>
          <w:color w:val="00FF00"/>
          <w:lang w:val="pt-BR"/>
        </w:rPr>
        <w:t>Modificar</w:t>
      </w:r>
      <w:proofErr w:type="gramEnd"/>
      <w:r w:rsidRPr="008E65CD">
        <w:rPr>
          <w:color w:val="00FF00"/>
          <w:lang w:val="pt-BR"/>
        </w:rPr>
        <w:t xml:space="preserve"> a variável global $x</w:t>
      </w:r>
      <w:r w:rsidRPr="008E65CD">
        <w:rPr>
          <w:color w:val="00FF00"/>
          <w:lang w:val="pt-BR"/>
        </w:rPr>
        <w:br/>
        <w:t>}</w:t>
      </w:r>
      <w:r w:rsidRPr="008E65CD">
        <w:rPr>
          <w:color w:val="00FF00"/>
          <w:lang w:val="pt-BR"/>
        </w:rPr>
        <w:br/>
      </w:r>
      <w:proofErr w:type="gramStart"/>
      <w:r w:rsidRPr="008E65CD">
        <w:rPr>
          <w:color w:val="00FF00"/>
          <w:lang w:val="pt-BR"/>
        </w:rPr>
        <w:t>minhaFuncao(</w:t>
      </w:r>
      <w:proofErr w:type="gramEnd"/>
      <w:r w:rsidRPr="008E65CD">
        <w:rPr>
          <w:color w:val="00FF00"/>
          <w:lang w:val="pt-BR"/>
        </w:rPr>
        <w:t>); // Imprime: Dentro da funcao: x = 10, y = 5</w:t>
      </w:r>
      <w:r w:rsidRPr="008E65CD">
        <w:rPr>
          <w:color w:val="00FF00"/>
          <w:lang w:val="pt-BR"/>
        </w:rPr>
        <w:br/>
        <w:t xml:space="preserve">echo "Fora da funcao: x =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x .</w:t>
      </w:r>
      <w:proofErr w:type="gramEnd"/>
      <w:r w:rsidRPr="008E65CD">
        <w:rPr>
          <w:color w:val="00FF00"/>
          <w:lang w:val="pt-BR"/>
        </w:rPr>
        <w:t xml:space="preserve"> "&lt;br&gt;"; // Imprime: Fora da funcao: x = 15</w:t>
      </w:r>
      <w:r w:rsidRPr="008E65CD">
        <w:rPr>
          <w:color w:val="00FF00"/>
          <w:lang w:val="pt-BR"/>
        </w:rPr>
        <w:br/>
        <w:t>?&gt;</w:t>
      </w:r>
    </w:p>
    <w:p w14:paraId="1C20C910" w14:textId="77777777" w:rsidR="001C1AED" w:rsidRPr="008E65CD" w:rsidRDefault="00000000">
      <w:pPr>
        <w:rPr>
          <w:lang w:val="pt-BR"/>
        </w:rPr>
      </w:pPr>
      <w:r w:rsidRPr="008E65CD">
        <w:rPr>
          <w:lang w:val="pt-BR"/>
        </w:rPr>
        <w:t>Neste exemplo, a variável `$x` é global e pode ser acedida e modificada dentro da função `minhaFuncao`, uma vez que foi declarada como `global`. A variável `$y` é local à função e não está acessível fora dela.</w:t>
      </w:r>
    </w:p>
    <w:p w14:paraId="30CE2DF3" w14:textId="77777777" w:rsidR="001C1AED" w:rsidRPr="008E65CD" w:rsidRDefault="00000000">
      <w:pPr>
        <w:pStyle w:val="Ttulo2"/>
        <w:rPr>
          <w:lang w:val="pt-BR"/>
        </w:rPr>
      </w:pPr>
      <w:bookmarkStart w:id="51" w:name="_Toc195354326"/>
      <w:r w:rsidRPr="008E65CD">
        <w:rPr>
          <w:lang w:val="pt-BR"/>
        </w:rPr>
        <w:t>7.7. Variáveis Superglobais</w:t>
      </w:r>
      <w:bookmarkEnd w:id="51"/>
    </w:p>
    <w:p w14:paraId="70C59386" w14:textId="77777777" w:rsidR="001C1AED" w:rsidRPr="008E65CD" w:rsidRDefault="00000000">
      <w:pPr>
        <w:rPr>
          <w:lang w:val="pt-BR"/>
        </w:rPr>
      </w:pPr>
      <w:r w:rsidRPr="008E65CD">
        <w:rPr>
          <w:lang w:val="pt-BR"/>
        </w:rPr>
        <w:t xml:space="preserve">O PHP oferece um conjunto de variáveis predefinidas chamadas superglobais, que estão sempre acessíveis, independentemente do âmbito. Estas variáveis contêm informações importantes sobre o ambiente de execução do script, como informações sobre o servidor, a requisição HTTP, a sessão do </w:t>
      </w:r>
      <w:proofErr w:type="gramStart"/>
      <w:r w:rsidRPr="008E65CD">
        <w:rPr>
          <w:lang w:val="pt-BR"/>
        </w:rPr>
        <w:t>utilizador, etc.</w:t>
      </w:r>
      <w:proofErr w:type="gramEnd"/>
    </w:p>
    <w:p w14:paraId="66B96A1F" w14:textId="77777777" w:rsidR="001C1AED" w:rsidRPr="008E65CD" w:rsidRDefault="00000000">
      <w:pPr>
        <w:rPr>
          <w:lang w:val="pt-BR"/>
        </w:rPr>
      </w:pPr>
      <w:r w:rsidRPr="008E65CD">
        <w:rPr>
          <w:lang w:val="pt-BR"/>
        </w:rPr>
        <w:t>Algumas das variáveis superglobais mais comuns incluem:</w:t>
      </w:r>
    </w:p>
    <w:p w14:paraId="72291D6C" w14:textId="77777777" w:rsidR="001C1AED" w:rsidRPr="008E65CD" w:rsidRDefault="00000000">
      <w:pPr>
        <w:pStyle w:val="Commarcadores"/>
        <w:rPr>
          <w:lang w:val="pt-BR"/>
        </w:rPr>
      </w:pPr>
      <w:r w:rsidRPr="008E65CD">
        <w:rPr>
          <w:lang w:val="pt-BR"/>
        </w:rPr>
        <w:t xml:space="preserve">  `$_GET`: Contém os parâmetros passados na URL (método GET).</w:t>
      </w:r>
    </w:p>
    <w:p w14:paraId="2E5AA33C" w14:textId="77777777" w:rsidR="001C1AED" w:rsidRPr="008E65CD" w:rsidRDefault="00000000">
      <w:pPr>
        <w:pStyle w:val="Commarcadores"/>
        <w:rPr>
          <w:lang w:val="pt-BR"/>
        </w:rPr>
      </w:pPr>
      <w:r w:rsidRPr="008E65CD">
        <w:rPr>
          <w:lang w:val="pt-BR"/>
        </w:rPr>
        <w:t xml:space="preserve">  `$_POST`: Contém os dados enviados através de um formulário HTML (método POST).</w:t>
      </w:r>
    </w:p>
    <w:p w14:paraId="6634F6F5" w14:textId="77777777" w:rsidR="001C1AED" w:rsidRPr="008E65CD" w:rsidRDefault="00000000">
      <w:pPr>
        <w:pStyle w:val="Commarcadores"/>
        <w:rPr>
          <w:lang w:val="pt-BR"/>
        </w:rPr>
      </w:pPr>
      <w:r w:rsidRPr="008E65CD">
        <w:rPr>
          <w:lang w:val="pt-BR"/>
        </w:rPr>
        <w:t xml:space="preserve">  `$_REQUEST`: Contém dados enviados através de GET, POST ou COOKIE.</w:t>
      </w:r>
    </w:p>
    <w:p w14:paraId="18F2FDC2" w14:textId="77777777" w:rsidR="001C1AED" w:rsidRPr="008E65CD" w:rsidRDefault="00000000">
      <w:pPr>
        <w:pStyle w:val="Commarcadores"/>
        <w:rPr>
          <w:lang w:val="pt-BR"/>
        </w:rPr>
      </w:pPr>
      <w:r w:rsidRPr="008E65CD">
        <w:rPr>
          <w:lang w:val="pt-BR"/>
        </w:rPr>
        <w:t xml:space="preserve">  `$_SESSION`: Contém os dados da sessão do utilizador.</w:t>
      </w:r>
    </w:p>
    <w:p w14:paraId="3CFDAC68" w14:textId="77777777" w:rsidR="001C1AED" w:rsidRPr="008E65CD" w:rsidRDefault="00000000">
      <w:pPr>
        <w:pStyle w:val="Commarcadores"/>
        <w:rPr>
          <w:lang w:val="pt-BR"/>
        </w:rPr>
      </w:pPr>
      <w:r w:rsidRPr="008E65CD">
        <w:rPr>
          <w:lang w:val="pt-BR"/>
        </w:rPr>
        <w:t xml:space="preserve">  `$_COOKIE`: Contém os cookies armazenados no navegador do utilizador.</w:t>
      </w:r>
    </w:p>
    <w:p w14:paraId="6ACBDCB5" w14:textId="77777777" w:rsidR="001C1AED" w:rsidRPr="008E65CD" w:rsidRDefault="00000000">
      <w:pPr>
        <w:pStyle w:val="Commarcadores"/>
        <w:rPr>
          <w:lang w:val="pt-BR"/>
        </w:rPr>
      </w:pPr>
      <w:r w:rsidRPr="008E65CD">
        <w:rPr>
          <w:lang w:val="pt-BR"/>
        </w:rPr>
        <w:t xml:space="preserve">  `$_</w:t>
      </w:r>
      <w:proofErr w:type="gramStart"/>
      <w:r w:rsidRPr="008E65CD">
        <w:rPr>
          <w:lang w:val="pt-BR"/>
        </w:rPr>
        <w:t>SERVER</w:t>
      </w:r>
      <w:proofErr w:type="gramEnd"/>
      <w:r w:rsidRPr="008E65CD">
        <w:rPr>
          <w:lang w:val="pt-BR"/>
        </w:rPr>
        <w:t>`: Contém informações sobre o servidor web e o ambiente de execução.</w:t>
      </w:r>
    </w:p>
    <w:p w14:paraId="29DEFE2C" w14:textId="77777777" w:rsidR="001C1AED" w:rsidRPr="008E65CD" w:rsidRDefault="00000000">
      <w:pPr>
        <w:pStyle w:val="Commarcadores"/>
        <w:rPr>
          <w:lang w:val="pt-BR"/>
        </w:rPr>
      </w:pPr>
      <w:r w:rsidRPr="008E65CD">
        <w:rPr>
          <w:lang w:val="pt-BR"/>
        </w:rPr>
        <w:t xml:space="preserve">  `$_FILES`: Contém informações sobre os ficheiros enviados através de um formulário HTML.</w:t>
      </w:r>
    </w:p>
    <w:p w14:paraId="6AC99F8B" w14:textId="77777777" w:rsidR="001C1AED" w:rsidRPr="008E65CD" w:rsidRDefault="00000000">
      <w:pPr>
        <w:pStyle w:val="Commarcadores"/>
        <w:rPr>
          <w:lang w:val="pt-BR"/>
        </w:rPr>
      </w:pPr>
      <w:r w:rsidRPr="008E65CD">
        <w:rPr>
          <w:lang w:val="pt-BR"/>
        </w:rPr>
        <w:t xml:space="preserve">  `$_ENV`: Contém variáveis de ambiente.</w:t>
      </w:r>
    </w:p>
    <w:p w14:paraId="53FA953A" w14:textId="77777777" w:rsidR="001C1AED" w:rsidRPr="008E65CD" w:rsidRDefault="00000000">
      <w:pPr>
        <w:rPr>
          <w:lang w:val="pt-BR"/>
        </w:rPr>
      </w:pPr>
      <w:r w:rsidRPr="008E65CD">
        <w:rPr>
          <w:lang w:val="pt-BR"/>
        </w:rPr>
        <w:lastRenderedPageBreak/>
        <w:t>As variáveis superglobais são extremamente úteis para interagir com o ambiente externo ao script PHP.</w:t>
      </w:r>
    </w:p>
    <w:p w14:paraId="4F3BA3F7" w14:textId="77777777" w:rsidR="001C1AED" w:rsidRPr="008E65CD" w:rsidRDefault="00000000">
      <w:pPr>
        <w:pStyle w:val="Ttulo2"/>
        <w:rPr>
          <w:lang w:val="pt-BR"/>
        </w:rPr>
      </w:pPr>
      <w:bookmarkStart w:id="52" w:name="_Toc195354327"/>
      <w:r w:rsidRPr="008E65CD">
        <w:rPr>
          <w:lang w:val="pt-BR"/>
        </w:rPr>
        <w:t>7.8. Boas Práticas</w:t>
      </w:r>
      <w:bookmarkEnd w:id="52"/>
    </w:p>
    <w:p w14:paraId="3E0E2906" w14:textId="77777777" w:rsidR="001C1AED" w:rsidRPr="008E65CD" w:rsidRDefault="00000000">
      <w:pPr>
        <w:rPr>
          <w:lang w:val="pt-BR"/>
        </w:rPr>
      </w:pPr>
      <w:r w:rsidRPr="008E65CD">
        <w:rPr>
          <w:lang w:val="pt-BR"/>
        </w:rPr>
        <w:t>Ao usar variáveis em PHP, considere as seguintes boas práticas:</w:t>
      </w:r>
    </w:p>
    <w:p w14:paraId="4048B368" w14:textId="77777777" w:rsidR="001C1AED" w:rsidRPr="008E65CD" w:rsidRDefault="00000000">
      <w:pPr>
        <w:pStyle w:val="Commarcadores"/>
        <w:rPr>
          <w:lang w:val="pt-BR"/>
        </w:rPr>
      </w:pPr>
      <w:r w:rsidRPr="008E65CD">
        <w:rPr>
          <w:lang w:val="pt-BR"/>
        </w:rPr>
        <w:t xml:space="preserve">  </w:t>
      </w:r>
      <w:r w:rsidRPr="008E65CD">
        <w:rPr>
          <w:b/>
          <w:lang w:val="pt-BR"/>
        </w:rPr>
        <w:t>Nomes Descritivos:</w:t>
      </w:r>
      <w:r w:rsidRPr="008E65CD">
        <w:rPr>
          <w:lang w:val="pt-BR"/>
        </w:rPr>
        <w:t xml:space="preserve"> Use nomes de variáveis que sejam claros e descritivos, para que o código seja mais fácil de entender e manter.</w:t>
      </w:r>
    </w:p>
    <w:p w14:paraId="401769A8" w14:textId="77777777" w:rsidR="001C1AED" w:rsidRDefault="00000000">
      <w:pPr>
        <w:pStyle w:val="Commarcadores"/>
      </w:pPr>
      <w:r w:rsidRPr="008E65CD">
        <w:rPr>
          <w:lang w:val="pt-BR"/>
        </w:rPr>
        <w:t xml:space="preserve">  </w:t>
      </w:r>
      <w:r w:rsidRPr="008E65CD">
        <w:rPr>
          <w:b/>
          <w:lang w:val="pt-BR"/>
        </w:rPr>
        <w:t>Inicialização:</w:t>
      </w:r>
      <w:r w:rsidRPr="008E65CD">
        <w:rPr>
          <w:lang w:val="pt-BR"/>
        </w:rPr>
        <w:t xml:space="preserve"> Inicialize as variáveis antes de usá-las, mesmo que seja com um valor `NULL`. </w:t>
      </w:r>
      <w:r>
        <w:t>Isso ajuda a evitar erros inesperados.</w:t>
      </w:r>
    </w:p>
    <w:p w14:paraId="5D3D39CE" w14:textId="77777777" w:rsidR="001C1AED" w:rsidRPr="008E65CD" w:rsidRDefault="00000000">
      <w:pPr>
        <w:pStyle w:val="Commarcadores"/>
        <w:rPr>
          <w:lang w:val="pt-BR"/>
        </w:rPr>
      </w:pPr>
      <w:r w:rsidRPr="008E65CD">
        <w:rPr>
          <w:lang w:val="pt-BR"/>
        </w:rPr>
        <w:t xml:space="preserve">  </w:t>
      </w:r>
      <w:r w:rsidRPr="008E65CD">
        <w:rPr>
          <w:b/>
          <w:lang w:val="pt-BR"/>
        </w:rPr>
        <w:t>Comentários:</w:t>
      </w:r>
      <w:r w:rsidRPr="008E65CD">
        <w:rPr>
          <w:lang w:val="pt-BR"/>
        </w:rPr>
        <w:t xml:space="preserve"> Comente o código para explicar o propósito das variáveis e como elas são usadas.</w:t>
      </w:r>
    </w:p>
    <w:p w14:paraId="10DF83A2" w14:textId="77777777" w:rsidR="001C1AED" w:rsidRPr="008E65CD" w:rsidRDefault="00000000">
      <w:pPr>
        <w:pStyle w:val="Commarcadores"/>
        <w:rPr>
          <w:lang w:val="pt-BR"/>
        </w:rPr>
      </w:pPr>
      <w:r w:rsidRPr="008E65CD">
        <w:rPr>
          <w:lang w:val="pt-BR"/>
        </w:rPr>
        <w:t xml:space="preserve">  </w:t>
      </w:r>
      <w:r w:rsidRPr="008E65CD">
        <w:rPr>
          <w:b/>
          <w:lang w:val="pt-BR"/>
        </w:rPr>
        <w:t>Validar Dados:</w:t>
      </w:r>
      <w:r w:rsidRPr="008E65CD">
        <w:rPr>
          <w:lang w:val="pt-BR"/>
        </w:rPr>
        <w:t xml:space="preserve"> Valide os dados de entrada do utilizador antes de usar em cálculos ou outras operações. Isto ajuda a proteger </w:t>
      </w:r>
      <w:proofErr w:type="gramStart"/>
      <w:r w:rsidRPr="008E65CD">
        <w:rPr>
          <w:lang w:val="pt-BR"/>
        </w:rPr>
        <w:t>contra ataques</w:t>
      </w:r>
      <w:proofErr w:type="gramEnd"/>
      <w:r w:rsidRPr="008E65CD">
        <w:rPr>
          <w:lang w:val="pt-BR"/>
        </w:rPr>
        <w:t xml:space="preserve"> de segurança e erros de dados.</w:t>
      </w:r>
    </w:p>
    <w:p w14:paraId="69C991A0" w14:textId="77777777" w:rsidR="001C1AED" w:rsidRPr="008E65CD" w:rsidRDefault="00000000">
      <w:pPr>
        <w:pStyle w:val="Commarcadores"/>
        <w:rPr>
          <w:lang w:val="pt-BR"/>
        </w:rPr>
      </w:pPr>
      <w:r w:rsidRPr="008E65CD">
        <w:rPr>
          <w:lang w:val="pt-BR"/>
        </w:rPr>
        <w:t xml:space="preserve">  </w:t>
      </w:r>
      <w:r w:rsidRPr="008E65CD">
        <w:rPr>
          <w:b/>
          <w:lang w:val="pt-BR"/>
        </w:rPr>
        <w:t>Escopo:</w:t>
      </w:r>
      <w:r w:rsidRPr="008E65CD">
        <w:rPr>
          <w:lang w:val="pt-BR"/>
        </w:rPr>
        <w:t xml:space="preserve"> Gerencie cuidadosamente o escopo das variáveis para evitar conflitos de nomes e garantir que as variáveis estejam acessíveis apenas onde são necessárias.</w:t>
      </w:r>
    </w:p>
    <w:p w14:paraId="74E494AB" w14:textId="77777777" w:rsidR="001C1AED" w:rsidRPr="008E65CD" w:rsidRDefault="00000000">
      <w:pPr>
        <w:rPr>
          <w:lang w:val="pt-BR"/>
        </w:rPr>
      </w:pPr>
      <w:r w:rsidRPr="008E65CD">
        <w:rPr>
          <w:lang w:val="pt-BR"/>
        </w:rPr>
        <w:t>Compreender e aplicar estes conceitos é fundamental para escrever código PHP eficiente, legível e seguro. As variáveis são a espinha dorsal de qualquer script PHP e dominá-las é um passo crucial para se tornar um programador PHP proficiente.</w:t>
      </w:r>
    </w:p>
    <w:p w14:paraId="00285365" w14:textId="77777777" w:rsidR="001C1AED" w:rsidRPr="008E65CD" w:rsidRDefault="00000000">
      <w:pPr>
        <w:rPr>
          <w:lang w:val="pt-BR"/>
        </w:rPr>
      </w:pPr>
      <w:r w:rsidRPr="008E65CD">
        <w:rPr>
          <w:lang w:val="pt-BR"/>
        </w:rPr>
        <w:br w:type="page"/>
      </w:r>
    </w:p>
    <w:p w14:paraId="2613F321" w14:textId="77777777" w:rsidR="001C1AED" w:rsidRPr="008E65CD" w:rsidRDefault="00000000">
      <w:pPr>
        <w:pStyle w:val="Ttulo1"/>
        <w:rPr>
          <w:lang w:val="pt-BR"/>
        </w:rPr>
      </w:pPr>
      <w:bookmarkStart w:id="53" w:name="_Toc195354328"/>
      <w:r w:rsidRPr="008E65CD">
        <w:rPr>
          <w:lang w:val="pt-BR"/>
        </w:rPr>
        <w:lastRenderedPageBreak/>
        <w:t>8. Variáveis de Saída</w:t>
      </w:r>
      <w:bookmarkEnd w:id="53"/>
    </w:p>
    <w:p w14:paraId="6662FD9F" w14:textId="77777777" w:rsidR="001C1AED" w:rsidRPr="008E65CD" w:rsidRDefault="00000000">
      <w:pPr>
        <w:rPr>
          <w:lang w:val="pt-BR"/>
        </w:rPr>
      </w:pPr>
      <w:r w:rsidRPr="008E65CD">
        <w:rPr>
          <w:lang w:val="pt-BR"/>
        </w:rPr>
        <w:t>Em PHP, a forma como a informação é apresentada ao utilizador final ou a outros sistemas é tão crucial quanto a lógica e o processamento interno do script.  As variáveis de saída referem-se, essencialmente, aos métodos e técnicas utilizados para enviar dados processados pelo script PHP para o exterior, seja através do navegador web do utilizador, para ficheiros de log, para outras aplicações via APIs, ou até mesmo para a linha de comandos.  Este capítulo aborda as principais formas de gerir variáveis de saída em PHP, desde as mais simples como `echo` e `print`, até técnicas mais avançadas envolvendo headers HTTP e manipulação de ficheiros.</w:t>
      </w:r>
    </w:p>
    <w:p w14:paraId="7EA8B3AB" w14:textId="77777777" w:rsidR="001C1AED" w:rsidRPr="008E65CD" w:rsidRDefault="00000000">
      <w:pPr>
        <w:pStyle w:val="Ttulo2"/>
        <w:rPr>
          <w:lang w:val="pt-BR"/>
        </w:rPr>
      </w:pPr>
      <w:bookmarkStart w:id="54" w:name="_Toc195354329"/>
      <w:r w:rsidRPr="008E65CD">
        <w:rPr>
          <w:lang w:val="pt-BR"/>
        </w:rPr>
        <w:t>8.1. `echo` e `print`: As Ferramentas Fundamentais</w:t>
      </w:r>
      <w:bookmarkEnd w:id="54"/>
    </w:p>
    <w:p w14:paraId="2901B171" w14:textId="77777777" w:rsidR="001C1AED" w:rsidRPr="008E65CD" w:rsidRDefault="00000000">
      <w:pPr>
        <w:rPr>
          <w:lang w:val="pt-BR"/>
        </w:rPr>
      </w:pPr>
      <w:r w:rsidRPr="008E65CD">
        <w:rPr>
          <w:lang w:val="pt-BR"/>
        </w:rPr>
        <w:t>`echo` e `print` são as construções de linguagem mais básicas e frequentemente utilizadas para enviar informação para o output.  Ambas as funções têm o propósito de exibir uma ou mais strings. Apesar de possuírem funcionalidades semelhantes, existem algumas diferenças subtis entre elas.</w:t>
      </w:r>
    </w:p>
    <w:p w14:paraId="4100FB5E" w14:textId="77777777" w:rsidR="001C1AED" w:rsidRPr="008E65CD" w:rsidRDefault="00000000">
      <w:pPr>
        <w:rPr>
          <w:lang w:val="pt-BR"/>
        </w:rPr>
      </w:pPr>
      <w:r w:rsidRPr="008E65CD">
        <w:rPr>
          <w:lang w:val="pt-BR"/>
        </w:rPr>
        <w:t>`echo` é tecnicamente uma construção de linguagem e não uma função, o que lhe confere uma ligeira vantagem de performance em algumas situações, apesar de ser praticamente impercetível na maioria dos casos práticos.  `echo` pode aceitar múltiplos argumentos separados por vírgulas, permitindo imprimir várias strings de uma só vez.</w:t>
      </w:r>
    </w:p>
    <w:p w14:paraId="5DB80B48"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echo "Olá", " ", "Mundo!"; // Output: Olá Mundo!</w:t>
      </w:r>
      <w:r w:rsidRPr="008E65CD">
        <w:rPr>
          <w:color w:val="00FF00"/>
          <w:lang w:val="pt-BR"/>
        </w:rPr>
        <w:br/>
        <w:t>?&gt;</w:t>
      </w:r>
    </w:p>
    <w:p w14:paraId="7895A397" w14:textId="77777777" w:rsidR="001C1AED" w:rsidRPr="008E65CD" w:rsidRDefault="00000000">
      <w:pPr>
        <w:rPr>
          <w:lang w:val="pt-BR"/>
        </w:rPr>
      </w:pPr>
      <w:r w:rsidRPr="008E65CD">
        <w:rPr>
          <w:lang w:val="pt-BR"/>
        </w:rPr>
        <w:t>`print`, por outro lado, é uma função que aceita apenas um argumento. No entanto, `print` tem um valor de retorno (sempre 1), o que pode ser utilizado em expressões, embora seja raro na prática.</w:t>
      </w:r>
    </w:p>
    <w:p w14:paraId="1FB1E147"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print "Olá Mundo!"; // Output: Olá Mundo!</w:t>
      </w:r>
      <w:r w:rsidRPr="008E65CD">
        <w:rPr>
          <w:color w:val="00FF00"/>
          <w:lang w:val="pt-BR"/>
        </w:rPr>
        <w:br/>
        <w:t>?&gt;</w:t>
      </w:r>
    </w:p>
    <w:p w14:paraId="061C1938" w14:textId="77777777" w:rsidR="001C1AED" w:rsidRPr="008E65CD" w:rsidRDefault="00000000">
      <w:pPr>
        <w:rPr>
          <w:lang w:val="pt-BR"/>
        </w:rPr>
      </w:pPr>
      <w:r w:rsidRPr="008E65CD">
        <w:rPr>
          <w:lang w:val="pt-BR"/>
        </w:rPr>
        <w:t>Ambas as construções podem ser utilizadas com ou sem parênteses. A escolha entre `echo` e `print` é geralmente uma questão de preferência pessoal, pois o impacto na performance é mínimo.</w:t>
      </w:r>
    </w:p>
    <w:p w14:paraId="7F002433" w14:textId="77777777" w:rsidR="001C1AED" w:rsidRPr="008E65CD" w:rsidRDefault="00000000">
      <w:pPr>
        <w:pStyle w:val="Ttulo2"/>
        <w:rPr>
          <w:lang w:val="pt-BR"/>
        </w:rPr>
      </w:pPr>
      <w:bookmarkStart w:id="55" w:name="_Toc195354330"/>
      <w:r w:rsidRPr="008E65CD">
        <w:rPr>
          <w:lang w:val="pt-BR"/>
        </w:rPr>
        <w:t>8.2. `printf` e `sprintf`: Formatação Avançada</w:t>
      </w:r>
      <w:bookmarkEnd w:id="55"/>
    </w:p>
    <w:p w14:paraId="4379B4D5" w14:textId="77777777" w:rsidR="001C1AED" w:rsidRPr="008E65CD" w:rsidRDefault="00000000">
      <w:pPr>
        <w:rPr>
          <w:lang w:val="pt-BR"/>
        </w:rPr>
      </w:pPr>
      <w:r w:rsidRPr="008E65CD">
        <w:rPr>
          <w:lang w:val="pt-BR"/>
        </w:rPr>
        <w:t>Para um controlo mais preciso sobre a formatação da saída, as funções `printf` e `sprintf` são extremamente úteis.  Elas permitem formatar strings de acordo com especificadores de formato.</w:t>
      </w:r>
    </w:p>
    <w:p w14:paraId="2F1B3668" w14:textId="77777777" w:rsidR="001C1AED" w:rsidRPr="008E65CD" w:rsidRDefault="00000000">
      <w:pPr>
        <w:rPr>
          <w:lang w:val="pt-BR"/>
        </w:rPr>
      </w:pPr>
      <w:r w:rsidRPr="008E65CD">
        <w:rPr>
          <w:lang w:val="pt-BR"/>
        </w:rPr>
        <w:t>`printf` (print formatted) envia diretamente a string formatada para o output.</w:t>
      </w:r>
    </w:p>
    <w:p w14:paraId="42030441"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$nome = "João";</w:t>
      </w:r>
      <w:r w:rsidRPr="008E65CD">
        <w:rPr>
          <w:color w:val="00FF00"/>
          <w:lang w:val="pt-BR"/>
        </w:rPr>
        <w:br/>
        <w:t>$idade = 30;</w:t>
      </w:r>
      <w:r w:rsidRPr="008E65CD">
        <w:rPr>
          <w:color w:val="00FF00"/>
          <w:lang w:val="pt-BR"/>
        </w:rPr>
        <w:br/>
      </w:r>
      <w:proofErr w:type="gramStart"/>
      <w:r w:rsidRPr="008E65CD">
        <w:rPr>
          <w:color w:val="00FF00"/>
          <w:lang w:val="pt-BR"/>
        </w:rPr>
        <w:t>printf(</w:t>
      </w:r>
      <w:proofErr w:type="gramEnd"/>
      <w:r w:rsidRPr="008E65CD">
        <w:rPr>
          <w:color w:val="00FF00"/>
          <w:lang w:val="pt-BR"/>
        </w:rPr>
        <w:t>"O %s tem %d anos.", $nome, $idade); // Output: O João tem 30 anos.</w:t>
      </w:r>
      <w:r w:rsidRPr="008E65CD">
        <w:rPr>
          <w:color w:val="00FF00"/>
          <w:lang w:val="pt-BR"/>
        </w:rPr>
        <w:br/>
        <w:t>?&gt;</w:t>
      </w:r>
    </w:p>
    <w:p w14:paraId="08C70E9A" w14:textId="77777777" w:rsidR="001C1AED" w:rsidRPr="008E65CD" w:rsidRDefault="00000000">
      <w:pPr>
        <w:rPr>
          <w:lang w:val="pt-BR"/>
        </w:rPr>
      </w:pPr>
      <w:r w:rsidRPr="008E65CD">
        <w:rPr>
          <w:lang w:val="pt-BR"/>
        </w:rPr>
        <w:t xml:space="preserve">`sprintf` (string print formatted), por outro lado, retorna a string formatada, permitindo que </w:t>
      </w:r>
      <w:proofErr w:type="gramStart"/>
      <w:r w:rsidRPr="008E65CD">
        <w:rPr>
          <w:lang w:val="pt-BR"/>
        </w:rPr>
        <w:t>a mesma</w:t>
      </w:r>
      <w:proofErr w:type="gramEnd"/>
      <w:r w:rsidRPr="008E65CD">
        <w:rPr>
          <w:lang w:val="pt-BR"/>
        </w:rPr>
        <w:t xml:space="preserve"> seja armazenada numa variável para uso posterior.</w:t>
      </w:r>
    </w:p>
    <w:p w14:paraId="5787ED61" w14:textId="77777777" w:rsidR="001C1AED" w:rsidRPr="008E65CD" w:rsidRDefault="00000000">
      <w:pPr>
        <w:pStyle w:val="Code"/>
        <w:shd w:val="clear" w:color="auto" w:fill="000000"/>
        <w:rPr>
          <w:lang w:val="pt-BR"/>
        </w:rPr>
      </w:pPr>
      <w:r w:rsidRPr="008E65CD">
        <w:rPr>
          <w:color w:val="00FF00"/>
          <w:lang w:val="pt-BR"/>
        </w:rPr>
        <w:lastRenderedPageBreak/>
        <w:t>&lt;?php</w:t>
      </w:r>
      <w:r w:rsidRPr="008E65CD">
        <w:rPr>
          <w:color w:val="00FF00"/>
          <w:lang w:val="pt-BR"/>
        </w:rPr>
        <w:br/>
        <w:t>$nome = "Maria";</w:t>
      </w:r>
      <w:r w:rsidRPr="008E65CD">
        <w:rPr>
          <w:color w:val="00FF00"/>
          <w:lang w:val="pt-BR"/>
        </w:rPr>
        <w:br/>
        <w:t>$pontuacao = 95.5;</w:t>
      </w:r>
      <w:r w:rsidRPr="008E65CD">
        <w:rPr>
          <w:color w:val="00FF00"/>
          <w:lang w:val="pt-BR"/>
        </w:rPr>
        <w:br/>
        <w:t xml:space="preserve">$mensagem = </w:t>
      </w:r>
      <w:proofErr w:type="gramStart"/>
      <w:r w:rsidRPr="008E65CD">
        <w:rPr>
          <w:color w:val="00FF00"/>
          <w:lang w:val="pt-BR"/>
        </w:rPr>
        <w:t>sprintf(</w:t>
      </w:r>
      <w:proofErr w:type="gramEnd"/>
      <w:r w:rsidRPr="008E65CD">
        <w:rPr>
          <w:color w:val="00FF00"/>
          <w:lang w:val="pt-BR"/>
        </w:rPr>
        <w:t>"A %s obteve uma pontuação de %.2f.", $nome, $pontuacao);</w:t>
      </w:r>
      <w:r w:rsidRPr="008E65CD">
        <w:rPr>
          <w:color w:val="00FF00"/>
          <w:lang w:val="pt-BR"/>
        </w:rPr>
        <w:br/>
        <w:t>echo $mensagem; // Output: A Maria obteve uma pontuação de 95.50.</w:t>
      </w:r>
      <w:r w:rsidRPr="008E65CD">
        <w:rPr>
          <w:color w:val="00FF00"/>
          <w:lang w:val="pt-BR"/>
        </w:rPr>
        <w:br/>
        <w:t>?&gt;</w:t>
      </w:r>
    </w:p>
    <w:p w14:paraId="14AA8E5D" w14:textId="77777777" w:rsidR="001C1AED" w:rsidRPr="008E65CD" w:rsidRDefault="00000000">
      <w:pPr>
        <w:rPr>
          <w:lang w:val="pt-BR"/>
        </w:rPr>
      </w:pPr>
      <w:r w:rsidRPr="008E65CD">
        <w:rPr>
          <w:lang w:val="pt-BR"/>
        </w:rPr>
        <w:t>Os especificadores de formato incluem:</w:t>
      </w:r>
    </w:p>
    <w:p w14:paraId="6E243D61" w14:textId="77777777" w:rsidR="001C1AED" w:rsidRDefault="00000000">
      <w:pPr>
        <w:pStyle w:val="Commarcadores"/>
      </w:pPr>
      <w:r w:rsidRPr="008E65CD">
        <w:rPr>
          <w:lang w:val="pt-BR"/>
        </w:rPr>
        <w:t xml:space="preserve">  </w:t>
      </w:r>
      <w:r>
        <w:t>`%s`: String</w:t>
      </w:r>
    </w:p>
    <w:p w14:paraId="7F53A9E5" w14:textId="77777777" w:rsidR="001C1AED" w:rsidRDefault="00000000">
      <w:pPr>
        <w:pStyle w:val="Commarcadores"/>
      </w:pPr>
      <w:r>
        <w:t xml:space="preserve">  `%d`: Inteiro</w:t>
      </w:r>
    </w:p>
    <w:p w14:paraId="47A9B98A" w14:textId="77777777" w:rsidR="001C1AED" w:rsidRDefault="00000000">
      <w:pPr>
        <w:pStyle w:val="Commarcadores"/>
      </w:pPr>
      <w:r>
        <w:t xml:space="preserve">  `%f`: Float</w:t>
      </w:r>
    </w:p>
    <w:p w14:paraId="553FCD01" w14:textId="77777777" w:rsidR="001C1AED" w:rsidRDefault="00000000">
      <w:pPr>
        <w:pStyle w:val="Commarcadores"/>
      </w:pPr>
      <w:r>
        <w:t xml:space="preserve">  `%b`: Binário</w:t>
      </w:r>
    </w:p>
    <w:p w14:paraId="0BA89275" w14:textId="77777777" w:rsidR="001C1AED" w:rsidRDefault="00000000">
      <w:pPr>
        <w:pStyle w:val="Commarcadores"/>
      </w:pPr>
      <w:r>
        <w:t xml:space="preserve">  `%x`: Hexadecimal (minúsculas)</w:t>
      </w:r>
    </w:p>
    <w:p w14:paraId="5D0745FA" w14:textId="77777777" w:rsidR="001C1AED" w:rsidRDefault="00000000">
      <w:pPr>
        <w:pStyle w:val="Commarcadores"/>
      </w:pPr>
      <w:r>
        <w:t xml:space="preserve">  `%X`: Hexadecimal (maiúsculas)</w:t>
      </w:r>
    </w:p>
    <w:p w14:paraId="7B147FDA" w14:textId="77777777" w:rsidR="001C1AED" w:rsidRPr="008E65CD" w:rsidRDefault="00000000">
      <w:pPr>
        <w:rPr>
          <w:lang w:val="pt-BR"/>
        </w:rPr>
      </w:pPr>
      <w:r w:rsidRPr="008E65CD">
        <w:rPr>
          <w:lang w:val="pt-BR"/>
        </w:rPr>
        <w:t>Além disso, é possível adicionar flags para controlo adicional, como precisão, padding e alinhamento.</w:t>
      </w:r>
    </w:p>
    <w:p w14:paraId="5C79CDF2" w14:textId="77777777" w:rsidR="001C1AED" w:rsidRPr="008E65CD" w:rsidRDefault="00000000">
      <w:pPr>
        <w:pStyle w:val="Ttulo2"/>
        <w:rPr>
          <w:lang w:val="pt-BR"/>
        </w:rPr>
      </w:pPr>
      <w:bookmarkStart w:id="56" w:name="_Toc195354331"/>
      <w:r w:rsidRPr="008E65CD">
        <w:rPr>
          <w:lang w:val="pt-BR"/>
        </w:rPr>
        <w:t>8.3. Headers HTTP: Influenciando o Comportamento do Navegador</w:t>
      </w:r>
      <w:bookmarkEnd w:id="56"/>
    </w:p>
    <w:p w14:paraId="47DEB194" w14:textId="77777777" w:rsidR="001C1AED" w:rsidRPr="008E65CD" w:rsidRDefault="00000000">
      <w:pPr>
        <w:rPr>
          <w:lang w:val="pt-BR"/>
        </w:rPr>
      </w:pPr>
      <w:r w:rsidRPr="008E65CD">
        <w:rPr>
          <w:lang w:val="pt-BR"/>
        </w:rPr>
        <w:t>Para além de enviar conteúdo diretamente para o body da resposta HTTP, PHP permite manipular os headers HTTP.  Esta funcionalidade é essencial para controlar diversos aspetos do comportamento do navegador, como o tipo de conteúdo (content type), o caching, o redirecionamento e a autenticação.</w:t>
      </w:r>
    </w:p>
    <w:p w14:paraId="454F4D7D" w14:textId="77777777" w:rsidR="001C1AED" w:rsidRPr="008E65CD" w:rsidRDefault="00000000">
      <w:pPr>
        <w:rPr>
          <w:lang w:val="pt-BR"/>
        </w:rPr>
      </w:pPr>
      <w:r w:rsidRPr="008E65CD">
        <w:rPr>
          <w:lang w:val="pt-BR"/>
        </w:rPr>
        <w:t>A função `</w:t>
      </w:r>
      <w:proofErr w:type="gramStart"/>
      <w:r w:rsidRPr="008E65CD">
        <w:rPr>
          <w:lang w:val="pt-BR"/>
        </w:rPr>
        <w:t>header(</w:t>
      </w:r>
      <w:proofErr w:type="gramEnd"/>
      <w:r w:rsidRPr="008E65CD">
        <w:rPr>
          <w:lang w:val="pt-BR"/>
        </w:rPr>
        <w:t>)` é utilizada para enviar um header HTTP específico. É crucial que a função `</w:t>
      </w:r>
      <w:proofErr w:type="gramStart"/>
      <w:r w:rsidRPr="008E65CD">
        <w:rPr>
          <w:lang w:val="pt-BR"/>
        </w:rPr>
        <w:t>header(</w:t>
      </w:r>
      <w:proofErr w:type="gramEnd"/>
      <w:r w:rsidRPr="008E65CD">
        <w:rPr>
          <w:lang w:val="pt-BR"/>
        </w:rPr>
        <w:t>)` seja chamada antes de qualquer output ser enviado para o navegador, incluindo espaços em branco ou tags HTML fora das tags `&lt;?</w:t>
      </w:r>
      <w:proofErr w:type="gramStart"/>
      <w:r w:rsidRPr="008E65CD">
        <w:rPr>
          <w:lang w:val="pt-BR"/>
        </w:rPr>
        <w:t>php ?</w:t>
      </w:r>
      <w:proofErr w:type="gramEnd"/>
      <w:r w:rsidRPr="008E65CD">
        <w:rPr>
          <w:lang w:val="pt-BR"/>
        </w:rPr>
        <w:t>&gt;`.</w:t>
      </w:r>
    </w:p>
    <w:p w14:paraId="0E5C7C45" w14:textId="77777777" w:rsidR="001C1AED" w:rsidRPr="008E65CD" w:rsidRDefault="00000000">
      <w:pPr>
        <w:rPr>
          <w:lang w:val="pt-BR"/>
        </w:rPr>
      </w:pPr>
      <w:r w:rsidRPr="008E65CD">
        <w:rPr>
          <w:lang w:val="pt-BR"/>
        </w:rPr>
        <w:t>Exemplos de utilização de `</w:t>
      </w:r>
      <w:proofErr w:type="gramStart"/>
      <w:r w:rsidRPr="008E65CD">
        <w:rPr>
          <w:lang w:val="pt-BR"/>
        </w:rPr>
        <w:t>header(</w:t>
      </w:r>
      <w:proofErr w:type="gramEnd"/>
      <w:r w:rsidRPr="008E65CD">
        <w:rPr>
          <w:lang w:val="pt-BR"/>
        </w:rPr>
        <w:t>)`:</w:t>
      </w:r>
    </w:p>
    <w:p w14:paraId="0D181DF7" w14:textId="77777777" w:rsidR="001C1AED" w:rsidRDefault="00000000">
      <w:pPr>
        <w:pStyle w:val="Commarcadores"/>
      </w:pPr>
      <w:r w:rsidRPr="008E65CD">
        <w:rPr>
          <w:lang w:val="pt-BR"/>
        </w:rPr>
        <w:t xml:space="preserve">  </w:t>
      </w:r>
      <w:r>
        <w:rPr>
          <w:b/>
        </w:rPr>
        <w:t>Redirecionamento:</w:t>
      </w:r>
    </w:p>
    <w:p w14:paraId="7142375D"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r>
      <w:proofErr w:type="gramStart"/>
      <w:r w:rsidRPr="008E65CD">
        <w:rPr>
          <w:color w:val="00FF00"/>
          <w:lang w:val="pt-BR"/>
        </w:rPr>
        <w:t>header(</w:t>
      </w:r>
      <w:proofErr w:type="gramEnd"/>
      <w:r w:rsidRPr="008E65CD">
        <w:rPr>
          <w:color w:val="00FF00"/>
          <w:lang w:val="pt-BR"/>
        </w:rPr>
        <w:t>"Location: https://www.exemplo.com");</w:t>
      </w:r>
      <w:r w:rsidRPr="008E65CD">
        <w:rPr>
          <w:color w:val="00FF00"/>
          <w:lang w:val="pt-BR"/>
        </w:rPr>
        <w:br/>
        <w:t xml:space="preserve">exit; // </w:t>
      </w:r>
      <w:proofErr w:type="gramStart"/>
      <w:r w:rsidRPr="008E65CD">
        <w:rPr>
          <w:color w:val="00FF00"/>
          <w:lang w:val="pt-BR"/>
        </w:rPr>
        <w:t>É</w:t>
      </w:r>
      <w:proofErr w:type="gramEnd"/>
      <w:r w:rsidRPr="008E65CD">
        <w:rPr>
          <w:color w:val="00FF00"/>
          <w:lang w:val="pt-BR"/>
        </w:rPr>
        <w:t xml:space="preserve"> importante terminar o script após um redirecionamento</w:t>
      </w:r>
      <w:r w:rsidRPr="008E65CD">
        <w:rPr>
          <w:color w:val="00FF00"/>
          <w:lang w:val="pt-BR"/>
        </w:rPr>
        <w:br/>
        <w:t>?&gt;</w:t>
      </w:r>
    </w:p>
    <w:p w14:paraId="1452D230" w14:textId="77777777" w:rsidR="001C1AED" w:rsidRPr="008E65CD" w:rsidRDefault="00000000">
      <w:pPr>
        <w:pStyle w:val="Commarcadores"/>
        <w:rPr>
          <w:lang w:val="pt-BR"/>
        </w:rPr>
      </w:pPr>
      <w:r w:rsidRPr="008E65CD">
        <w:rPr>
          <w:lang w:val="pt-BR"/>
        </w:rPr>
        <w:t xml:space="preserve">  </w:t>
      </w:r>
      <w:r w:rsidRPr="008E65CD">
        <w:rPr>
          <w:b/>
          <w:lang w:val="pt-BR"/>
        </w:rPr>
        <w:t>Definir o tipo de conteúdo:</w:t>
      </w:r>
    </w:p>
    <w:p w14:paraId="48564864" w14:textId="77777777" w:rsidR="001C1AED" w:rsidRDefault="00000000">
      <w:pPr>
        <w:pStyle w:val="Code"/>
        <w:shd w:val="clear" w:color="auto" w:fill="000000"/>
      </w:pPr>
      <w:r>
        <w:rPr>
          <w:color w:val="00FF00"/>
        </w:rPr>
        <w:t>&lt;?php</w:t>
      </w:r>
      <w:r>
        <w:rPr>
          <w:color w:val="00FF00"/>
        </w:rPr>
        <w:br/>
      </w:r>
      <w:proofErr w:type="gramStart"/>
      <w:r>
        <w:rPr>
          <w:color w:val="00FF00"/>
        </w:rPr>
        <w:t>header(</w:t>
      </w:r>
      <w:proofErr w:type="gramEnd"/>
      <w:r>
        <w:rPr>
          <w:color w:val="00FF00"/>
        </w:rPr>
        <w:t>"Content-Type: application/json");</w:t>
      </w:r>
      <w:r>
        <w:rPr>
          <w:color w:val="00FF00"/>
        </w:rPr>
        <w:br/>
        <w:t>echo json_</w:t>
      </w:r>
      <w:proofErr w:type="gramStart"/>
      <w:r>
        <w:rPr>
          <w:color w:val="00FF00"/>
        </w:rPr>
        <w:t>encode(</w:t>
      </w:r>
      <w:proofErr w:type="gramEnd"/>
      <w:r>
        <w:rPr>
          <w:color w:val="00FF00"/>
        </w:rPr>
        <w:t>['mensagem' =&gt; 'Olá Mundo!']);</w:t>
      </w:r>
      <w:r>
        <w:rPr>
          <w:color w:val="00FF00"/>
        </w:rPr>
        <w:br/>
        <w:t>?&gt;</w:t>
      </w:r>
    </w:p>
    <w:p w14:paraId="3123ECB6" w14:textId="77777777" w:rsidR="001C1AED" w:rsidRPr="008E65CD" w:rsidRDefault="00000000">
      <w:pPr>
        <w:pStyle w:val="Commarcadores"/>
        <w:rPr>
          <w:lang w:val="pt-BR"/>
        </w:rPr>
      </w:pPr>
      <w:r>
        <w:t xml:space="preserve">  </w:t>
      </w:r>
      <w:r w:rsidRPr="008E65CD">
        <w:rPr>
          <w:b/>
          <w:lang w:val="pt-BR"/>
        </w:rPr>
        <w:t>Forçar o download de um ficheiro:</w:t>
      </w:r>
    </w:p>
    <w:p w14:paraId="4A3CC76D" w14:textId="77777777" w:rsidR="001C1AED" w:rsidRDefault="00000000">
      <w:pPr>
        <w:pStyle w:val="Code"/>
        <w:shd w:val="clear" w:color="auto" w:fill="000000"/>
      </w:pPr>
      <w:r>
        <w:rPr>
          <w:color w:val="00FF00"/>
        </w:rPr>
        <w:t>&lt;?php</w:t>
      </w:r>
      <w:r>
        <w:rPr>
          <w:color w:val="00FF00"/>
        </w:rPr>
        <w:br/>
      </w:r>
      <w:proofErr w:type="gramStart"/>
      <w:r>
        <w:rPr>
          <w:color w:val="00FF00"/>
        </w:rPr>
        <w:t>header(</w:t>
      </w:r>
      <w:proofErr w:type="gramEnd"/>
      <w:r>
        <w:rPr>
          <w:color w:val="00FF00"/>
        </w:rPr>
        <w:t>"Content-Type: application/octet-stream");</w:t>
      </w:r>
      <w:r>
        <w:rPr>
          <w:color w:val="00FF00"/>
        </w:rPr>
        <w:br/>
      </w:r>
      <w:proofErr w:type="gramStart"/>
      <w:r>
        <w:rPr>
          <w:color w:val="00FF00"/>
        </w:rPr>
        <w:t>header(</w:t>
      </w:r>
      <w:proofErr w:type="gramEnd"/>
      <w:r>
        <w:rPr>
          <w:color w:val="00FF00"/>
        </w:rPr>
        <w:t>"Content-Disposition: attachment; filename=\"ficheiro.txt\"");</w:t>
      </w:r>
      <w:r>
        <w:rPr>
          <w:color w:val="00FF00"/>
        </w:rPr>
        <w:br/>
        <w:t>readfile("ficheiro.txt");</w:t>
      </w:r>
      <w:r>
        <w:rPr>
          <w:color w:val="00FF00"/>
        </w:rPr>
        <w:br/>
      </w:r>
      <w:r>
        <w:rPr>
          <w:color w:val="00FF00"/>
        </w:rPr>
        <w:lastRenderedPageBreak/>
        <w:t>exit;</w:t>
      </w:r>
      <w:r>
        <w:rPr>
          <w:color w:val="00FF00"/>
        </w:rPr>
        <w:br/>
        <w:t>?&gt;</w:t>
      </w:r>
    </w:p>
    <w:p w14:paraId="18BB7B1D" w14:textId="77777777" w:rsidR="001C1AED" w:rsidRPr="008E65CD" w:rsidRDefault="00000000">
      <w:pPr>
        <w:rPr>
          <w:lang w:val="pt-BR"/>
        </w:rPr>
      </w:pPr>
      <w:r w:rsidRPr="008E65CD">
        <w:rPr>
          <w:lang w:val="pt-BR"/>
        </w:rPr>
        <w:t>É importante referir que a função `</w:t>
      </w:r>
      <w:proofErr w:type="gramStart"/>
      <w:r w:rsidRPr="008E65CD">
        <w:rPr>
          <w:lang w:val="pt-BR"/>
        </w:rPr>
        <w:t>header(</w:t>
      </w:r>
      <w:proofErr w:type="gramEnd"/>
      <w:r w:rsidRPr="008E65CD">
        <w:rPr>
          <w:lang w:val="pt-BR"/>
        </w:rPr>
        <w:t>)` pode ser chamada múltiplas vezes para enviar vários headers.  No entanto, alguns headers só podem ser definidos uma vez.</w:t>
      </w:r>
    </w:p>
    <w:p w14:paraId="6B6ECB31" w14:textId="77777777" w:rsidR="001C1AED" w:rsidRPr="008E65CD" w:rsidRDefault="00000000">
      <w:pPr>
        <w:pStyle w:val="Ttulo2"/>
        <w:rPr>
          <w:lang w:val="pt-BR"/>
        </w:rPr>
      </w:pPr>
      <w:bookmarkStart w:id="57" w:name="_Toc195354332"/>
      <w:r w:rsidRPr="008E65CD">
        <w:rPr>
          <w:lang w:val="pt-BR"/>
        </w:rPr>
        <w:t>8.4. Manipulação de Ficheiros: Escrever em Ficheiros</w:t>
      </w:r>
      <w:bookmarkEnd w:id="57"/>
    </w:p>
    <w:p w14:paraId="147617D5" w14:textId="77777777" w:rsidR="001C1AED" w:rsidRPr="008E65CD" w:rsidRDefault="00000000">
      <w:pPr>
        <w:rPr>
          <w:lang w:val="pt-BR"/>
        </w:rPr>
      </w:pPr>
      <w:r w:rsidRPr="008E65CD">
        <w:rPr>
          <w:lang w:val="pt-BR"/>
        </w:rPr>
        <w:t>Para além de enviar output para o navegador, PHP permite interagir com o sistema de ficheiros, incluindo a escrita em ficheiros.  Esta funcionalidade é útil para logging, guardar dados persistentes e gerar ficheiros dinamicamente.</w:t>
      </w:r>
    </w:p>
    <w:p w14:paraId="117CF19E" w14:textId="77777777" w:rsidR="001C1AED" w:rsidRPr="008E65CD" w:rsidRDefault="00000000">
      <w:pPr>
        <w:rPr>
          <w:lang w:val="pt-BR"/>
        </w:rPr>
      </w:pPr>
      <w:r w:rsidRPr="008E65CD">
        <w:rPr>
          <w:lang w:val="pt-BR"/>
        </w:rPr>
        <w:t>As funções mais comuns para escrever em ficheiros são:</w:t>
      </w:r>
    </w:p>
    <w:p w14:paraId="014DE676" w14:textId="77777777" w:rsidR="001C1AED" w:rsidRPr="008E65CD" w:rsidRDefault="00000000">
      <w:pPr>
        <w:pStyle w:val="Commarcadores"/>
        <w:rPr>
          <w:lang w:val="pt-BR"/>
        </w:rPr>
      </w:pPr>
      <w:r w:rsidRPr="008E65CD">
        <w:rPr>
          <w:lang w:val="pt-BR"/>
        </w:rPr>
        <w:t xml:space="preserve">  `</w:t>
      </w:r>
      <w:proofErr w:type="gramStart"/>
      <w:r w:rsidRPr="008E65CD">
        <w:rPr>
          <w:lang w:val="pt-BR"/>
        </w:rPr>
        <w:t>fopen(</w:t>
      </w:r>
      <w:proofErr w:type="gramEnd"/>
      <w:r w:rsidRPr="008E65CD">
        <w:rPr>
          <w:lang w:val="pt-BR"/>
        </w:rPr>
        <w:t>)`: Abre um ficheiro para leitura, escrita ou ambos.</w:t>
      </w:r>
    </w:p>
    <w:p w14:paraId="248EE8DA" w14:textId="77777777" w:rsidR="001C1AED" w:rsidRPr="008E65CD" w:rsidRDefault="00000000">
      <w:pPr>
        <w:pStyle w:val="Commarcadores"/>
        <w:rPr>
          <w:lang w:val="pt-BR"/>
        </w:rPr>
      </w:pPr>
      <w:r w:rsidRPr="008E65CD">
        <w:rPr>
          <w:lang w:val="pt-BR"/>
        </w:rPr>
        <w:t xml:space="preserve">  `</w:t>
      </w:r>
      <w:proofErr w:type="gramStart"/>
      <w:r w:rsidRPr="008E65CD">
        <w:rPr>
          <w:lang w:val="pt-BR"/>
        </w:rPr>
        <w:t>fwrite(</w:t>
      </w:r>
      <w:proofErr w:type="gramEnd"/>
      <w:r w:rsidRPr="008E65CD">
        <w:rPr>
          <w:lang w:val="pt-BR"/>
        </w:rPr>
        <w:t>)`: Escreve conteúdo num ficheiro.</w:t>
      </w:r>
    </w:p>
    <w:p w14:paraId="1987BE94" w14:textId="77777777" w:rsidR="001C1AED" w:rsidRPr="008E65CD" w:rsidRDefault="00000000">
      <w:pPr>
        <w:pStyle w:val="Commarcadores"/>
        <w:rPr>
          <w:lang w:val="pt-BR"/>
        </w:rPr>
      </w:pPr>
      <w:r w:rsidRPr="008E65CD">
        <w:rPr>
          <w:lang w:val="pt-BR"/>
        </w:rPr>
        <w:t xml:space="preserve">  `</w:t>
      </w:r>
      <w:proofErr w:type="gramStart"/>
      <w:r w:rsidRPr="008E65CD">
        <w:rPr>
          <w:lang w:val="pt-BR"/>
        </w:rPr>
        <w:t>fclose(</w:t>
      </w:r>
      <w:proofErr w:type="gramEnd"/>
      <w:r w:rsidRPr="008E65CD">
        <w:rPr>
          <w:lang w:val="pt-BR"/>
        </w:rPr>
        <w:t>)`: Fecha um ficheiro aberto.</w:t>
      </w:r>
    </w:p>
    <w:p w14:paraId="07A6E868" w14:textId="77777777" w:rsidR="001C1AED" w:rsidRPr="008E65CD" w:rsidRDefault="00000000">
      <w:pPr>
        <w:rPr>
          <w:lang w:val="pt-BR"/>
        </w:rPr>
      </w:pPr>
      <w:r w:rsidRPr="008E65CD">
        <w:rPr>
          <w:lang w:val="pt-BR"/>
        </w:rPr>
        <w:t>Exemplo de escrita num ficheiro:</w:t>
      </w:r>
    </w:p>
    <w:p w14:paraId="292E9531" w14:textId="77777777" w:rsidR="001C1AED" w:rsidRPr="008E65CD" w:rsidRDefault="00000000">
      <w:pPr>
        <w:pStyle w:val="Code"/>
        <w:shd w:val="clear" w:color="auto" w:fill="000000"/>
        <w:rPr>
          <w:lang w:val="pt-BR"/>
        </w:rPr>
      </w:pPr>
      <w:r>
        <w:rPr>
          <w:color w:val="00FF00"/>
        </w:rPr>
        <w:t>&lt;?php</w:t>
      </w:r>
      <w:r>
        <w:rPr>
          <w:color w:val="00FF00"/>
        </w:rPr>
        <w:br/>
        <w:t>$ficheiro = "log.txt";</w:t>
      </w:r>
      <w:r>
        <w:rPr>
          <w:color w:val="00FF00"/>
        </w:rPr>
        <w:br/>
        <w:t xml:space="preserve">$handle = </w:t>
      </w:r>
      <w:proofErr w:type="gramStart"/>
      <w:r>
        <w:rPr>
          <w:color w:val="00FF00"/>
        </w:rPr>
        <w:t>fopen(</w:t>
      </w:r>
      <w:proofErr w:type="gramEnd"/>
      <w:r>
        <w:rPr>
          <w:color w:val="00FF00"/>
        </w:rPr>
        <w:t xml:space="preserve">$ficheiro, "a"); // "a" para </w:t>
      </w:r>
      <w:proofErr w:type="gramStart"/>
      <w:r>
        <w:rPr>
          <w:color w:val="00FF00"/>
        </w:rPr>
        <w:t>append</w:t>
      </w:r>
      <w:proofErr w:type="gramEnd"/>
      <w:r>
        <w:rPr>
          <w:color w:val="00FF00"/>
        </w:rPr>
        <w:t xml:space="preserve"> (adicionar ao final)</w:t>
      </w:r>
      <w:r>
        <w:rPr>
          <w:color w:val="00FF00"/>
        </w:rPr>
        <w:br/>
        <w:t>if ($handle) {</w:t>
      </w:r>
      <w:r>
        <w:rPr>
          <w:color w:val="00FF00"/>
        </w:rPr>
        <w:br/>
      </w:r>
      <w:proofErr w:type="gramStart"/>
      <w:r>
        <w:rPr>
          <w:color w:val="00FF00"/>
        </w:rPr>
        <w:t>fwrite(</w:t>
      </w:r>
      <w:proofErr w:type="gramEnd"/>
      <w:r>
        <w:rPr>
          <w:color w:val="00FF00"/>
        </w:rPr>
        <w:t xml:space="preserve">$handle, </w:t>
      </w:r>
      <w:proofErr w:type="gramStart"/>
      <w:r>
        <w:rPr>
          <w:color w:val="00FF00"/>
        </w:rPr>
        <w:t>date(</w:t>
      </w:r>
      <w:proofErr w:type="gramEnd"/>
      <w:r>
        <w:rPr>
          <w:color w:val="00FF00"/>
        </w:rPr>
        <w:t xml:space="preserve">"Y-m-d </w:t>
      </w:r>
      <w:proofErr w:type="gramStart"/>
      <w:r>
        <w:rPr>
          <w:color w:val="00FF00"/>
        </w:rPr>
        <w:t>H:i</w:t>
      </w:r>
      <w:proofErr w:type="gramEnd"/>
      <w:r>
        <w:rPr>
          <w:color w:val="00FF00"/>
        </w:rPr>
        <w:t>:s"</w:t>
      </w:r>
      <w:proofErr w:type="gramStart"/>
      <w:r>
        <w:rPr>
          <w:color w:val="00FF00"/>
        </w:rPr>
        <w:t>) .</w:t>
      </w:r>
      <w:proofErr w:type="gramEnd"/>
      <w:r>
        <w:rPr>
          <w:color w:val="00FF00"/>
        </w:rPr>
        <w:t xml:space="preserve"> </w:t>
      </w:r>
      <w:r w:rsidRPr="008E65CD">
        <w:rPr>
          <w:color w:val="00FF00"/>
          <w:lang w:val="pt-BR"/>
        </w:rPr>
        <w:t>" - Mensagem de Log\n");</w:t>
      </w:r>
      <w:r w:rsidRPr="008E65CD">
        <w:rPr>
          <w:color w:val="00FF00"/>
          <w:lang w:val="pt-BR"/>
        </w:rPr>
        <w:br/>
        <w:t>fclose($handle);</w:t>
      </w:r>
      <w:r w:rsidRPr="008E65CD">
        <w:rPr>
          <w:color w:val="00FF00"/>
          <w:lang w:val="pt-BR"/>
        </w:rPr>
        <w:br/>
        <w:t>} else {</w:t>
      </w:r>
      <w:r w:rsidRPr="008E65CD">
        <w:rPr>
          <w:color w:val="00FF00"/>
          <w:lang w:val="pt-BR"/>
        </w:rPr>
        <w:br/>
        <w:t>echo "Não foi possível abrir o ficheiro.";</w:t>
      </w:r>
      <w:r w:rsidRPr="008E65CD">
        <w:rPr>
          <w:color w:val="00FF00"/>
          <w:lang w:val="pt-BR"/>
        </w:rPr>
        <w:br/>
        <w:t>}</w:t>
      </w:r>
      <w:r w:rsidRPr="008E65CD">
        <w:rPr>
          <w:color w:val="00FF00"/>
          <w:lang w:val="pt-BR"/>
        </w:rPr>
        <w:br/>
        <w:t>?&gt;</w:t>
      </w:r>
    </w:p>
    <w:p w14:paraId="7B1E4BDB" w14:textId="77777777" w:rsidR="001C1AED" w:rsidRPr="008E65CD" w:rsidRDefault="00000000">
      <w:pPr>
        <w:rPr>
          <w:lang w:val="pt-BR"/>
        </w:rPr>
      </w:pPr>
      <w:r w:rsidRPr="008E65CD">
        <w:rPr>
          <w:lang w:val="pt-BR"/>
        </w:rPr>
        <w:t xml:space="preserve">O modo de abertura do ficheiro (`"a"` neste caso) </w:t>
      </w:r>
      <w:proofErr w:type="gramStart"/>
      <w:r w:rsidRPr="008E65CD">
        <w:rPr>
          <w:lang w:val="pt-BR"/>
        </w:rPr>
        <w:t>especifica</w:t>
      </w:r>
      <w:proofErr w:type="gramEnd"/>
      <w:r w:rsidRPr="008E65CD">
        <w:rPr>
          <w:lang w:val="pt-BR"/>
        </w:rPr>
        <w:t xml:space="preserve"> como o ficheiro será manipulado.  Outros modos incluem `"r"` (apenas leitura), `"w"` (apenas escrita, sobrescreve o conteúdo existente) e `"x"` (apenas escrita, falha se o ficheiro já existir).</w:t>
      </w:r>
    </w:p>
    <w:p w14:paraId="54510AF4" w14:textId="77777777" w:rsidR="001C1AED" w:rsidRPr="008E65CD" w:rsidRDefault="00000000">
      <w:pPr>
        <w:rPr>
          <w:lang w:val="pt-BR"/>
        </w:rPr>
      </w:pPr>
      <w:r w:rsidRPr="008E65CD">
        <w:rPr>
          <w:lang w:val="pt-BR"/>
        </w:rPr>
        <w:t>É fundamental fechar o ficheiro após a escrita com `</w:t>
      </w:r>
      <w:proofErr w:type="gramStart"/>
      <w:r w:rsidRPr="008E65CD">
        <w:rPr>
          <w:lang w:val="pt-BR"/>
        </w:rPr>
        <w:t>fclose(</w:t>
      </w:r>
      <w:proofErr w:type="gramEnd"/>
      <w:r w:rsidRPr="008E65CD">
        <w:rPr>
          <w:lang w:val="pt-BR"/>
        </w:rPr>
        <w:t>)` para garantir que os dados são efetivamente escritos no disco e para libertar recursos.</w:t>
      </w:r>
    </w:p>
    <w:p w14:paraId="441E1492" w14:textId="77777777" w:rsidR="001C1AED" w:rsidRDefault="00000000">
      <w:pPr>
        <w:pStyle w:val="Ttulo2"/>
      </w:pPr>
      <w:bookmarkStart w:id="58" w:name="_Toc195354333"/>
      <w:r>
        <w:t>8.5.  Buffer de Output (Output Buffering)</w:t>
      </w:r>
      <w:bookmarkEnd w:id="58"/>
    </w:p>
    <w:p w14:paraId="51080E63" w14:textId="77777777" w:rsidR="001C1AED" w:rsidRPr="008E65CD" w:rsidRDefault="00000000">
      <w:pPr>
        <w:rPr>
          <w:lang w:val="pt-BR"/>
        </w:rPr>
      </w:pPr>
      <w:r w:rsidRPr="008E65CD">
        <w:rPr>
          <w:lang w:val="pt-BR"/>
        </w:rPr>
        <w:t>Em algumas situações, pode ser necessário atrasar o envio do output para o navegador até que o script termine a sua execução.  Isto é útil, por exemplo, para manipular headers HTTP depois de já ter sido gerado algum output.  O buffer de output (output buffering) permite controlar este comportamento.</w:t>
      </w:r>
    </w:p>
    <w:p w14:paraId="3D1CD4A4" w14:textId="77777777" w:rsidR="001C1AED" w:rsidRPr="008E65CD" w:rsidRDefault="00000000">
      <w:pPr>
        <w:rPr>
          <w:lang w:val="pt-BR"/>
        </w:rPr>
      </w:pPr>
      <w:r w:rsidRPr="008E65CD">
        <w:rPr>
          <w:lang w:val="pt-BR"/>
        </w:rPr>
        <w:t>As funções principais para o buffer de output são:</w:t>
      </w:r>
    </w:p>
    <w:p w14:paraId="161667E7" w14:textId="77777777" w:rsidR="001C1AED" w:rsidRDefault="00000000">
      <w:pPr>
        <w:pStyle w:val="Commarcadores"/>
      </w:pPr>
      <w:r w:rsidRPr="008E65CD">
        <w:rPr>
          <w:lang w:val="pt-BR"/>
        </w:rPr>
        <w:t xml:space="preserve">  </w:t>
      </w:r>
      <w:r>
        <w:t>`ob_</w:t>
      </w:r>
      <w:proofErr w:type="gramStart"/>
      <w:r>
        <w:t>start(</w:t>
      </w:r>
      <w:proofErr w:type="gramEnd"/>
      <w:r>
        <w:t>)`: Inicia o buffer de output.</w:t>
      </w:r>
    </w:p>
    <w:p w14:paraId="749CD7F7" w14:textId="77777777" w:rsidR="001C1AED" w:rsidRPr="008E65CD" w:rsidRDefault="00000000">
      <w:pPr>
        <w:pStyle w:val="Commarcadores"/>
        <w:rPr>
          <w:lang w:val="pt-BR"/>
        </w:rPr>
      </w:pPr>
      <w:r w:rsidRPr="008E65CD">
        <w:rPr>
          <w:lang w:val="pt-BR"/>
        </w:rPr>
        <w:t xml:space="preserve">  `ob_get_</w:t>
      </w:r>
      <w:proofErr w:type="gramStart"/>
      <w:r w:rsidRPr="008E65CD">
        <w:rPr>
          <w:lang w:val="pt-BR"/>
        </w:rPr>
        <w:t>contents(</w:t>
      </w:r>
      <w:proofErr w:type="gramEnd"/>
      <w:r w:rsidRPr="008E65CD">
        <w:rPr>
          <w:lang w:val="pt-BR"/>
        </w:rPr>
        <w:t>)`: Retorna o conteúdo do buffer.</w:t>
      </w:r>
    </w:p>
    <w:p w14:paraId="401610C6" w14:textId="77777777" w:rsidR="001C1AED" w:rsidRDefault="00000000">
      <w:pPr>
        <w:pStyle w:val="Commarcadores"/>
      </w:pPr>
      <w:r w:rsidRPr="008E65CD">
        <w:rPr>
          <w:lang w:val="pt-BR"/>
        </w:rPr>
        <w:t xml:space="preserve">  </w:t>
      </w:r>
      <w:r>
        <w:t>`ob_end_</w:t>
      </w:r>
      <w:proofErr w:type="gramStart"/>
      <w:r>
        <w:t>clean(</w:t>
      </w:r>
      <w:proofErr w:type="gramEnd"/>
      <w:r>
        <w:t>)`: Descarta o conteúdo do buffer.</w:t>
      </w:r>
    </w:p>
    <w:p w14:paraId="298E40F1" w14:textId="77777777" w:rsidR="001C1AED" w:rsidRPr="008E65CD" w:rsidRDefault="00000000">
      <w:pPr>
        <w:pStyle w:val="Commarcadores"/>
        <w:rPr>
          <w:lang w:val="pt-BR"/>
        </w:rPr>
      </w:pPr>
      <w:r w:rsidRPr="008E65CD">
        <w:rPr>
          <w:lang w:val="pt-BR"/>
        </w:rPr>
        <w:t xml:space="preserve">  `ob_end_</w:t>
      </w:r>
      <w:proofErr w:type="gramStart"/>
      <w:r w:rsidRPr="008E65CD">
        <w:rPr>
          <w:lang w:val="pt-BR"/>
        </w:rPr>
        <w:t>flush(</w:t>
      </w:r>
      <w:proofErr w:type="gramEnd"/>
      <w:r w:rsidRPr="008E65CD">
        <w:rPr>
          <w:lang w:val="pt-BR"/>
        </w:rPr>
        <w:t>)`: Envia o conteúdo do buffer para o navegador e desativa o buffer.</w:t>
      </w:r>
    </w:p>
    <w:p w14:paraId="515E1C31" w14:textId="77777777" w:rsidR="001C1AED" w:rsidRPr="008E65CD" w:rsidRDefault="00000000">
      <w:pPr>
        <w:rPr>
          <w:lang w:val="pt-BR"/>
        </w:rPr>
      </w:pPr>
      <w:r w:rsidRPr="008E65CD">
        <w:rPr>
          <w:lang w:val="pt-BR"/>
        </w:rPr>
        <w:t>Exemplo de utilização do buffer de output:</w:t>
      </w:r>
    </w:p>
    <w:p w14:paraId="226C57F3" w14:textId="77777777" w:rsidR="001C1AED" w:rsidRPr="008E65CD" w:rsidRDefault="00000000">
      <w:pPr>
        <w:pStyle w:val="Code"/>
        <w:shd w:val="clear" w:color="auto" w:fill="000000"/>
        <w:rPr>
          <w:lang w:val="pt-BR"/>
        </w:rPr>
      </w:pPr>
      <w:r w:rsidRPr="008E65CD">
        <w:rPr>
          <w:color w:val="00FF00"/>
          <w:lang w:val="pt-BR"/>
        </w:rPr>
        <w:lastRenderedPageBreak/>
        <w:t>&lt;?php</w:t>
      </w:r>
      <w:r w:rsidRPr="008E65CD">
        <w:rPr>
          <w:color w:val="00FF00"/>
          <w:lang w:val="pt-BR"/>
        </w:rPr>
        <w:br/>
        <w:t>ob_</w:t>
      </w:r>
      <w:proofErr w:type="gramStart"/>
      <w:r w:rsidRPr="008E65CD">
        <w:rPr>
          <w:color w:val="00FF00"/>
          <w:lang w:val="pt-BR"/>
        </w:rPr>
        <w:t>start(</w:t>
      </w:r>
      <w:proofErr w:type="gramEnd"/>
      <w:r w:rsidRPr="008E65CD">
        <w:rPr>
          <w:color w:val="00FF00"/>
          <w:lang w:val="pt-BR"/>
        </w:rPr>
        <w:t xml:space="preserve">); // </w:t>
      </w:r>
      <w:proofErr w:type="gramStart"/>
      <w:r w:rsidRPr="008E65CD">
        <w:rPr>
          <w:color w:val="00FF00"/>
          <w:lang w:val="pt-BR"/>
        </w:rPr>
        <w:t>Inicia</w:t>
      </w:r>
      <w:proofErr w:type="gramEnd"/>
      <w:r w:rsidRPr="008E65CD">
        <w:rPr>
          <w:color w:val="00FF00"/>
          <w:lang w:val="pt-BR"/>
        </w:rPr>
        <w:t xml:space="preserve"> o buffer de output</w:t>
      </w:r>
      <w:r w:rsidRPr="008E65CD">
        <w:rPr>
          <w:color w:val="00FF00"/>
          <w:lang w:val="pt-BR"/>
        </w:rPr>
        <w:br/>
        <w:t>echo "Olá Mundo!";</w:t>
      </w:r>
      <w:r w:rsidRPr="008E65CD">
        <w:rPr>
          <w:color w:val="00FF00"/>
          <w:lang w:val="pt-BR"/>
        </w:rPr>
        <w:br/>
        <w:t>// Manipular headers aqui, mesmo depois de ter sido gerado output</w:t>
      </w:r>
      <w:r w:rsidRPr="008E65CD">
        <w:rPr>
          <w:color w:val="00FF00"/>
          <w:lang w:val="pt-BR"/>
        </w:rPr>
        <w:br/>
      </w:r>
      <w:proofErr w:type="gramStart"/>
      <w:r w:rsidRPr="008E65CD">
        <w:rPr>
          <w:color w:val="00FF00"/>
          <w:lang w:val="pt-BR"/>
        </w:rPr>
        <w:t>header(</w:t>
      </w:r>
      <w:proofErr w:type="gramEnd"/>
      <w:r w:rsidRPr="008E65CD">
        <w:rPr>
          <w:color w:val="00FF00"/>
          <w:lang w:val="pt-BR"/>
        </w:rPr>
        <w:t>"Content-Type: text/plain");</w:t>
      </w:r>
      <w:r w:rsidRPr="008E65CD">
        <w:rPr>
          <w:color w:val="00FF00"/>
          <w:lang w:val="pt-BR"/>
        </w:rPr>
        <w:br/>
        <w:t>ob_end_</w:t>
      </w:r>
      <w:proofErr w:type="gramStart"/>
      <w:r w:rsidRPr="008E65CD">
        <w:rPr>
          <w:color w:val="00FF00"/>
          <w:lang w:val="pt-BR"/>
        </w:rPr>
        <w:t>flush(</w:t>
      </w:r>
      <w:proofErr w:type="gramEnd"/>
      <w:r w:rsidRPr="008E65CD">
        <w:rPr>
          <w:color w:val="00FF00"/>
          <w:lang w:val="pt-BR"/>
        </w:rPr>
        <w:t xml:space="preserve">); // </w:t>
      </w:r>
      <w:proofErr w:type="gramStart"/>
      <w:r w:rsidRPr="008E65CD">
        <w:rPr>
          <w:color w:val="00FF00"/>
          <w:lang w:val="pt-BR"/>
        </w:rPr>
        <w:t>Envia</w:t>
      </w:r>
      <w:proofErr w:type="gramEnd"/>
      <w:r w:rsidRPr="008E65CD">
        <w:rPr>
          <w:color w:val="00FF00"/>
          <w:lang w:val="pt-BR"/>
        </w:rPr>
        <w:t xml:space="preserve"> o conteúdo do buffer e desativa o buffer</w:t>
      </w:r>
      <w:r w:rsidRPr="008E65CD">
        <w:rPr>
          <w:color w:val="00FF00"/>
          <w:lang w:val="pt-BR"/>
        </w:rPr>
        <w:br/>
        <w:t>?&gt;</w:t>
      </w:r>
    </w:p>
    <w:p w14:paraId="3176B814" w14:textId="77777777" w:rsidR="001C1AED" w:rsidRPr="008E65CD" w:rsidRDefault="00000000">
      <w:pPr>
        <w:rPr>
          <w:lang w:val="pt-BR"/>
        </w:rPr>
      </w:pPr>
      <w:r w:rsidRPr="008E65CD">
        <w:rPr>
          <w:lang w:val="pt-BR"/>
        </w:rPr>
        <w:t>O buffer de output é uma ferramenta poderosa que oferece flexibilidade no controlo do output, mas deve ser utilizado com moderação, pois pode afetar a performance do script.</w:t>
      </w:r>
    </w:p>
    <w:p w14:paraId="3280B6F3" w14:textId="77777777" w:rsidR="001C1AED" w:rsidRPr="008E65CD" w:rsidRDefault="00000000">
      <w:pPr>
        <w:rPr>
          <w:lang w:val="pt-BR"/>
        </w:rPr>
      </w:pPr>
      <w:r w:rsidRPr="008E65CD">
        <w:rPr>
          <w:lang w:val="pt-BR"/>
        </w:rPr>
        <w:t>Em resumo, as variáveis de saída em PHP oferecem uma vasta gama de opções para apresentar informação, desde a simples exibição de texto até ao controlo avançado do comportamento do navegador e da manipulação de ficheiros. A escolha da técnica adequada depende dos requisitos específicos de cada aplicação.</w:t>
      </w:r>
    </w:p>
    <w:p w14:paraId="0EF76065" w14:textId="77777777" w:rsidR="001C1AED" w:rsidRPr="008E65CD" w:rsidRDefault="00000000">
      <w:pPr>
        <w:rPr>
          <w:lang w:val="pt-BR"/>
        </w:rPr>
      </w:pPr>
      <w:r w:rsidRPr="008E65CD">
        <w:rPr>
          <w:lang w:val="pt-BR"/>
        </w:rPr>
        <w:br w:type="page"/>
      </w:r>
    </w:p>
    <w:p w14:paraId="4339CD8B" w14:textId="77777777" w:rsidR="001C1AED" w:rsidRPr="008E65CD" w:rsidRDefault="00000000">
      <w:pPr>
        <w:pStyle w:val="Ttulo1"/>
        <w:rPr>
          <w:lang w:val="pt-BR"/>
        </w:rPr>
      </w:pPr>
      <w:bookmarkStart w:id="59" w:name="_Toc195354334"/>
      <w:r w:rsidRPr="008E65CD">
        <w:rPr>
          <w:lang w:val="pt-BR"/>
        </w:rPr>
        <w:lastRenderedPageBreak/>
        <w:t>9. Âmbito de Variáveis PHP</w:t>
      </w:r>
      <w:bookmarkEnd w:id="59"/>
    </w:p>
    <w:p w14:paraId="1B8F38F2" w14:textId="77777777" w:rsidR="001C1AED" w:rsidRPr="008E65CD" w:rsidRDefault="00000000">
      <w:pPr>
        <w:rPr>
          <w:lang w:val="pt-BR"/>
        </w:rPr>
      </w:pPr>
      <w:r w:rsidRPr="008E65CD">
        <w:rPr>
          <w:lang w:val="pt-BR"/>
        </w:rPr>
        <w:t>O âmbito de variáveis em PHP determina a acessibilidade de uma variável ao longo do código. Compreender o âmbito das variáveis é crucial para escrever código PHP claro, bem estruturado e que funcione como esperado. Variáveis declaradas em diferentes partes do script têm diferentes âmbitos, influenciando onde podem ser utilizadas e manipuladas. Este capítulo aborda os diferentes âmbitos de variáveis em PHP, as suas nuances e como utilizá-los eficazmente.</w:t>
      </w:r>
    </w:p>
    <w:p w14:paraId="60886185" w14:textId="77777777" w:rsidR="001C1AED" w:rsidRPr="008E65CD" w:rsidRDefault="00000000">
      <w:pPr>
        <w:pStyle w:val="Ttulo2"/>
        <w:rPr>
          <w:lang w:val="pt-BR"/>
        </w:rPr>
      </w:pPr>
      <w:bookmarkStart w:id="60" w:name="_Toc195354335"/>
      <w:r w:rsidRPr="008E65CD">
        <w:rPr>
          <w:lang w:val="pt-BR"/>
        </w:rPr>
        <w:t>9.1. Variáveis Globais</w:t>
      </w:r>
      <w:bookmarkEnd w:id="60"/>
    </w:p>
    <w:p w14:paraId="6B1221B3" w14:textId="77777777" w:rsidR="001C1AED" w:rsidRPr="008E65CD" w:rsidRDefault="00000000">
      <w:pPr>
        <w:rPr>
          <w:lang w:val="pt-BR"/>
        </w:rPr>
      </w:pPr>
      <w:r w:rsidRPr="008E65CD">
        <w:rPr>
          <w:lang w:val="pt-BR"/>
        </w:rPr>
        <w:t>As variáveis globais são aquelas que são declaradas fora de qualquer função ou classe. Elas possuem o âmbito mais amplo e, teoricamente, podem ser acedidas de qualquer lugar no script. No entanto, na prática, o acesso a variáveis globais *dentro* de funções requer uma consideração especial.</w:t>
      </w:r>
    </w:p>
    <w:p w14:paraId="31A3CFEE" w14:textId="77777777" w:rsidR="001C1AED" w:rsidRPr="008E65CD" w:rsidRDefault="00000000">
      <w:pPr>
        <w:rPr>
          <w:lang w:val="pt-BR"/>
        </w:rPr>
      </w:pPr>
      <w:r w:rsidRPr="008E65CD">
        <w:rPr>
          <w:lang w:val="pt-BR"/>
        </w:rPr>
        <w:t>Por defeito, uma variável declarada fora de uma função não está automaticamente disponível dentro dessa função. Para aceder a uma variável global dentro de uma função, é necessário utilizar a palavra-chave `global` ou o array superglobal `$GLOBALS`.</w:t>
      </w:r>
    </w:p>
    <w:p w14:paraId="746CB9B2" w14:textId="77777777" w:rsidR="001C1AED" w:rsidRPr="008E65CD" w:rsidRDefault="00000000">
      <w:pPr>
        <w:pStyle w:val="Ttulo3"/>
        <w:rPr>
          <w:lang w:val="pt-BR"/>
        </w:rPr>
      </w:pPr>
      <w:bookmarkStart w:id="61" w:name="_Toc195354336"/>
      <w:r w:rsidRPr="008E65CD">
        <w:rPr>
          <w:lang w:val="pt-BR"/>
        </w:rPr>
        <w:t>9.1.1. Utilizando a Palavra-Chave `global`</w:t>
      </w:r>
      <w:bookmarkEnd w:id="61"/>
    </w:p>
    <w:p w14:paraId="0A1CD282" w14:textId="77777777" w:rsidR="001C1AED" w:rsidRPr="008E65CD" w:rsidRDefault="00000000">
      <w:pPr>
        <w:rPr>
          <w:lang w:val="pt-BR"/>
        </w:rPr>
      </w:pPr>
      <w:r w:rsidRPr="008E65CD">
        <w:rPr>
          <w:lang w:val="pt-BR"/>
        </w:rPr>
        <w:t xml:space="preserve">A palavra-chave `global` permite declarar que uma variável dentro de uma função </w:t>
      </w:r>
      <w:proofErr w:type="gramStart"/>
      <w:r w:rsidRPr="008E65CD">
        <w:rPr>
          <w:lang w:val="pt-BR"/>
        </w:rPr>
        <w:t>refere-se</w:t>
      </w:r>
      <w:proofErr w:type="gramEnd"/>
      <w:r w:rsidRPr="008E65CD">
        <w:rPr>
          <w:lang w:val="pt-BR"/>
        </w:rPr>
        <w:t xml:space="preserve"> à variável global com o mesmo nome. Isto cria uma referência à variável global, o que significa que qualquer alteração feita à variável dentro da função afetará diretamente a variável global e vice-versa.</w:t>
      </w:r>
    </w:p>
    <w:p w14:paraId="0EC48DD6"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$x = 10; // Variável global</w:t>
      </w:r>
      <w:r w:rsidRPr="008E65CD">
        <w:rPr>
          <w:color w:val="00FF00"/>
          <w:lang w:val="pt-BR"/>
        </w:rPr>
        <w:br/>
        <w:t xml:space="preserve">function </w:t>
      </w:r>
      <w:proofErr w:type="gramStart"/>
      <w:r w:rsidRPr="008E65CD">
        <w:rPr>
          <w:color w:val="00FF00"/>
          <w:lang w:val="pt-BR"/>
        </w:rPr>
        <w:t>minhaFuncao(</w:t>
      </w:r>
      <w:proofErr w:type="gramEnd"/>
      <w:r w:rsidRPr="008E65CD">
        <w:rPr>
          <w:color w:val="00FF00"/>
          <w:lang w:val="pt-BR"/>
        </w:rPr>
        <w:t>) {</w:t>
      </w:r>
      <w:r w:rsidRPr="008E65CD">
        <w:rPr>
          <w:color w:val="00FF00"/>
          <w:lang w:val="pt-BR"/>
        </w:rPr>
        <w:br/>
        <w:t xml:space="preserve">global $x; // </w:t>
      </w:r>
      <w:proofErr w:type="gramStart"/>
      <w:r w:rsidRPr="008E65CD">
        <w:rPr>
          <w:color w:val="00FF00"/>
          <w:lang w:val="pt-BR"/>
        </w:rPr>
        <w:t>Declara</w:t>
      </w:r>
      <w:proofErr w:type="gramEnd"/>
      <w:r w:rsidRPr="008E65CD">
        <w:rPr>
          <w:color w:val="00FF00"/>
          <w:lang w:val="pt-BR"/>
        </w:rPr>
        <w:t xml:space="preserve"> que estamos a usar a variável global $x</w:t>
      </w:r>
      <w:r w:rsidRPr="008E65CD">
        <w:rPr>
          <w:color w:val="00FF00"/>
          <w:lang w:val="pt-BR"/>
        </w:rPr>
        <w:br/>
        <w:t xml:space="preserve">$x = </w:t>
      </w:r>
      <w:proofErr w:type="gramStart"/>
      <w:r w:rsidRPr="008E65CD">
        <w:rPr>
          <w:color w:val="00FF00"/>
          <w:lang w:val="pt-BR"/>
        </w:rPr>
        <w:t>20;  /</w:t>
      </w:r>
      <w:proofErr w:type="gramEnd"/>
      <w:r w:rsidRPr="008E65CD">
        <w:rPr>
          <w:color w:val="00FF00"/>
          <w:lang w:val="pt-BR"/>
        </w:rPr>
        <w:t xml:space="preserve">/ </w:t>
      </w:r>
      <w:proofErr w:type="gramStart"/>
      <w:r w:rsidRPr="008E65CD">
        <w:rPr>
          <w:color w:val="00FF00"/>
          <w:lang w:val="pt-BR"/>
        </w:rPr>
        <w:t>Modifica</w:t>
      </w:r>
      <w:proofErr w:type="gramEnd"/>
      <w:r w:rsidRPr="008E65CD">
        <w:rPr>
          <w:color w:val="00FF00"/>
          <w:lang w:val="pt-BR"/>
        </w:rPr>
        <w:t xml:space="preserve"> a variável global $x</w:t>
      </w:r>
      <w:r w:rsidRPr="008E65CD">
        <w:rPr>
          <w:color w:val="00FF00"/>
          <w:lang w:val="pt-BR"/>
        </w:rPr>
        <w:br/>
        <w:t>}</w:t>
      </w:r>
      <w:r w:rsidRPr="008E65CD">
        <w:rPr>
          <w:color w:val="00FF00"/>
          <w:lang w:val="pt-BR"/>
        </w:rPr>
        <w:br/>
      </w:r>
      <w:proofErr w:type="gramStart"/>
      <w:r w:rsidRPr="008E65CD">
        <w:rPr>
          <w:color w:val="00FF00"/>
          <w:lang w:val="pt-BR"/>
        </w:rPr>
        <w:t>minhaFuncao(</w:t>
      </w:r>
      <w:proofErr w:type="gramEnd"/>
      <w:r w:rsidRPr="008E65CD">
        <w:rPr>
          <w:color w:val="00FF00"/>
          <w:lang w:val="pt-BR"/>
        </w:rPr>
        <w:t>);</w:t>
      </w:r>
      <w:r w:rsidRPr="008E65CD">
        <w:rPr>
          <w:color w:val="00FF00"/>
          <w:lang w:val="pt-BR"/>
        </w:rPr>
        <w:br/>
        <w:t xml:space="preserve">echo $x; // </w:t>
      </w:r>
      <w:proofErr w:type="gramStart"/>
      <w:r w:rsidRPr="008E65CD">
        <w:rPr>
          <w:color w:val="00FF00"/>
          <w:lang w:val="pt-BR"/>
        </w:rPr>
        <w:t>Imprime</w:t>
      </w:r>
      <w:proofErr w:type="gramEnd"/>
      <w:r w:rsidRPr="008E65CD">
        <w:rPr>
          <w:color w:val="00FF00"/>
          <w:lang w:val="pt-BR"/>
        </w:rPr>
        <w:t xml:space="preserve"> 20, pois a função modificou a variável global</w:t>
      </w:r>
      <w:r w:rsidRPr="008E65CD">
        <w:rPr>
          <w:color w:val="00FF00"/>
          <w:lang w:val="pt-BR"/>
        </w:rPr>
        <w:br/>
        <w:t>?&gt;</w:t>
      </w:r>
    </w:p>
    <w:p w14:paraId="2581FE98" w14:textId="77777777" w:rsidR="001C1AED" w:rsidRPr="008E65CD" w:rsidRDefault="00000000">
      <w:pPr>
        <w:pStyle w:val="Ttulo3"/>
        <w:rPr>
          <w:lang w:val="pt-BR"/>
        </w:rPr>
      </w:pPr>
      <w:bookmarkStart w:id="62" w:name="_Toc195354337"/>
      <w:r w:rsidRPr="008E65CD">
        <w:rPr>
          <w:lang w:val="pt-BR"/>
        </w:rPr>
        <w:t>9.1.2. Utilizando o Array `$GLOBALS`</w:t>
      </w:r>
      <w:bookmarkEnd w:id="62"/>
    </w:p>
    <w:p w14:paraId="0710DB5F" w14:textId="77777777" w:rsidR="001C1AED" w:rsidRPr="008E65CD" w:rsidRDefault="00000000">
      <w:pPr>
        <w:rPr>
          <w:lang w:val="pt-BR"/>
        </w:rPr>
      </w:pPr>
      <w:r w:rsidRPr="008E65CD">
        <w:rPr>
          <w:lang w:val="pt-BR"/>
        </w:rPr>
        <w:t>O array `$GLOBALS` é um array associativo que contém todas as variáveis globais disponíveis no script. As chaves do array correspondem aos nomes das variáveis globais.  Utilizar `$GLOBALS` é outra forma de aceder e modificar variáveis globais dentro de funções.</w:t>
      </w:r>
    </w:p>
    <w:p w14:paraId="2CBC904C"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$y = 5; // Variável global</w:t>
      </w:r>
      <w:r w:rsidRPr="008E65CD">
        <w:rPr>
          <w:color w:val="00FF00"/>
          <w:lang w:val="pt-BR"/>
        </w:rPr>
        <w:br/>
        <w:t xml:space="preserve">function </w:t>
      </w:r>
      <w:proofErr w:type="gramStart"/>
      <w:r w:rsidRPr="008E65CD">
        <w:rPr>
          <w:color w:val="00FF00"/>
          <w:lang w:val="pt-BR"/>
        </w:rPr>
        <w:t>outraFuncao(</w:t>
      </w:r>
      <w:proofErr w:type="gramEnd"/>
      <w:r w:rsidRPr="008E65CD">
        <w:rPr>
          <w:color w:val="00FF00"/>
          <w:lang w:val="pt-BR"/>
        </w:rPr>
        <w:t>) {</w:t>
      </w:r>
      <w:r w:rsidRPr="008E65CD">
        <w:rPr>
          <w:color w:val="00FF00"/>
          <w:lang w:val="pt-BR"/>
        </w:rPr>
        <w:br/>
        <w:t xml:space="preserve">$GLOBALS['y'] = $GLOBALS['y'] + 5; // </w:t>
      </w:r>
      <w:proofErr w:type="gramStart"/>
      <w:r w:rsidRPr="008E65CD">
        <w:rPr>
          <w:color w:val="00FF00"/>
          <w:lang w:val="pt-BR"/>
        </w:rPr>
        <w:t>Acede</w:t>
      </w:r>
      <w:proofErr w:type="gramEnd"/>
      <w:r w:rsidRPr="008E65CD">
        <w:rPr>
          <w:color w:val="00FF00"/>
          <w:lang w:val="pt-BR"/>
        </w:rPr>
        <w:t xml:space="preserve"> à variável global $y através de $GLOBALS</w:t>
      </w:r>
      <w:r w:rsidRPr="008E65CD">
        <w:rPr>
          <w:color w:val="00FF00"/>
          <w:lang w:val="pt-BR"/>
        </w:rPr>
        <w:br/>
        <w:t>}</w:t>
      </w:r>
      <w:r w:rsidRPr="008E65CD">
        <w:rPr>
          <w:color w:val="00FF00"/>
          <w:lang w:val="pt-BR"/>
        </w:rPr>
        <w:br/>
      </w:r>
      <w:proofErr w:type="gramStart"/>
      <w:r w:rsidRPr="008E65CD">
        <w:rPr>
          <w:color w:val="00FF00"/>
          <w:lang w:val="pt-BR"/>
        </w:rPr>
        <w:t>outraFuncao(</w:t>
      </w:r>
      <w:proofErr w:type="gramEnd"/>
      <w:r w:rsidRPr="008E65CD">
        <w:rPr>
          <w:color w:val="00FF00"/>
          <w:lang w:val="pt-BR"/>
        </w:rPr>
        <w:t>);</w:t>
      </w:r>
      <w:r w:rsidRPr="008E65CD">
        <w:rPr>
          <w:color w:val="00FF00"/>
          <w:lang w:val="pt-BR"/>
        </w:rPr>
        <w:br/>
        <w:t xml:space="preserve">echo $y; // </w:t>
      </w:r>
      <w:proofErr w:type="gramStart"/>
      <w:r w:rsidRPr="008E65CD">
        <w:rPr>
          <w:color w:val="00FF00"/>
          <w:lang w:val="pt-BR"/>
        </w:rPr>
        <w:t>Imprime</w:t>
      </w:r>
      <w:proofErr w:type="gramEnd"/>
      <w:r w:rsidRPr="008E65CD">
        <w:rPr>
          <w:color w:val="00FF00"/>
          <w:lang w:val="pt-BR"/>
        </w:rPr>
        <w:t xml:space="preserve"> 10, pois </w:t>
      </w:r>
      <w:proofErr w:type="gramStart"/>
      <w:r w:rsidRPr="008E65CD">
        <w:rPr>
          <w:color w:val="00FF00"/>
          <w:lang w:val="pt-BR"/>
        </w:rPr>
        <w:t>outraFuncao(</w:t>
      </w:r>
      <w:proofErr w:type="gramEnd"/>
      <w:r w:rsidRPr="008E65CD">
        <w:rPr>
          <w:color w:val="00FF00"/>
          <w:lang w:val="pt-BR"/>
        </w:rPr>
        <w:t>) incrementou a variável global</w:t>
      </w:r>
      <w:r w:rsidRPr="008E65CD">
        <w:rPr>
          <w:color w:val="00FF00"/>
          <w:lang w:val="pt-BR"/>
        </w:rPr>
        <w:br/>
        <w:t>?&gt;</w:t>
      </w:r>
    </w:p>
    <w:p w14:paraId="58F883B5" w14:textId="77777777" w:rsidR="001C1AED" w:rsidRPr="008E65CD" w:rsidRDefault="00000000">
      <w:pPr>
        <w:rPr>
          <w:lang w:val="pt-BR"/>
        </w:rPr>
      </w:pPr>
      <w:r w:rsidRPr="008E65CD">
        <w:rPr>
          <w:lang w:val="pt-BR"/>
        </w:rPr>
        <w:lastRenderedPageBreak/>
        <w:t>Embora ambas as abordagens permitam aceder a variáveis globais dentro de funções, a utilização da palavra-chave `global` é geralmente preferível por razões de legibilidade e clareza. O array `$GLOBALS` pode ser útil em cenários mais complexos ou quando o nome da variável global não é conhecido antecipadamente.</w:t>
      </w:r>
    </w:p>
    <w:p w14:paraId="50E19743" w14:textId="77777777" w:rsidR="001C1AED" w:rsidRPr="008E65CD" w:rsidRDefault="00000000">
      <w:pPr>
        <w:pStyle w:val="Ttulo2"/>
        <w:rPr>
          <w:lang w:val="pt-BR"/>
        </w:rPr>
      </w:pPr>
      <w:bookmarkStart w:id="63" w:name="_Toc195354338"/>
      <w:r w:rsidRPr="008E65CD">
        <w:rPr>
          <w:lang w:val="pt-BR"/>
        </w:rPr>
        <w:t>9.2. Variáveis Locais</w:t>
      </w:r>
      <w:bookmarkEnd w:id="63"/>
    </w:p>
    <w:p w14:paraId="7974BD61" w14:textId="77777777" w:rsidR="001C1AED" w:rsidRPr="008E65CD" w:rsidRDefault="00000000">
      <w:pPr>
        <w:rPr>
          <w:lang w:val="pt-BR"/>
        </w:rPr>
      </w:pPr>
      <w:r w:rsidRPr="008E65CD">
        <w:rPr>
          <w:lang w:val="pt-BR"/>
        </w:rPr>
        <w:t>As variáveis locais são declaradas dentro de uma função. O seu âmbito está limitado à função onde foram definidas. Isto significa que só podem ser acedidas e utilizadas dentro dessa função.  Variáveis com o mesmo nome declaradas em funções diferentes são tratadas como variáveis diferentes e independentes.</w:t>
      </w:r>
    </w:p>
    <w:p w14:paraId="0E921C7D"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 xml:space="preserve">function </w:t>
      </w:r>
      <w:proofErr w:type="gramStart"/>
      <w:r w:rsidRPr="008E65CD">
        <w:rPr>
          <w:color w:val="00FF00"/>
          <w:lang w:val="pt-BR"/>
        </w:rPr>
        <w:t>funcaoLocal(</w:t>
      </w:r>
      <w:proofErr w:type="gramEnd"/>
      <w:r w:rsidRPr="008E65CD">
        <w:rPr>
          <w:color w:val="00FF00"/>
          <w:lang w:val="pt-BR"/>
        </w:rPr>
        <w:t>) {</w:t>
      </w:r>
      <w:r w:rsidRPr="008E65CD">
        <w:rPr>
          <w:color w:val="00FF00"/>
          <w:lang w:val="pt-BR"/>
        </w:rPr>
        <w:br/>
        <w:t>$z = 3; // Variável local</w:t>
      </w:r>
      <w:r w:rsidRPr="008E65CD">
        <w:rPr>
          <w:color w:val="00FF00"/>
          <w:lang w:val="pt-BR"/>
        </w:rPr>
        <w:br/>
        <w:t xml:space="preserve">echo $z; // </w:t>
      </w:r>
      <w:proofErr w:type="gramStart"/>
      <w:r w:rsidRPr="008E65CD">
        <w:rPr>
          <w:color w:val="00FF00"/>
          <w:lang w:val="pt-BR"/>
        </w:rPr>
        <w:t>Imprime</w:t>
      </w:r>
      <w:proofErr w:type="gramEnd"/>
      <w:r w:rsidRPr="008E65CD">
        <w:rPr>
          <w:color w:val="00FF00"/>
          <w:lang w:val="pt-BR"/>
        </w:rPr>
        <w:t xml:space="preserve"> 3</w:t>
      </w:r>
      <w:r w:rsidRPr="008E65CD">
        <w:rPr>
          <w:color w:val="00FF00"/>
          <w:lang w:val="pt-BR"/>
        </w:rPr>
        <w:br/>
        <w:t>}</w:t>
      </w:r>
      <w:r w:rsidRPr="008E65CD">
        <w:rPr>
          <w:color w:val="00FF00"/>
          <w:lang w:val="pt-BR"/>
        </w:rPr>
        <w:br/>
      </w:r>
      <w:proofErr w:type="gramStart"/>
      <w:r w:rsidRPr="008E65CD">
        <w:rPr>
          <w:color w:val="00FF00"/>
          <w:lang w:val="pt-BR"/>
        </w:rPr>
        <w:t>funcaoLocal(</w:t>
      </w:r>
      <w:proofErr w:type="gramEnd"/>
      <w:r w:rsidRPr="008E65CD">
        <w:rPr>
          <w:color w:val="00FF00"/>
          <w:lang w:val="pt-BR"/>
        </w:rPr>
        <w:t>);</w:t>
      </w:r>
      <w:r w:rsidRPr="008E65CD">
        <w:rPr>
          <w:color w:val="00FF00"/>
          <w:lang w:val="pt-BR"/>
        </w:rPr>
        <w:br/>
        <w:t xml:space="preserve">// echo $z; // </w:t>
      </w:r>
      <w:proofErr w:type="gramStart"/>
      <w:r w:rsidRPr="008E65CD">
        <w:rPr>
          <w:color w:val="00FF00"/>
          <w:lang w:val="pt-BR"/>
        </w:rPr>
        <w:t>Produz</w:t>
      </w:r>
      <w:proofErr w:type="gramEnd"/>
      <w:r w:rsidRPr="008E65CD">
        <w:rPr>
          <w:color w:val="00FF00"/>
          <w:lang w:val="pt-BR"/>
        </w:rPr>
        <w:t xml:space="preserve"> um erro, pois $z não está definida fora da função </w:t>
      </w:r>
      <w:proofErr w:type="gramStart"/>
      <w:r w:rsidRPr="008E65CD">
        <w:rPr>
          <w:color w:val="00FF00"/>
          <w:lang w:val="pt-BR"/>
        </w:rPr>
        <w:t>funcaoLocal(</w:t>
      </w:r>
      <w:proofErr w:type="gramEnd"/>
      <w:r w:rsidRPr="008E65CD">
        <w:rPr>
          <w:color w:val="00FF00"/>
          <w:lang w:val="pt-BR"/>
        </w:rPr>
        <w:t>)</w:t>
      </w:r>
      <w:r w:rsidRPr="008E65CD">
        <w:rPr>
          <w:color w:val="00FF00"/>
          <w:lang w:val="pt-BR"/>
        </w:rPr>
        <w:br/>
        <w:t>?&gt;</w:t>
      </w:r>
    </w:p>
    <w:p w14:paraId="165BB09E" w14:textId="77777777" w:rsidR="001C1AED" w:rsidRPr="008E65CD" w:rsidRDefault="00000000">
      <w:pPr>
        <w:rPr>
          <w:lang w:val="pt-BR"/>
        </w:rPr>
      </w:pPr>
      <w:r w:rsidRPr="008E65CD">
        <w:rPr>
          <w:lang w:val="pt-BR"/>
        </w:rPr>
        <w:t>Este isolamento fornecido pelas variáveis locais é fundamental para o desenvolvimento de código modular e reutilizável. Permite que as funções operem com os seus próprios dados sem interferir com outras partes do script.</w:t>
      </w:r>
    </w:p>
    <w:p w14:paraId="569362A2" w14:textId="77777777" w:rsidR="001C1AED" w:rsidRPr="008E65CD" w:rsidRDefault="00000000">
      <w:pPr>
        <w:pStyle w:val="Ttulo2"/>
        <w:rPr>
          <w:lang w:val="pt-BR"/>
        </w:rPr>
      </w:pPr>
      <w:bookmarkStart w:id="64" w:name="_Toc195354339"/>
      <w:r w:rsidRPr="008E65CD">
        <w:rPr>
          <w:lang w:val="pt-BR"/>
        </w:rPr>
        <w:t>9.3. Variáveis Estáticas</w:t>
      </w:r>
      <w:bookmarkEnd w:id="64"/>
    </w:p>
    <w:p w14:paraId="6F3BB465" w14:textId="77777777" w:rsidR="001C1AED" w:rsidRPr="008E65CD" w:rsidRDefault="00000000">
      <w:pPr>
        <w:rPr>
          <w:lang w:val="pt-BR"/>
        </w:rPr>
      </w:pPr>
      <w:r w:rsidRPr="008E65CD">
        <w:rPr>
          <w:lang w:val="pt-BR"/>
        </w:rPr>
        <w:t>As variáveis estáticas são declaradas dentro de uma função usando a palavra-chave `static`. Ao contrário das variáveis locais comuns, o valor de uma variável estática é preservado entre chamadas à função. Ou seja, quando a função termina, a variável estática não é destruída; o seu valor é mantido para a próxima vez que a função for chamada.</w:t>
      </w:r>
    </w:p>
    <w:p w14:paraId="608474D6" w14:textId="77777777" w:rsidR="001C1AED" w:rsidRPr="008E65CD" w:rsidRDefault="00000000">
      <w:pPr>
        <w:pStyle w:val="Code"/>
        <w:shd w:val="clear" w:color="auto" w:fill="000000"/>
        <w:rPr>
          <w:lang w:val="pt-BR"/>
        </w:rPr>
      </w:pPr>
      <w:r>
        <w:rPr>
          <w:color w:val="00FF00"/>
        </w:rPr>
        <w:t>&lt;?php</w:t>
      </w:r>
      <w:r>
        <w:rPr>
          <w:color w:val="00FF00"/>
        </w:rPr>
        <w:br/>
        <w:t xml:space="preserve">function </w:t>
      </w:r>
      <w:proofErr w:type="gramStart"/>
      <w:r>
        <w:rPr>
          <w:color w:val="00FF00"/>
        </w:rPr>
        <w:t>contador(</w:t>
      </w:r>
      <w:proofErr w:type="gramEnd"/>
      <w:r>
        <w:rPr>
          <w:color w:val="00FF00"/>
        </w:rPr>
        <w:t>) {</w:t>
      </w:r>
      <w:r>
        <w:rPr>
          <w:color w:val="00FF00"/>
        </w:rPr>
        <w:br/>
        <w:t>static $count = 0; // Variável estática</w:t>
      </w:r>
      <w:r>
        <w:rPr>
          <w:color w:val="00FF00"/>
        </w:rPr>
        <w:br/>
        <w:t>$count++;</w:t>
      </w:r>
      <w:r>
        <w:rPr>
          <w:color w:val="00FF00"/>
        </w:rPr>
        <w:br/>
        <w:t>echo $</w:t>
      </w:r>
      <w:proofErr w:type="gramStart"/>
      <w:r>
        <w:rPr>
          <w:color w:val="00FF00"/>
        </w:rPr>
        <w:t>count .</w:t>
      </w:r>
      <w:proofErr w:type="gramEnd"/>
      <w:r>
        <w:rPr>
          <w:color w:val="00FF00"/>
        </w:rPr>
        <w:t xml:space="preserve"> </w:t>
      </w:r>
      <w:r w:rsidRPr="008E65CD">
        <w:rPr>
          <w:color w:val="00FF00"/>
          <w:lang w:val="pt-BR"/>
        </w:rPr>
        <w:t>" ";</w:t>
      </w:r>
      <w:r w:rsidRPr="008E65CD">
        <w:rPr>
          <w:color w:val="00FF00"/>
          <w:lang w:val="pt-BR"/>
        </w:rPr>
        <w:br/>
        <w:t>}</w:t>
      </w:r>
      <w:r w:rsidRPr="008E65CD">
        <w:rPr>
          <w:color w:val="00FF00"/>
          <w:lang w:val="pt-BR"/>
        </w:rPr>
        <w:br/>
      </w:r>
      <w:proofErr w:type="gramStart"/>
      <w:r w:rsidRPr="008E65CD">
        <w:rPr>
          <w:color w:val="00FF00"/>
          <w:lang w:val="pt-BR"/>
        </w:rPr>
        <w:t>contador(</w:t>
      </w:r>
      <w:proofErr w:type="gramEnd"/>
      <w:r w:rsidRPr="008E65CD">
        <w:rPr>
          <w:color w:val="00FF00"/>
          <w:lang w:val="pt-BR"/>
        </w:rPr>
        <w:t xml:space="preserve">); // </w:t>
      </w:r>
      <w:proofErr w:type="gramStart"/>
      <w:r w:rsidRPr="008E65CD">
        <w:rPr>
          <w:color w:val="00FF00"/>
          <w:lang w:val="pt-BR"/>
        </w:rPr>
        <w:t>Imprime</w:t>
      </w:r>
      <w:proofErr w:type="gramEnd"/>
      <w:r w:rsidRPr="008E65CD">
        <w:rPr>
          <w:color w:val="00FF00"/>
          <w:lang w:val="pt-BR"/>
        </w:rPr>
        <w:t xml:space="preserve"> 1</w:t>
      </w:r>
      <w:r w:rsidRPr="008E65CD">
        <w:rPr>
          <w:color w:val="00FF00"/>
          <w:lang w:val="pt-BR"/>
        </w:rPr>
        <w:br/>
      </w:r>
      <w:proofErr w:type="gramStart"/>
      <w:r w:rsidRPr="008E65CD">
        <w:rPr>
          <w:color w:val="00FF00"/>
          <w:lang w:val="pt-BR"/>
        </w:rPr>
        <w:t>contador(</w:t>
      </w:r>
      <w:proofErr w:type="gramEnd"/>
      <w:r w:rsidRPr="008E65CD">
        <w:rPr>
          <w:color w:val="00FF00"/>
          <w:lang w:val="pt-BR"/>
        </w:rPr>
        <w:t xml:space="preserve">); // </w:t>
      </w:r>
      <w:proofErr w:type="gramStart"/>
      <w:r w:rsidRPr="008E65CD">
        <w:rPr>
          <w:color w:val="00FF00"/>
          <w:lang w:val="pt-BR"/>
        </w:rPr>
        <w:t>Imprime</w:t>
      </w:r>
      <w:proofErr w:type="gramEnd"/>
      <w:r w:rsidRPr="008E65CD">
        <w:rPr>
          <w:color w:val="00FF00"/>
          <w:lang w:val="pt-BR"/>
        </w:rPr>
        <w:t xml:space="preserve"> 2</w:t>
      </w:r>
      <w:r w:rsidRPr="008E65CD">
        <w:rPr>
          <w:color w:val="00FF00"/>
          <w:lang w:val="pt-BR"/>
        </w:rPr>
        <w:br/>
      </w:r>
      <w:proofErr w:type="gramStart"/>
      <w:r w:rsidRPr="008E65CD">
        <w:rPr>
          <w:color w:val="00FF00"/>
          <w:lang w:val="pt-BR"/>
        </w:rPr>
        <w:t>contador(</w:t>
      </w:r>
      <w:proofErr w:type="gramEnd"/>
      <w:r w:rsidRPr="008E65CD">
        <w:rPr>
          <w:color w:val="00FF00"/>
          <w:lang w:val="pt-BR"/>
        </w:rPr>
        <w:t xml:space="preserve">); // </w:t>
      </w:r>
      <w:proofErr w:type="gramStart"/>
      <w:r w:rsidRPr="008E65CD">
        <w:rPr>
          <w:color w:val="00FF00"/>
          <w:lang w:val="pt-BR"/>
        </w:rPr>
        <w:t>Imprime</w:t>
      </w:r>
      <w:proofErr w:type="gramEnd"/>
      <w:r w:rsidRPr="008E65CD">
        <w:rPr>
          <w:color w:val="00FF00"/>
          <w:lang w:val="pt-BR"/>
        </w:rPr>
        <w:t xml:space="preserve"> 3</w:t>
      </w:r>
      <w:r w:rsidRPr="008E65CD">
        <w:rPr>
          <w:color w:val="00FF00"/>
          <w:lang w:val="pt-BR"/>
        </w:rPr>
        <w:br/>
        <w:t>?&gt;</w:t>
      </w:r>
    </w:p>
    <w:p w14:paraId="54831008" w14:textId="77777777" w:rsidR="001C1AED" w:rsidRPr="008E65CD" w:rsidRDefault="00000000">
      <w:pPr>
        <w:rPr>
          <w:lang w:val="pt-BR"/>
        </w:rPr>
      </w:pPr>
      <w:r w:rsidRPr="008E65CD">
        <w:rPr>
          <w:lang w:val="pt-BR"/>
        </w:rPr>
        <w:t>Neste exemplo, a variável `$count` mantém o seu valor entre cada chamada à função `</w:t>
      </w:r>
      <w:proofErr w:type="gramStart"/>
      <w:r w:rsidRPr="008E65CD">
        <w:rPr>
          <w:lang w:val="pt-BR"/>
        </w:rPr>
        <w:t>contador(</w:t>
      </w:r>
      <w:proofErr w:type="gramEnd"/>
      <w:r w:rsidRPr="008E65CD">
        <w:rPr>
          <w:lang w:val="pt-BR"/>
        </w:rPr>
        <w:t>)`.  Se `$count` fosse uma variável local regular, seria reinicializada para 0 em cada chamada à função.</w:t>
      </w:r>
    </w:p>
    <w:p w14:paraId="430AD806" w14:textId="77777777" w:rsidR="001C1AED" w:rsidRPr="008E65CD" w:rsidRDefault="00000000">
      <w:pPr>
        <w:rPr>
          <w:lang w:val="pt-BR"/>
        </w:rPr>
      </w:pPr>
      <w:r w:rsidRPr="008E65CD">
        <w:rPr>
          <w:lang w:val="pt-BR"/>
        </w:rPr>
        <w:t>Variáveis estáticas são úteis para manter o estado interno de uma função, como contadores, caches ou informações de configuração que precisam ser persistidas entre chamadas.</w:t>
      </w:r>
    </w:p>
    <w:p w14:paraId="120E4536" w14:textId="77777777" w:rsidR="001C1AED" w:rsidRPr="008E65CD" w:rsidRDefault="00000000">
      <w:pPr>
        <w:pStyle w:val="Ttulo2"/>
        <w:rPr>
          <w:lang w:val="pt-BR"/>
        </w:rPr>
      </w:pPr>
      <w:bookmarkStart w:id="65" w:name="_Toc195354340"/>
      <w:r w:rsidRPr="008E65CD">
        <w:rPr>
          <w:lang w:val="pt-BR"/>
        </w:rPr>
        <w:lastRenderedPageBreak/>
        <w:t>9.4. Parâmetros de Funções</w:t>
      </w:r>
      <w:bookmarkEnd w:id="65"/>
    </w:p>
    <w:p w14:paraId="4881D2BA" w14:textId="77777777" w:rsidR="001C1AED" w:rsidRPr="008E65CD" w:rsidRDefault="00000000">
      <w:pPr>
        <w:rPr>
          <w:lang w:val="pt-BR"/>
        </w:rPr>
      </w:pPr>
      <w:r w:rsidRPr="008E65CD">
        <w:rPr>
          <w:lang w:val="pt-BR"/>
        </w:rPr>
        <w:t>Os parâmetros de uma função são, na verdade, variáveis locais dentro dessa função.  Eles recebem valores quando a função é chamada e o seu âmbito está limitado ao corpo da função.</w:t>
      </w:r>
    </w:p>
    <w:p w14:paraId="377E068F"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 xml:space="preserve">function saudar($nome) </w:t>
      </w:r>
      <w:proofErr w:type="gramStart"/>
      <w:r w:rsidRPr="008E65CD">
        <w:rPr>
          <w:color w:val="00FF00"/>
          <w:lang w:val="pt-BR"/>
        </w:rPr>
        <w:t>{ /</w:t>
      </w:r>
      <w:proofErr w:type="gramEnd"/>
      <w:r w:rsidRPr="008E65CD">
        <w:rPr>
          <w:color w:val="00FF00"/>
          <w:lang w:val="pt-BR"/>
        </w:rPr>
        <w:t>/ $nome é um parâmetro e uma variável local</w:t>
      </w:r>
      <w:r w:rsidRPr="008E65CD">
        <w:rPr>
          <w:color w:val="00FF00"/>
          <w:lang w:val="pt-BR"/>
        </w:rPr>
        <w:br/>
        <w:t xml:space="preserve">echo "Olá,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nome .</w:t>
      </w:r>
      <w:proofErr w:type="gramEnd"/>
      <w:r w:rsidRPr="008E65CD">
        <w:rPr>
          <w:color w:val="00FF00"/>
          <w:lang w:val="pt-BR"/>
        </w:rPr>
        <w:t xml:space="preserve"> "!";</w:t>
      </w:r>
      <w:r w:rsidRPr="008E65CD">
        <w:rPr>
          <w:color w:val="00FF00"/>
          <w:lang w:val="pt-BR"/>
        </w:rPr>
        <w:br/>
        <w:t>}</w:t>
      </w:r>
      <w:r w:rsidRPr="008E65CD">
        <w:rPr>
          <w:color w:val="00FF00"/>
          <w:lang w:val="pt-BR"/>
        </w:rPr>
        <w:br/>
        <w:t>saudar("João"); // Imprime "Olá, João!"</w:t>
      </w:r>
      <w:r w:rsidRPr="008E65CD">
        <w:rPr>
          <w:color w:val="00FF00"/>
          <w:lang w:val="pt-BR"/>
        </w:rPr>
        <w:br/>
        <w:t xml:space="preserve">// echo $nome; // </w:t>
      </w:r>
      <w:proofErr w:type="gramStart"/>
      <w:r w:rsidRPr="008E65CD">
        <w:rPr>
          <w:color w:val="00FF00"/>
          <w:lang w:val="pt-BR"/>
        </w:rPr>
        <w:t>Produz</w:t>
      </w:r>
      <w:proofErr w:type="gramEnd"/>
      <w:r w:rsidRPr="008E65CD">
        <w:rPr>
          <w:color w:val="00FF00"/>
          <w:lang w:val="pt-BR"/>
        </w:rPr>
        <w:t xml:space="preserve"> um erro, pois $nome não está definida fora </w:t>
      </w:r>
      <w:proofErr w:type="gramStart"/>
      <w:r w:rsidRPr="008E65CD">
        <w:rPr>
          <w:color w:val="00FF00"/>
          <w:lang w:val="pt-BR"/>
        </w:rPr>
        <w:t>da</w:t>
      </w:r>
      <w:proofErr w:type="gramEnd"/>
      <w:r w:rsidRPr="008E65CD">
        <w:rPr>
          <w:color w:val="00FF00"/>
          <w:lang w:val="pt-BR"/>
        </w:rPr>
        <w:t xml:space="preserve"> função </w:t>
      </w:r>
      <w:proofErr w:type="gramStart"/>
      <w:r w:rsidRPr="008E65CD">
        <w:rPr>
          <w:color w:val="00FF00"/>
          <w:lang w:val="pt-BR"/>
        </w:rPr>
        <w:t>saudar(</w:t>
      </w:r>
      <w:proofErr w:type="gramEnd"/>
      <w:r w:rsidRPr="008E65CD">
        <w:rPr>
          <w:color w:val="00FF00"/>
          <w:lang w:val="pt-BR"/>
        </w:rPr>
        <w:t>)</w:t>
      </w:r>
      <w:r w:rsidRPr="008E65CD">
        <w:rPr>
          <w:color w:val="00FF00"/>
          <w:lang w:val="pt-BR"/>
        </w:rPr>
        <w:br/>
        <w:t>?&gt;</w:t>
      </w:r>
    </w:p>
    <w:p w14:paraId="78CE5F62" w14:textId="77777777" w:rsidR="001C1AED" w:rsidRPr="008E65CD" w:rsidRDefault="00000000">
      <w:pPr>
        <w:rPr>
          <w:lang w:val="pt-BR"/>
        </w:rPr>
      </w:pPr>
      <w:r w:rsidRPr="008E65CD">
        <w:rPr>
          <w:lang w:val="pt-BR"/>
        </w:rPr>
        <w:t>Neste exemplo, `$nome` é um parâmetro da função `</w:t>
      </w:r>
      <w:proofErr w:type="gramStart"/>
      <w:r w:rsidRPr="008E65CD">
        <w:rPr>
          <w:lang w:val="pt-BR"/>
        </w:rPr>
        <w:t>saudar(</w:t>
      </w:r>
      <w:proofErr w:type="gramEnd"/>
      <w:r w:rsidRPr="008E65CD">
        <w:rPr>
          <w:lang w:val="pt-BR"/>
        </w:rPr>
        <w:t>)`. Ele funciona como uma variável local dentro da função, recebendo o valor passado durante a chamada da função.</w:t>
      </w:r>
    </w:p>
    <w:p w14:paraId="202E1EBA" w14:textId="77777777" w:rsidR="001C1AED" w:rsidRDefault="00000000">
      <w:pPr>
        <w:pStyle w:val="Ttulo2"/>
      </w:pPr>
      <w:bookmarkStart w:id="66" w:name="_Toc195354341"/>
      <w:r>
        <w:t>9.5. Boas Práticas e Considerações</w:t>
      </w:r>
      <w:bookmarkEnd w:id="66"/>
    </w:p>
    <w:p w14:paraId="245D7D3E" w14:textId="77777777" w:rsidR="001C1AED" w:rsidRPr="008E65CD" w:rsidRDefault="00000000">
      <w:pPr>
        <w:pStyle w:val="Commarcadores"/>
        <w:rPr>
          <w:lang w:val="pt-BR"/>
        </w:rPr>
      </w:pPr>
      <w:r w:rsidRPr="008E65CD">
        <w:rPr>
          <w:lang w:val="pt-BR"/>
        </w:rPr>
        <w:t xml:space="preserve">  </w:t>
      </w:r>
      <w:r w:rsidRPr="008E65CD">
        <w:rPr>
          <w:b/>
          <w:lang w:val="pt-BR"/>
        </w:rPr>
        <w:t>Minimizar o Uso de Variáveis Globais:</w:t>
      </w:r>
      <w:r w:rsidRPr="008E65CD">
        <w:rPr>
          <w:lang w:val="pt-BR"/>
        </w:rPr>
        <w:t xml:space="preserve"> O uso excessivo de variáveis globais pode tornar o código difícil de entender e manter. Elas introduzem dependências implícitas entre diferentes partes do script, o que pode levar a erros inesperados. É preferível passar dados entre funções através de parâmetros e retornar valores.</w:t>
      </w:r>
    </w:p>
    <w:p w14:paraId="319A8BCA" w14:textId="77777777" w:rsidR="001C1AED" w:rsidRPr="008E65CD" w:rsidRDefault="00000000">
      <w:pPr>
        <w:pStyle w:val="Commarcadores"/>
        <w:rPr>
          <w:lang w:val="pt-BR"/>
        </w:rPr>
      </w:pPr>
      <w:r w:rsidRPr="008E65CD">
        <w:rPr>
          <w:lang w:val="pt-BR"/>
        </w:rPr>
        <w:t xml:space="preserve">  </w:t>
      </w:r>
      <w:r w:rsidRPr="008E65CD">
        <w:rPr>
          <w:b/>
          <w:lang w:val="pt-BR"/>
        </w:rPr>
        <w:t>Utilizar Variáveis Locais Sempre que Possível:</w:t>
      </w:r>
      <w:r w:rsidRPr="008E65CD">
        <w:rPr>
          <w:lang w:val="pt-BR"/>
        </w:rPr>
        <w:t xml:space="preserve"> As variáveis locais promovem a modularidade e reduzem o risco de conflitos de nomes.</w:t>
      </w:r>
    </w:p>
    <w:p w14:paraId="10F19D2D" w14:textId="77777777" w:rsidR="001C1AED" w:rsidRPr="008E65CD" w:rsidRDefault="00000000">
      <w:pPr>
        <w:pStyle w:val="Commarcadores"/>
        <w:rPr>
          <w:lang w:val="pt-BR"/>
        </w:rPr>
      </w:pPr>
      <w:r w:rsidRPr="008E65CD">
        <w:rPr>
          <w:lang w:val="pt-BR"/>
        </w:rPr>
        <w:t xml:space="preserve">  </w:t>
      </w:r>
      <w:r w:rsidRPr="008E65CD">
        <w:rPr>
          <w:b/>
          <w:lang w:val="pt-BR"/>
        </w:rPr>
        <w:t>Documentar o Âmbito das Variáveis:</w:t>
      </w:r>
      <w:r w:rsidRPr="008E65CD">
        <w:rPr>
          <w:lang w:val="pt-BR"/>
        </w:rPr>
        <w:t xml:space="preserve"> Em projetos maiores, é importante documentar o âmbito das variáveis, especialmente das variáveis globais e estáticas. Isto ajuda outros programadores (e você mesmo no futuro) a compreender o fluxo dos dados no script.</w:t>
      </w:r>
    </w:p>
    <w:p w14:paraId="20278431" w14:textId="77777777" w:rsidR="001C1AED" w:rsidRPr="008E65CD" w:rsidRDefault="00000000">
      <w:pPr>
        <w:pStyle w:val="Commarcadores"/>
        <w:rPr>
          <w:lang w:val="pt-BR"/>
        </w:rPr>
      </w:pPr>
      <w:r w:rsidRPr="008E65CD">
        <w:rPr>
          <w:lang w:val="pt-BR"/>
        </w:rPr>
        <w:t xml:space="preserve">  </w:t>
      </w:r>
      <w:r w:rsidRPr="008E65CD">
        <w:rPr>
          <w:b/>
          <w:lang w:val="pt-BR"/>
        </w:rPr>
        <w:t>Considerar a Utilização de Classes e Objetos:</w:t>
      </w:r>
      <w:r w:rsidRPr="008E65CD">
        <w:rPr>
          <w:lang w:val="pt-BR"/>
        </w:rPr>
        <w:t xml:space="preserve"> A programação orientada a objetos oferece uma forma mais estruturada de organizar o código e gerir o âmbito das variáveis. As propriedades de um objeto são essencialmente variáveis que pertencem a esse objeto e o seu âmbito é definido pela visibilidade (public, protected, private) da propriedade.</w:t>
      </w:r>
    </w:p>
    <w:p w14:paraId="27071229" w14:textId="77777777" w:rsidR="001C1AED" w:rsidRPr="008E65CD" w:rsidRDefault="00000000">
      <w:pPr>
        <w:rPr>
          <w:lang w:val="pt-BR"/>
        </w:rPr>
      </w:pPr>
      <w:r w:rsidRPr="008E65CD">
        <w:rPr>
          <w:lang w:val="pt-BR"/>
        </w:rPr>
        <w:t>Compreender e aplicar corretamente os princípios do âmbito das variáveis é fundamental para escrever código PHP robusto, manutenível e fácil de compreender. Escolher o âmbito correto para cada variável contribui para a clareza do código, reduz a probabilidade de erros e facilita a reutilização de código.</w:t>
      </w:r>
    </w:p>
    <w:p w14:paraId="555077E0" w14:textId="77777777" w:rsidR="001C1AED" w:rsidRPr="008E65CD" w:rsidRDefault="00000000">
      <w:pPr>
        <w:rPr>
          <w:lang w:val="pt-BR"/>
        </w:rPr>
      </w:pPr>
      <w:r w:rsidRPr="008E65CD">
        <w:rPr>
          <w:lang w:val="pt-BR"/>
        </w:rPr>
        <w:br w:type="page"/>
      </w:r>
    </w:p>
    <w:p w14:paraId="0B13A312" w14:textId="77777777" w:rsidR="001C1AED" w:rsidRPr="008E65CD" w:rsidRDefault="00000000">
      <w:pPr>
        <w:pStyle w:val="Ttulo1"/>
        <w:rPr>
          <w:lang w:val="pt-BR"/>
        </w:rPr>
      </w:pPr>
      <w:bookmarkStart w:id="67" w:name="_Toc195354342"/>
      <w:r w:rsidRPr="008E65CD">
        <w:rPr>
          <w:lang w:val="pt-BR"/>
        </w:rPr>
        <w:lastRenderedPageBreak/>
        <w:t>10. PHP: A palavra-chave `global`</w:t>
      </w:r>
      <w:bookmarkEnd w:id="67"/>
    </w:p>
    <w:p w14:paraId="0B63A316" w14:textId="77777777" w:rsidR="001C1AED" w:rsidRPr="008E65CD" w:rsidRDefault="00000000">
      <w:pPr>
        <w:rPr>
          <w:lang w:val="pt-BR"/>
        </w:rPr>
      </w:pPr>
      <w:r w:rsidRPr="008E65CD">
        <w:rPr>
          <w:lang w:val="pt-BR"/>
        </w:rPr>
        <w:t>A palavra-chave `global` em PHP permite aceder a variáveis definidas no escopo global a partir de dentro de funções. É uma ferramenta fundamental para interagir com o estado global da aplicação e, como tal, deve ser usada com cautela para evitar efeitos colaterais inesperados e dificultar a manutenção do código. Este capítulo detalha o funcionamento, o uso e as melhores práticas associadas à palavra-chave `global`.</w:t>
      </w:r>
    </w:p>
    <w:p w14:paraId="087449A7" w14:textId="77777777" w:rsidR="001C1AED" w:rsidRPr="008E65CD" w:rsidRDefault="00000000">
      <w:pPr>
        <w:pStyle w:val="Ttulo2"/>
        <w:rPr>
          <w:lang w:val="pt-BR"/>
        </w:rPr>
      </w:pPr>
      <w:bookmarkStart w:id="68" w:name="_Toc195354343"/>
      <w:r w:rsidRPr="008E65CD">
        <w:rPr>
          <w:lang w:val="pt-BR"/>
        </w:rPr>
        <w:t>O Escopo das Variáveis em PHP</w:t>
      </w:r>
      <w:bookmarkEnd w:id="68"/>
    </w:p>
    <w:p w14:paraId="703A4A28" w14:textId="77777777" w:rsidR="001C1AED" w:rsidRDefault="00000000">
      <w:r w:rsidRPr="008E65CD">
        <w:rPr>
          <w:lang w:val="pt-BR"/>
        </w:rPr>
        <w:t xml:space="preserve">Antes de explorarmos a palavra-chave `global`, é essencial compreender o conceito de escopo de variáveis em PHP. O escopo de uma variável determina a parte do script onde essa variável pode ser acedida.  </w:t>
      </w:r>
      <w:r>
        <w:t>PHP suporta basicamente dois escopos:</w:t>
      </w:r>
    </w:p>
    <w:p w14:paraId="073BCD1B" w14:textId="77777777" w:rsidR="001C1AED" w:rsidRDefault="00000000">
      <w:pPr>
        <w:pStyle w:val="Commarcadores"/>
      </w:pPr>
      <w:r w:rsidRPr="008E65CD">
        <w:rPr>
          <w:lang w:val="pt-BR"/>
        </w:rPr>
        <w:t xml:space="preserve">  </w:t>
      </w:r>
      <w:r w:rsidRPr="008E65CD">
        <w:rPr>
          <w:b/>
          <w:lang w:val="pt-BR"/>
        </w:rPr>
        <w:t>Escopo Local:</w:t>
      </w:r>
      <w:r w:rsidRPr="008E65CD">
        <w:rPr>
          <w:lang w:val="pt-BR"/>
        </w:rPr>
        <w:t xml:space="preserve"> Variáveis declaradas dentro de uma função têm escopo local. </w:t>
      </w:r>
      <w:r>
        <w:t>Elas só podem ser acedidas dentro dessa função.</w:t>
      </w:r>
    </w:p>
    <w:p w14:paraId="1C383FEE" w14:textId="77777777" w:rsidR="001C1AED" w:rsidRPr="008E65CD" w:rsidRDefault="00000000">
      <w:pPr>
        <w:pStyle w:val="Commarcadores"/>
        <w:rPr>
          <w:lang w:val="pt-BR"/>
        </w:rPr>
      </w:pPr>
      <w:r w:rsidRPr="008E65CD">
        <w:rPr>
          <w:lang w:val="pt-BR"/>
        </w:rPr>
        <w:t xml:space="preserve">  </w:t>
      </w:r>
      <w:r w:rsidRPr="008E65CD">
        <w:rPr>
          <w:b/>
          <w:lang w:val="pt-BR"/>
        </w:rPr>
        <w:t>Escopo Global:</w:t>
      </w:r>
      <w:r w:rsidRPr="008E65CD">
        <w:rPr>
          <w:lang w:val="pt-BR"/>
        </w:rPr>
        <w:t xml:space="preserve"> Variáveis declaradas fora de qualquer função têm escopo global. Elas podem ser acedidas em qualquer parte do script, exceto dentro de funções, a menos que explicitamente importadas usando a palavra-chave `global`.</w:t>
      </w:r>
    </w:p>
    <w:p w14:paraId="34F94D00" w14:textId="77777777" w:rsidR="001C1AED" w:rsidRPr="008E65CD" w:rsidRDefault="00000000">
      <w:pPr>
        <w:rPr>
          <w:lang w:val="pt-BR"/>
        </w:rPr>
      </w:pPr>
      <w:r w:rsidRPr="008E65CD">
        <w:rPr>
          <w:lang w:val="pt-BR"/>
        </w:rPr>
        <w:t>O PHP não permite, por defeito, que as funções acedam diretamente variáveis definidas no escopo global. Isso é uma medida de segurança e ajuda a prevenir que as funções modifiquem inadvertidamente variáveis globais, o que poderia levar a bugs difíceis de rastrear.</w:t>
      </w:r>
    </w:p>
    <w:p w14:paraId="5B0BD409" w14:textId="77777777" w:rsidR="001C1AED" w:rsidRPr="008E65CD" w:rsidRDefault="00000000">
      <w:pPr>
        <w:pStyle w:val="Ttulo2"/>
        <w:rPr>
          <w:lang w:val="pt-BR"/>
        </w:rPr>
      </w:pPr>
      <w:bookmarkStart w:id="69" w:name="_Toc195354344"/>
      <w:r w:rsidRPr="008E65CD">
        <w:rPr>
          <w:lang w:val="pt-BR"/>
        </w:rPr>
        <w:t>Utilização da Palavra-chave `global`</w:t>
      </w:r>
      <w:bookmarkEnd w:id="69"/>
    </w:p>
    <w:p w14:paraId="6FD251B5" w14:textId="77777777" w:rsidR="001C1AED" w:rsidRPr="008E65CD" w:rsidRDefault="00000000">
      <w:pPr>
        <w:rPr>
          <w:lang w:val="pt-BR"/>
        </w:rPr>
      </w:pPr>
      <w:r w:rsidRPr="008E65CD">
        <w:rPr>
          <w:lang w:val="pt-BR"/>
        </w:rPr>
        <w:t>A palavra-chave `global` serve para declarar uma variável dentro de uma função como uma referência à variável global com o mesmo nome.  Quando uma variável é declarada como `global` dentro de uma função, qualquer modificação feita nessa variável dentro da função afetará a variável global correspondente e vice-versa.</w:t>
      </w:r>
    </w:p>
    <w:p w14:paraId="729570EE" w14:textId="77777777" w:rsidR="001C1AED" w:rsidRPr="008E65CD" w:rsidRDefault="00000000">
      <w:pPr>
        <w:rPr>
          <w:lang w:val="pt-BR"/>
        </w:rPr>
      </w:pPr>
      <w:r w:rsidRPr="008E65CD">
        <w:rPr>
          <w:lang w:val="pt-BR"/>
        </w:rPr>
        <w:t>A sintaxe básica para usar a palavra-chave `global` é a seguinte:</w:t>
      </w:r>
    </w:p>
    <w:p w14:paraId="6A1A551E"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$var_global = "Esta é uma variável global";</w:t>
      </w:r>
      <w:r w:rsidRPr="008E65CD">
        <w:rPr>
          <w:color w:val="00FF00"/>
          <w:lang w:val="pt-BR"/>
        </w:rPr>
        <w:br/>
        <w:t xml:space="preserve">function </w:t>
      </w:r>
      <w:proofErr w:type="gramStart"/>
      <w:r w:rsidRPr="008E65CD">
        <w:rPr>
          <w:color w:val="00FF00"/>
          <w:lang w:val="pt-BR"/>
        </w:rPr>
        <w:t>minhaFuncao(</w:t>
      </w:r>
      <w:proofErr w:type="gramEnd"/>
      <w:r w:rsidRPr="008E65CD">
        <w:rPr>
          <w:color w:val="00FF00"/>
          <w:lang w:val="pt-BR"/>
        </w:rPr>
        <w:t>) {</w:t>
      </w:r>
      <w:r w:rsidRPr="008E65CD">
        <w:rPr>
          <w:color w:val="00FF00"/>
          <w:lang w:val="pt-BR"/>
        </w:rPr>
        <w:br/>
        <w:t>global $var_global;</w:t>
      </w:r>
      <w:r w:rsidRPr="008E65CD">
        <w:rPr>
          <w:color w:val="00FF00"/>
          <w:lang w:val="pt-BR"/>
        </w:rPr>
        <w:br/>
        <w:t xml:space="preserve">echo "Dentro da função: </w:t>
      </w:r>
      <w:proofErr w:type="gramStart"/>
      <w:r w:rsidRPr="008E65CD">
        <w:rPr>
          <w:color w:val="00FF00"/>
          <w:lang w:val="pt-BR"/>
        </w:rPr>
        <w:t>" .</w:t>
      </w:r>
      <w:proofErr w:type="gramEnd"/>
      <w:r w:rsidRPr="008E65CD">
        <w:rPr>
          <w:color w:val="00FF00"/>
          <w:lang w:val="pt-BR"/>
        </w:rPr>
        <w:t xml:space="preserve"> $var_</w:t>
      </w:r>
      <w:proofErr w:type="gramStart"/>
      <w:r w:rsidRPr="008E65CD">
        <w:rPr>
          <w:color w:val="00FF00"/>
          <w:lang w:val="pt-BR"/>
        </w:rPr>
        <w:t>global .</w:t>
      </w:r>
      <w:proofErr w:type="gramEnd"/>
      <w:r w:rsidRPr="008E65CD">
        <w:rPr>
          <w:color w:val="00FF00"/>
          <w:lang w:val="pt-BR"/>
        </w:rPr>
        <w:t xml:space="preserve"> "&lt;br&gt;";</w:t>
      </w:r>
      <w:r w:rsidRPr="008E65CD">
        <w:rPr>
          <w:color w:val="00FF00"/>
          <w:lang w:val="pt-BR"/>
        </w:rPr>
        <w:br/>
        <w:t>$var_global = "Variável global modificada dentro da função";</w:t>
      </w:r>
      <w:r w:rsidRPr="008E65CD">
        <w:rPr>
          <w:color w:val="00FF00"/>
          <w:lang w:val="pt-BR"/>
        </w:rPr>
        <w:br/>
        <w:t>}</w:t>
      </w:r>
      <w:r w:rsidRPr="008E65CD">
        <w:rPr>
          <w:color w:val="00FF00"/>
          <w:lang w:val="pt-BR"/>
        </w:rPr>
        <w:br/>
        <w:t xml:space="preserve">echo "Fora da função (antes): </w:t>
      </w:r>
      <w:proofErr w:type="gramStart"/>
      <w:r w:rsidRPr="008E65CD">
        <w:rPr>
          <w:color w:val="00FF00"/>
          <w:lang w:val="pt-BR"/>
        </w:rPr>
        <w:t>" .</w:t>
      </w:r>
      <w:proofErr w:type="gramEnd"/>
      <w:r w:rsidRPr="008E65CD">
        <w:rPr>
          <w:color w:val="00FF00"/>
          <w:lang w:val="pt-BR"/>
        </w:rPr>
        <w:t xml:space="preserve"> $var_</w:t>
      </w:r>
      <w:proofErr w:type="gramStart"/>
      <w:r w:rsidRPr="008E65CD">
        <w:rPr>
          <w:color w:val="00FF00"/>
          <w:lang w:val="pt-BR"/>
        </w:rPr>
        <w:t>global .</w:t>
      </w:r>
      <w:proofErr w:type="gramEnd"/>
      <w:r w:rsidRPr="008E65CD">
        <w:rPr>
          <w:color w:val="00FF00"/>
          <w:lang w:val="pt-BR"/>
        </w:rPr>
        <w:t xml:space="preserve"> "&lt;br&gt;";</w:t>
      </w:r>
      <w:r w:rsidRPr="008E65CD">
        <w:rPr>
          <w:color w:val="00FF00"/>
          <w:lang w:val="pt-BR"/>
        </w:rPr>
        <w:br/>
      </w:r>
      <w:proofErr w:type="gramStart"/>
      <w:r w:rsidRPr="008E65CD">
        <w:rPr>
          <w:color w:val="00FF00"/>
          <w:lang w:val="pt-BR"/>
        </w:rPr>
        <w:t>minhaFuncao(</w:t>
      </w:r>
      <w:proofErr w:type="gramEnd"/>
      <w:r w:rsidRPr="008E65CD">
        <w:rPr>
          <w:color w:val="00FF00"/>
          <w:lang w:val="pt-BR"/>
        </w:rPr>
        <w:t>);</w:t>
      </w:r>
      <w:r w:rsidRPr="008E65CD">
        <w:rPr>
          <w:color w:val="00FF00"/>
          <w:lang w:val="pt-BR"/>
        </w:rPr>
        <w:br/>
        <w:t xml:space="preserve">echo "Fora da função (depois): </w:t>
      </w:r>
      <w:proofErr w:type="gramStart"/>
      <w:r w:rsidRPr="008E65CD">
        <w:rPr>
          <w:color w:val="00FF00"/>
          <w:lang w:val="pt-BR"/>
        </w:rPr>
        <w:t>" .</w:t>
      </w:r>
      <w:proofErr w:type="gramEnd"/>
      <w:r w:rsidRPr="008E65CD">
        <w:rPr>
          <w:color w:val="00FF00"/>
          <w:lang w:val="pt-BR"/>
        </w:rPr>
        <w:t xml:space="preserve"> $var_</w:t>
      </w:r>
      <w:proofErr w:type="gramStart"/>
      <w:r w:rsidRPr="008E65CD">
        <w:rPr>
          <w:color w:val="00FF00"/>
          <w:lang w:val="pt-BR"/>
        </w:rPr>
        <w:t>global .</w:t>
      </w:r>
      <w:proofErr w:type="gramEnd"/>
      <w:r w:rsidRPr="008E65CD">
        <w:rPr>
          <w:color w:val="00FF00"/>
          <w:lang w:val="pt-BR"/>
        </w:rPr>
        <w:t xml:space="preserve"> "&lt;br&gt;";</w:t>
      </w:r>
      <w:r w:rsidRPr="008E65CD">
        <w:rPr>
          <w:color w:val="00FF00"/>
          <w:lang w:val="pt-BR"/>
        </w:rPr>
        <w:br/>
        <w:t>?&gt;</w:t>
      </w:r>
    </w:p>
    <w:p w14:paraId="0F404714" w14:textId="77777777" w:rsidR="001C1AED" w:rsidRPr="008E65CD" w:rsidRDefault="00000000">
      <w:pPr>
        <w:rPr>
          <w:lang w:val="pt-BR"/>
        </w:rPr>
      </w:pPr>
      <w:r w:rsidRPr="008E65CD">
        <w:rPr>
          <w:lang w:val="pt-BR"/>
        </w:rPr>
        <w:t>Neste exemplo, `</w:t>
      </w:r>
      <w:proofErr w:type="gramStart"/>
      <w:r w:rsidRPr="008E65CD">
        <w:rPr>
          <w:lang w:val="pt-BR"/>
        </w:rPr>
        <w:t>minhaFuncao(</w:t>
      </w:r>
      <w:proofErr w:type="gramEnd"/>
      <w:r w:rsidRPr="008E65CD">
        <w:rPr>
          <w:lang w:val="pt-BR"/>
        </w:rPr>
        <w:t>)` utiliza a palavra-chave `global` para aceder e modificar a variável `$var_global` definida no escopo global. A saída do script demonstrará que a modificação feita dentro da função é refletida fora da função.</w:t>
      </w:r>
    </w:p>
    <w:p w14:paraId="2FF38250" w14:textId="77777777" w:rsidR="001C1AED" w:rsidRPr="008E65CD" w:rsidRDefault="00000000">
      <w:pPr>
        <w:pStyle w:val="Ttulo2"/>
        <w:rPr>
          <w:lang w:val="pt-BR"/>
        </w:rPr>
      </w:pPr>
      <w:bookmarkStart w:id="70" w:name="_Toc195354345"/>
      <w:r w:rsidRPr="008E65CD">
        <w:rPr>
          <w:lang w:val="pt-BR"/>
        </w:rPr>
        <w:lastRenderedPageBreak/>
        <w:t>O Array `$GLOBALS`</w:t>
      </w:r>
      <w:bookmarkEnd w:id="70"/>
    </w:p>
    <w:p w14:paraId="2BDB0BCF" w14:textId="77777777" w:rsidR="001C1AED" w:rsidRPr="008E65CD" w:rsidRDefault="00000000">
      <w:pPr>
        <w:rPr>
          <w:lang w:val="pt-BR"/>
        </w:rPr>
      </w:pPr>
      <w:r w:rsidRPr="008E65CD">
        <w:rPr>
          <w:lang w:val="pt-BR"/>
        </w:rPr>
        <w:t>O PHP fornece uma alternativa para a utilização direta da palavra-chave `global`: o array superglobal `$GLOBALS`.  Este array associativo contém uma entrada para cada variável global disponível no script. A chave de cada entrada corresponde ao nome da variável global.</w:t>
      </w:r>
    </w:p>
    <w:p w14:paraId="0D60C863" w14:textId="77777777" w:rsidR="001C1AED" w:rsidRPr="008E65CD" w:rsidRDefault="00000000">
      <w:pPr>
        <w:rPr>
          <w:lang w:val="pt-BR"/>
        </w:rPr>
      </w:pPr>
      <w:r w:rsidRPr="008E65CD">
        <w:rPr>
          <w:lang w:val="pt-BR"/>
        </w:rPr>
        <w:t>O exemplo anterior pode ser reescrito para usar `$GLOBALS` da seguinte forma:</w:t>
      </w:r>
    </w:p>
    <w:p w14:paraId="54F43CAE"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$var_global = "Esta é uma variável global";</w:t>
      </w:r>
      <w:r w:rsidRPr="008E65CD">
        <w:rPr>
          <w:color w:val="00FF00"/>
          <w:lang w:val="pt-BR"/>
        </w:rPr>
        <w:br/>
        <w:t xml:space="preserve">function </w:t>
      </w:r>
      <w:proofErr w:type="gramStart"/>
      <w:r w:rsidRPr="008E65CD">
        <w:rPr>
          <w:color w:val="00FF00"/>
          <w:lang w:val="pt-BR"/>
        </w:rPr>
        <w:t>minhaFuncao(</w:t>
      </w:r>
      <w:proofErr w:type="gramEnd"/>
      <w:r w:rsidRPr="008E65CD">
        <w:rPr>
          <w:color w:val="00FF00"/>
          <w:lang w:val="pt-BR"/>
        </w:rPr>
        <w:t>) {</w:t>
      </w:r>
      <w:r w:rsidRPr="008E65CD">
        <w:rPr>
          <w:color w:val="00FF00"/>
          <w:lang w:val="pt-BR"/>
        </w:rPr>
        <w:br/>
        <w:t xml:space="preserve">echo "Dentro da função: </w:t>
      </w:r>
      <w:proofErr w:type="gramStart"/>
      <w:r w:rsidRPr="008E65CD">
        <w:rPr>
          <w:color w:val="00FF00"/>
          <w:lang w:val="pt-BR"/>
        </w:rPr>
        <w:t>" .</w:t>
      </w:r>
      <w:proofErr w:type="gramEnd"/>
      <w:r w:rsidRPr="008E65CD">
        <w:rPr>
          <w:color w:val="00FF00"/>
          <w:lang w:val="pt-BR"/>
        </w:rPr>
        <w:t xml:space="preserve"> $GLOBALS['var_global'</w:t>
      </w:r>
      <w:proofErr w:type="gramStart"/>
      <w:r w:rsidRPr="008E65CD">
        <w:rPr>
          <w:color w:val="00FF00"/>
          <w:lang w:val="pt-BR"/>
        </w:rPr>
        <w:t>] .</w:t>
      </w:r>
      <w:proofErr w:type="gramEnd"/>
      <w:r w:rsidRPr="008E65CD">
        <w:rPr>
          <w:color w:val="00FF00"/>
          <w:lang w:val="pt-BR"/>
        </w:rPr>
        <w:t xml:space="preserve"> "&lt;br&gt;";</w:t>
      </w:r>
      <w:r w:rsidRPr="008E65CD">
        <w:rPr>
          <w:color w:val="00FF00"/>
          <w:lang w:val="pt-BR"/>
        </w:rPr>
        <w:br/>
        <w:t>$GLOBALS['var_global'] = "Variável global modificada dentro da função";</w:t>
      </w:r>
      <w:r w:rsidRPr="008E65CD">
        <w:rPr>
          <w:color w:val="00FF00"/>
          <w:lang w:val="pt-BR"/>
        </w:rPr>
        <w:br/>
        <w:t>}</w:t>
      </w:r>
      <w:r w:rsidRPr="008E65CD">
        <w:rPr>
          <w:color w:val="00FF00"/>
          <w:lang w:val="pt-BR"/>
        </w:rPr>
        <w:br/>
        <w:t xml:space="preserve">echo "Fora da função (antes): </w:t>
      </w:r>
      <w:proofErr w:type="gramStart"/>
      <w:r w:rsidRPr="008E65CD">
        <w:rPr>
          <w:color w:val="00FF00"/>
          <w:lang w:val="pt-BR"/>
        </w:rPr>
        <w:t>" .</w:t>
      </w:r>
      <w:proofErr w:type="gramEnd"/>
      <w:r w:rsidRPr="008E65CD">
        <w:rPr>
          <w:color w:val="00FF00"/>
          <w:lang w:val="pt-BR"/>
        </w:rPr>
        <w:t xml:space="preserve"> $var_</w:t>
      </w:r>
      <w:proofErr w:type="gramStart"/>
      <w:r w:rsidRPr="008E65CD">
        <w:rPr>
          <w:color w:val="00FF00"/>
          <w:lang w:val="pt-BR"/>
        </w:rPr>
        <w:t>global .</w:t>
      </w:r>
      <w:proofErr w:type="gramEnd"/>
      <w:r w:rsidRPr="008E65CD">
        <w:rPr>
          <w:color w:val="00FF00"/>
          <w:lang w:val="pt-BR"/>
        </w:rPr>
        <w:t xml:space="preserve"> "&lt;br&gt;";</w:t>
      </w:r>
      <w:r w:rsidRPr="008E65CD">
        <w:rPr>
          <w:color w:val="00FF00"/>
          <w:lang w:val="pt-BR"/>
        </w:rPr>
        <w:br/>
      </w:r>
      <w:proofErr w:type="gramStart"/>
      <w:r w:rsidRPr="008E65CD">
        <w:rPr>
          <w:color w:val="00FF00"/>
          <w:lang w:val="pt-BR"/>
        </w:rPr>
        <w:t>minhaFuncao(</w:t>
      </w:r>
      <w:proofErr w:type="gramEnd"/>
      <w:r w:rsidRPr="008E65CD">
        <w:rPr>
          <w:color w:val="00FF00"/>
          <w:lang w:val="pt-BR"/>
        </w:rPr>
        <w:t>);</w:t>
      </w:r>
      <w:r w:rsidRPr="008E65CD">
        <w:rPr>
          <w:color w:val="00FF00"/>
          <w:lang w:val="pt-BR"/>
        </w:rPr>
        <w:br/>
        <w:t xml:space="preserve">echo "Fora da função (depois): </w:t>
      </w:r>
      <w:proofErr w:type="gramStart"/>
      <w:r w:rsidRPr="008E65CD">
        <w:rPr>
          <w:color w:val="00FF00"/>
          <w:lang w:val="pt-BR"/>
        </w:rPr>
        <w:t>" .</w:t>
      </w:r>
      <w:proofErr w:type="gramEnd"/>
      <w:r w:rsidRPr="008E65CD">
        <w:rPr>
          <w:color w:val="00FF00"/>
          <w:lang w:val="pt-BR"/>
        </w:rPr>
        <w:t xml:space="preserve"> $var_</w:t>
      </w:r>
      <w:proofErr w:type="gramStart"/>
      <w:r w:rsidRPr="008E65CD">
        <w:rPr>
          <w:color w:val="00FF00"/>
          <w:lang w:val="pt-BR"/>
        </w:rPr>
        <w:t>global .</w:t>
      </w:r>
      <w:proofErr w:type="gramEnd"/>
      <w:r w:rsidRPr="008E65CD">
        <w:rPr>
          <w:color w:val="00FF00"/>
          <w:lang w:val="pt-BR"/>
        </w:rPr>
        <w:t xml:space="preserve"> "&lt;br&gt;";</w:t>
      </w:r>
      <w:r w:rsidRPr="008E65CD">
        <w:rPr>
          <w:color w:val="00FF00"/>
          <w:lang w:val="pt-BR"/>
        </w:rPr>
        <w:br/>
        <w:t>?&gt;</w:t>
      </w:r>
    </w:p>
    <w:p w14:paraId="38C8BA53" w14:textId="77777777" w:rsidR="001C1AED" w:rsidRPr="008E65CD" w:rsidRDefault="00000000">
      <w:pPr>
        <w:rPr>
          <w:lang w:val="pt-BR"/>
        </w:rPr>
      </w:pPr>
      <w:r w:rsidRPr="008E65CD">
        <w:rPr>
          <w:lang w:val="pt-BR"/>
        </w:rPr>
        <w:t>O resultado será idêntico ao do primeiro exemplo. O array `$GLOBALS` oferece uma maneira alternativa de aceder e modificar variáveis globais, evitando a necessidade de declarar cada variável individualmente com a palavra-chave `global`.</w:t>
      </w:r>
    </w:p>
    <w:p w14:paraId="07A0D733" w14:textId="77777777" w:rsidR="001C1AED" w:rsidRPr="008E65CD" w:rsidRDefault="00000000">
      <w:pPr>
        <w:pStyle w:val="Ttulo2"/>
        <w:rPr>
          <w:lang w:val="pt-BR"/>
        </w:rPr>
      </w:pPr>
      <w:bookmarkStart w:id="71" w:name="_Toc195354346"/>
      <w:r w:rsidRPr="008E65CD">
        <w:rPr>
          <w:lang w:val="pt-BR"/>
        </w:rPr>
        <w:t>Múltiplas Variáveis Globais</w:t>
      </w:r>
      <w:bookmarkEnd w:id="71"/>
    </w:p>
    <w:p w14:paraId="406C7939" w14:textId="77777777" w:rsidR="001C1AED" w:rsidRPr="008E65CD" w:rsidRDefault="00000000">
      <w:pPr>
        <w:rPr>
          <w:lang w:val="pt-BR"/>
        </w:rPr>
      </w:pPr>
      <w:r w:rsidRPr="008E65CD">
        <w:rPr>
          <w:lang w:val="pt-BR"/>
        </w:rPr>
        <w:t>É possível declarar várias variáveis globais numa única declaração usando a palavra-chave `global`, separando os nomes das variáveis por vírgulas:</w:t>
      </w:r>
    </w:p>
    <w:p w14:paraId="1C73544E"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$var1 = "Valor 1";</w:t>
      </w:r>
      <w:r w:rsidRPr="008E65CD">
        <w:rPr>
          <w:color w:val="00FF00"/>
          <w:lang w:val="pt-BR"/>
        </w:rPr>
        <w:br/>
        <w:t>$var2 = "Valor 2";</w:t>
      </w:r>
      <w:r w:rsidRPr="008E65CD">
        <w:rPr>
          <w:color w:val="00FF00"/>
          <w:lang w:val="pt-BR"/>
        </w:rPr>
        <w:br/>
        <w:t xml:space="preserve">function </w:t>
      </w:r>
      <w:proofErr w:type="gramStart"/>
      <w:r w:rsidRPr="008E65CD">
        <w:rPr>
          <w:color w:val="00FF00"/>
          <w:lang w:val="pt-BR"/>
        </w:rPr>
        <w:t>minhaFuncao(</w:t>
      </w:r>
      <w:proofErr w:type="gramEnd"/>
      <w:r w:rsidRPr="008E65CD">
        <w:rPr>
          <w:color w:val="00FF00"/>
          <w:lang w:val="pt-BR"/>
        </w:rPr>
        <w:t>) {</w:t>
      </w:r>
      <w:r w:rsidRPr="008E65CD">
        <w:rPr>
          <w:color w:val="00FF00"/>
          <w:lang w:val="pt-BR"/>
        </w:rPr>
        <w:br/>
        <w:t>global $var1, $var2;</w:t>
      </w:r>
      <w:r w:rsidRPr="008E65CD">
        <w:rPr>
          <w:color w:val="00FF00"/>
          <w:lang w:val="pt-BR"/>
        </w:rPr>
        <w:br/>
        <w:t xml:space="preserve">echo "Var1: </w:t>
      </w:r>
      <w:proofErr w:type="gramStart"/>
      <w:r w:rsidRPr="008E65CD">
        <w:rPr>
          <w:color w:val="00FF00"/>
          <w:lang w:val="pt-BR"/>
        </w:rPr>
        <w:t>" .</w:t>
      </w:r>
      <w:proofErr w:type="gramEnd"/>
      <w:r w:rsidRPr="008E65CD">
        <w:rPr>
          <w:color w:val="00FF00"/>
          <w:lang w:val="pt-BR"/>
        </w:rPr>
        <w:t xml:space="preserve"> $var</w:t>
      </w:r>
      <w:proofErr w:type="gramStart"/>
      <w:r w:rsidRPr="008E65CD">
        <w:rPr>
          <w:color w:val="00FF00"/>
          <w:lang w:val="pt-BR"/>
        </w:rPr>
        <w:t>1 .</w:t>
      </w:r>
      <w:proofErr w:type="gramEnd"/>
      <w:r w:rsidRPr="008E65CD">
        <w:rPr>
          <w:color w:val="00FF00"/>
          <w:lang w:val="pt-BR"/>
        </w:rPr>
        <w:t xml:space="preserve"> "&lt;br&gt;";</w:t>
      </w:r>
      <w:r w:rsidRPr="008E65CD">
        <w:rPr>
          <w:color w:val="00FF00"/>
          <w:lang w:val="pt-BR"/>
        </w:rPr>
        <w:br/>
        <w:t xml:space="preserve">echo "Var2: </w:t>
      </w:r>
      <w:proofErr w:type="gramStart"/>
      <w:r w:rsidRPr="008E65CD">
        <w:rPr>
          <w:color w:val="00FF00"/>
          <w:lang w:val="pt-BR"/>
        </w:rPr>
        <w:t>" .</w:t>
      </w:r>
      <w:proofErr w:type="gramEnd"/>
      <w:r w:rsidRPr="008E65CD">
        <w:rPr>
          <w:color w:val="00FF00"/>
          <w:lang w:val="pt-BR"/>
        </w:rPr>
        <w:t xml:space="preserve"> $var</w:t>
      </w:r>
      <w:proofErr w:type="gramStart"/>
      <w:r w:rsidRPr="008E65CD">
        <w:rPr>
          <w:color w:val="00FF00"/>
          <w:lang w:val="pt-BR"/>
        </w:rPr>
        <w:t>2 .</w:t>
      </w:r>
      <w:proofErr w:type="gramEnd"/>
      <w:r w:rsidRPr="008E65CD">
        <w:rPr>
          <w:color w:val="00FF00"/>
          <w:lang w:val="pt-BR"/>
        </w:rPr>
        <w:t xml:space="preserve"> "&lt;br&gt;";</w:t>
      </w:r>
      <w:r w:rsidRPr="008E65CD">
        <w:rPr>
          <w:color w:val="00FF00"/>
          <w:lang w:val="pt-BR"/>
        </w:rPr>
        <w:br/>
        <w:t>$var1 = "Novo valor 1";</w:t>
      </w:r>
      <w:r w:rsidRPr="008E65CD">
        <w:rPr>
          <w:color w:val="00FF00"/>
          <w:lang w:val="pt-BR"/>
        </w:rPr>
        <w:br/>
        <w:t>$var2 = "Novo valor 2";</w:t>
      </w:r>
      <w:r w:rsidRPr="008E65CD">
        <w:rPr>
          <w:color w:val="00FF00"/>
          <w:lang w:val="pt-BR"/>
        </w:rPr>
        <w:br/>
        <w:t>}</w:t>
      </w:r>
      <w:r w:rsidRPr="008E65CD">
        <w:rPr>
          <w:color w:val="00FF00"/>
          <w:lang w:val="pt-BR"/>
        </w:rPr>
        <w:br/>
      </w:r>
      <w:proofErr w:type="gramStart"/>
      <w:r w:rsidRPr="008E65CD">
        <w:rPr>
          <w:color w:val="00FF00"/>
          <w:lang w:val="pt-BR"/>
        </w:rPr>
        <w:t>minhaFuncao(</w:t>
      </w:r>
      <w:proofErr w:type="gramEnd"/>
      <w:r w:rsidRPr="008E65CD">
        <w:rPr>
          <w:color w:val="00FF00"/>
          <w:lang w:val="pt-BR"/>
        </w:rPr>
        <w:t>);</w:t>
      </w:r>
      <w:r w:rsidRPr="008E65CD">
        <w:rPr>
          <w:color w:val="00FF00"/>
          <w:lang w:val="pt-BR"/>
        </w:rPr>
        <w:br/>
        <w:t xml:space="preserve">echo "Var1 (Fora): </w:t>
      </w:r>
      <w:proofErr w:type="gramStart"/>
      <w:r w:rsidRPr="008E65CD">
        <w:rPr>
          <w:color w:val="00FF00"/>
          <w:lang w:val="pt-BR"/>
        </w:rPr>
        <w:t>" .</w:t>
      </w:r>
      <w:proofErr w:type="gramEnd"/>
      <w:r w:rsidRPr="008E65CD">
        <w:rPr>
          <w:color w:val="00FF00"/>
          <w:lang w:val="pt-BR"/>
        </w:rPr>
        <w:t xml:space="preserve"> $var</w:t>
      </w:r>
      <w:proofErr w:type="gramStart"/>
      <w:r w:rsidRPr="008E65CD">
        <w:rPr>
          <w:color w:val="00FF00"/>
          <w:lang w:val="pt-BR"/>
        </w:rPr>
        <w:t>1 .</w:t>
      </w:r>
      <w:proofErr w:type="gramEnd"/>
      <w:r w:rsidRPr="008E65CD">
        <w:rPr>
          <w:color w:val="00FF00"/>
          <w:lang w:val="pt-BR"/>
        </w:rPr>
        <w:t xml:space="preserve"> "&lt;br&gt;";</w:t>
      </w:r>
      <w:r w:rsidRPr="008E65CD">
        <w:rPr>
          <w:color w:val="00FF00"/>
          <w:lang w:val="pt-BR"/>
        </w:rPr>
        <w:br/>
        <w:t xml:space="preserve">echo "Var2 (Fora): </w:t>
      </w:r>
      <w:proofErr w:type="gramStart"/>
      <w:r w:rsidRPr="008E65CD">
        <w:rPr>
          <w:color w:val="00FF00"/>
          <w:lang w:val="pt-BR"/>
        </w:rPr>
        <w:t>" .</w:t>
      </w:r>
      <w:proofErr w:type="gramEnd"/>
      <w:r w:rsidRPr="008E65CD">
        <w:rPr>
          <w:color w:val="00FF00"/>
          <w:lang w:val="pt-BR"/>
        </w:rPr>
        <w:t xml:space="preserve"> $var</w:t>
      </w:r>
      <w:proofErr w:type="gramStart"/>
      <w:r w:rsidRPr="008E65CD">
        <w:rPr>
          <w:color w:val="00FF00"/>
          <w:lang w:val="pt-BR"/>
        </w:rPr>
        <w:t>2 .</w:t>
      </w:r>
      <w:proofErr w:type="gramEnd"/>
      <w:r w:rsidRPr="008E65CD">
        <w:rPr>
          <w:color w:val="00FF00"/>
          <w:lang w:val="pt-BR"/>
        </w:rPr>
        <w:t xml:space="preserve"> "&lt;br&gt;";</w:t>
      </w:r>
      <w:r w:rsidRPr="008E65CD">
        <w:rPr>
          <w:color w:val="00FF00"/>
          <w:lang w:val="pt-BR"/>
        </w:rPr>
        <w:br/>
        <w:t>?&gt;</w:t>
      </w:r>
    </w:p>
    <w:p w14:paraId="0F75EA96" w14:textId="77777777" w:rsidR="001C1AED" w:rsidRPr="008E65CD" w:rsidRDefault="00000000">
      <w:pPr>
        <w:rPr>
          <w:lang w:val="pt-BR"/>
        </w:rPr>
      </w:pPr>
      <w:r w:rsidRPr="008E65CD">
        <w:rPr>
          <w:lang w:val="pt-BR"/>
        </w:rPr>
        <w:t>Este código demonstra como declarar e manipular múltiplas variáveis globais dentro de uma função.</w:t>
      </w:r>
    </w:p>
    <w:p w14:paraId="39B54373" w14:textId="77777777" w:rsidR="001C1AED" w:rsidRPr="008E65CD" w:rsidRDefault="00000000">
      <w:pPr>
        <w:pStyle w:val="Ttulo2"/>
        <w:rPr>
          <w:lang w:val="pt-BR"/>
        </w:rPr>
      </w:pPr>
      <w:bookmarkStart w:id="72" w:name="_Toc195354347"/>
      <w:r w:rsidRPr="008E65CD">
        <w:rPr>
          <w:lang w:val="pt-BR"/>
        </w:rPr>
        <w:t>Considerações e Boas Práticas</w:t>
      </w:r>
      <w:bookmarkEnd w:id="72"/>
    </w:p>
    <w:p w14:paraId="79E96D23" w14:textId="77777777" w:rsidR="001C1AED" w:rsidRPr="008E65CD" w:rsidRDefault="00000000">
      <w:pPr>
        <w:rPr>
          <w:lang w:val="pt-BR"/>
        </w:rPr>
      </w:pPr>
      <w:r w:rsidRPr="008E65CD">
        <w:rPr>
          <w:lang w:val="pt-BR"/>
        </w:rPr>
        <w:t>Embora a palavra-chave `global` possa ser útil em certas situações, o seu uso excessivo pode levar a código difícil de manter e depurar.  A dependência excessiva de variáveis globais torna o código mais difícil de testar e reutilizar, pois cria dependências implícitas entre diferentes partes do sistema.</w:t>
      </w:r>
    </w:p>
    <w:p w14:paraId="0B0CDA2B" w14:textId="77777777" w:rsidR="001C1AED" w:rsidRPr="008E65CD" w:rsidRDefault="00000000">
      <w:pPr>
        <w:rPr>
          <w:lang w:val="pt-BR"/>
        </w:rPr>
      </w:pPr>
      <w:r w:rsidRPr="008E65CD">
        <w:rPr>
          <w:lang w:val="pt-BR"/>
        </w:rPr>
        <w:lastRenderedPageBreak/>
        <w:t>Aqui estão algumas considerações e boas práticas a ter em mente ao usar a palavra-chave `global`:</w:t>
      </w:r>
    </w:p>
    <w:p w14:paraId="071A603E" w14:textId="77777777" w:rsidR="001C1AED" w:rsidRPr="008E65CD" w:rsidRDefault="00000000">
      <w:pPr>
        <w:pStyle w:val="Commarcadores"/>
        <w:rPr>
          <w:lang w:val="pt-BR"/>
        </w:rPr>
      </w:pPr>
      <w:r w:rsidRPr="008E65CD">
        <w:rPr>
          <w:lang w:val="pt-BR"/>
        </w:rPr>
        <w:t xml:space="preserve">  </w:t>
      </w:r>
      <w:r w:rsidRPr="008E65CD">
        <w:rPr>
          <w:b/>
          <w:lang w:val="pt-BR"/>
        </w:rPr>
        <w:t>Evite ao máximo:</w:t>
      </w:r>
      <w:r w:rsidRPr="008E65CD">
        <w:rPr>
          <w:lang w:val="pt-BR"/>
        </w:rPr>
        <w:t xml:space="preserve"> Tente evitar o uso de variáveis globais sempre que possível. Considere alternativas como passar dados como argumentos para funções ou usar classes e objetos para encapsular o estado.</w:t>
      </w:r>
    </w:p>
    <w:p w14:paraId="19EADBFB" w14:textId="77777777" w:rsidR="001C1AED" w:rsidRPr="008E65CD" w:rsidRDefault="00000000">
      <w:pPr>
        <w:pStyle w:val="Commarcadores"/>
        <w:rPr>
          <w:lang w:val="pt-BR"/>
        </w:rPr>
      </w:pPr>
      <w:r w:rsidRPr="008E65CD">
        <w:rPr>
          <w:lang w:val="pt-BR"/>
        </w:rPr>
        <w:t xml:space="preserve">  </w:t>
      </w:r>
      <w:r w:rsidRPr="008E65CD">
        <w:rPr>
          <w:b/>
          <w:lang w:val="pt-BR"/>
        </w:rPr>
        <w:t>Encapsulamento:</w:t>
      </w:r>
      <w:r w:rsidRPr="008E65CD">
        <w:rPr>
          <w:lang w:val="pt-BR"/>
        </w:rPr>
        <w:t xml:space="preserve"> Se precisar usar estado global, considere encapsulá-lo dentro de uma classe estática ou um padrão Singleton. Isso pode ajudar a controlar o acesso ao estado global e torná-lo mais fácil de testar.</w:t>
      </w:r>
    </w:p>
    <w:p w14:paraId="6205DB29" w14:textId="77777777" w:rsidR="001C1AED" w:rsidRPr="008E65CD" w:rsidRDefault="00000000">
      <w:pPr>
        <w:pStyle w:val="Commarcadores"/>
        <w:rPr>
          <w:lang w:val="pt-BR"/>
        </w:rPr>
      </w:pPr>
      <w:r w:rsidRPr="008E65CD">
        <w:rPr>
          <w:lang w:val="pt-BR"/>
        </w:rPr>
        <w:t xml:space="preserve">  </w:t>
      </w:r>
      <w:r w:rsidRPr="008E65CD">
        <w:rPr>
          <w:b/>
          <w:lang w:val="pt-BR"/>
        </w:rPr>
        <w:t>Modificações controladas:</w:t>
      </w:r>
      <w:r w:rsidRPr="008E65CD">
        <w:rPr>
          <w:lang w:val="pt-BR"/>
        </w:rPr>
        <w:t xml:space="preserve"> Limite o número de locais onde as variáveis globais são modificadas. Isso facilita o rastreamento de alterações e evita efeitos colaterais inesperados.</w:t>
      </w:r>
    </w:p>
    <w:p w14:paraId="15B5AFD4" w14:textId="77777777" w:rsidR="001C1AED" w:rsidRPr="008E65CD" w:rsidRDefault="00000000">
      <w:pPr>
        <w:pStyle w:val="Commarcadores"/>
        <w:rPr>
          <w:lang w:val="pt-BR"/>
        </w:rPr>
      </w:pPr>
      <w:r w:rsidRPr="008E65CD">
        <w:rPr>
          <w:lang w:val="pt-BR"/>
        </w:rPr>
        <w:t xml:space="preserve">  </w:t>
      </w:r>
      <w:r w:rsidRPr="008E65CD">
        <w:rPr>
          <w:b/>
          <w:lang w:val="pt-BR"/>
        </w:rPr>
        <w:t>Documentação:</w:t>
      </w:r>
      <w:r w:rsidRPr="008E65CD">
        <w:rPr>
          <w:lang w:val="pt-BR"/>
        </w:rPr>
        <w:t xml:space="preserve"> Se precisar usar variáveis globais, documente claramente o seu propósito e as partes do código que as utilizam.</w:t>
      </w:r>
    </w:p>
    <w:p w14:paraId="76271C1F" w14:textId="77777777" w:rsidR="001C1AED" w:rsidRPr="008E65CD" w:rsidRDefault="00000000">
      <w:pPr>
        <w:pStyle w:val="Commarcadores"/>
        <w:rPr>
          <w:lang w:val="pt-BR"/>
        </w:rPr>
      </w:pPr>
      <w:r w:rsidRPr="008E65CD">
        <w:rPr>
          <w:lang w:val="pt-BR"/>
        </w:rPr>
        <w:t xml:space="preserve">  </w:t>
      </w:r>
      <w:r w:rsidRPr="008E65CD">
        <w:rPr>
          <w:b/>
          <w:lang w:val="pt-BR"/>
        </w:rPr>
        <w:t>Alternativas:</w:t>
      </w:r>
      <w:r w:rsidRPr="008E65CD">
        <w:rPr>
          <w:lang w:val="pt-BR"/>
        </w:rPr>
        <w:t xml:space="preserve"> Explore alternativas modernas como injeção de dependência e frameworks que promovem a separação de responsabilidades e a testabilidade.</w:t>
      </w:r>
    </w:p>
    <w:p w14:paraId="556ED5BC" w14:textId="77777777" w:rsidR="001C1AED" w:rsidRPr="008E65CD" w:rsidRDefault="00000000">
      <w:pPr>
        <w:pStyle w:val="Ttulo2"/>
        <w:rPr>
          <w:lang w:val="pt-BR"/>
        </w:rPr>
      </w:pPr>
      <w:bookmarkStart w:id="73" w:name="_Toc195354348"/>
      <w:r w:rsidRPr="008E65CD">
        <w:rPr>
          <w:lang w:val="pt-BR"/>
        </w:rPr>
        <w:t>Conclusão</w:t>
      </w:r>
      <w:bookmarkEnd w:id="73"/>
    </w:p>
    <w:p w14:paraId="180A6C89" w14:textId="77777777" w:rsidR="001C1AED" w:rsidRPr="008E65CD" w:rsidRDefault="00000000">
      <w:pPr>
        <w:rPr>
          <w:lang w:val="pt-BR"/>
        </w:rPr>
      </w:pPr>
      <w:r w:rsidRPr="008E65CD">
        <w:rPr>
          <w:lang w:val="pt-BR"/>
        </w:rPr>
        <w:t>A palavra-chave `global` em PHP permite aceder a variáveis definidas no escopo global a partir de dentro de funções. Embora possa ser útil em certas situações, o seu uso excessivo pode levar a código difícil de manter e depurar. É importante entender o escopo das variáveis em PHP e considerar alternativas à utilização de variáveis globais sempre que possível. O array `$GLOBALS` oferece uma alternativa à palavra-chave `global` para aceder e modificar variáveis globais. Ao seguir as boas práticas, pode minimizar os riscos associados ao uso de variáveis globais e escrever código mais limpo, testável e manutenível.</w:t>
      </w:r>
    </w:p>
    <w:p w14:paraId="62F27213" w14:textId="77777777" w:rsidR="001C1AED" w:rsidRPr="008E65CD" w:rsidRDefault="00000000">
      <w:pPr>
        <w:rPr>
          <w:lang w:val="pt-BR"/>
        </w:rPr>
      </w:pPr>
      <w:r w:rsidRPr="008E65CD">
        <w:rPr>
          <w:lang w:val="pt-BR"/>
        </w:rPr>
        <w:br w:type="page"/>
      </w:r>
    </w:p>
    <w:p w14:paraId="0A0F267C" w14:textId="77777777" w:rsidR="001C1AED" w:rsidRPr="008E65CD" w:rsidRDefault="00000000">
      <w:pPr>
        <w:pStyle w:val="Ttulo1"/>
        <w:rPr>
          <w:lang w:val="pt-BR"/>
        </w:rPr>
      </w:pPr>
      <w:bookmarkStart w:id="74" w:name="_Toc195354349"/>
      <w:r w:rsidRPr="008E65CD">
        <w:rPr>
          <w:lang w:val="pt-BR"/>
        </w:rPr>
        <w:lastRenderedPageBreak/>
        <w:t>11. PHP: A Palavra-chave `static`</w:t>
      </w:r>
      <w:bookmarkEnd w:id="74"/>
    </w:p>
    <w:p w14:paraId="024425E3" w14:textId="77777777" w:rsidR="001C1AED" w:rsidRPr="008E65CD" w:rsidRDefault="00000000">
      <w:pPr>
        <w:rPr>
          <w:lang w:val="pt-BR"/>
        </w:rPr>
      </w:pPr>
      <w:r w:rsidRPr="008E65CD">
        <w:rPr>
          <w:lang w:val="pt-BR"/>
        </w:rPr>
        <w:t>A palavra-chave `static` em PHP desempenha um papel crucial no controlo do ciclo de vida e da acessibilidade de variáveis e métodos dentro de classes e funções. Permite a criação de membros pertencentes à classe em si, em vez de a instâncias individuais da classe, e permite que variáveis mantenham o seu valor entre múltiplas chamadas de uma função. Este capítulo explora o uso da palavra-chave `static` em PHP, detalhando os seus benefícios e aplicações práticas.</w:t>
      </w:r>
    </w:p>
    <w:p w14:paraId="0B6E29D8" w14:textId="77777777" w:rsidR="001C1AED" w:rsidRPr="008E65CD" w:rsidRDefault="00000000">
      <w:pPr>
        <w:pStyle w:val="Ttulo2"/>
        <w:rPr>
          <w:lang w:val="pt-BR"/>
        </w:rPr>
      </w:pPr>
      <w:bookmarkStart w:id="75" w:name="_Toc195354350"/>
      <w:r w:rsidRPr="008E65CD">
        <w:rPr>
          <w:lang w:val="pt-BR"/>
        </w:rPr>
        <w:t>11.1 Variáveis Estáticas</w:t>
      </w:r>
      <w:bookmarkEnd w:id="75"/>
    </w:p>
    <w:p w14:paraId="1C47F5AD" w14:textId="77777777" w:rsidR="001C1AED" w:rsidRPr="008E65CD" w:rsidRDefault="00000000">
      <w:pPr>
        <w:rPr>
          <w:lang w:val="pt-BR"/>
        </w:rPr>
      </w:pPr>
      <w:r w:rsidRPr="008E65CD">
        <w:rPr>
          <w:lang w:val="pt-BR"/>
        </w:rPr>
        <w:t>Uma variável declarada como `static` dentro de uma função mantém o seu valor entre as chamadas sucessivas da função. Ao contrário das variáveis locais, que são destruídas no final da execução da função, as variáveis estáticas persistem na memória.</w:t>
      </w:r>
    </w:p>
    <w:p w14:paraId="0FA8ACC8"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 xml:space="preserve">function </w:t>
      </w:r>
      <w:proofErr w:type="gramStart"/>
      <w:r w:rsidRPr="008E65CD">
        <w:rPr>
          <w:color w:val="00FF00"/>
          <w:lang w:val="pt-BR"/>
        </w:rPr>
        <w:t>contador(</w:t>
      </w:r>
      <w:proofErr w:type="gramEnd"/>
      <w:r w:rsidRPr="008E65CD">
        <w:rPr>
          <w:color w:val="00FF00"/>
          <w:lang w:val="pt-BR"/>
        </w:rPr>
        <w:t>) {</w:t>
      </w:r>
      <w:r w:rsidRPr="008E65CD">
        <w:rPr>
          <w:color w:val="00FF00"/>
          <w:lang w:val="pt-BR"/>
        </w:rPr>
        <w:br/>
        <w:t>static $num = 0;</w:t>
      </w:r>
      <w:r w:rsidRPr="008E65CD">
        <w:rPr>
          <w:color w:val="00FF00"/>
          <w:lang w:val="pt-BR"/>
        </w:rPr>
        <w:br/>
        <w:t>$num++;</w:t>
      </w:r>
      <w:r w:rsidRPr="008E65CD">
        <w:rPr>
          <w:color w:val="00FF00"/>
          <w:lang w:val="pt-BR"/>
        </w:rPr>
        <w:br/>
        <w:t xml:space="preserve">echo "O contador é: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num .</w:t>
      </w:r>
      <w:proofErr w:type="gramEnd"/>
      <w:r w:rsidRPr="008E65CD">
        <w:rPr>
          <w:color w:val="00FF00"/>
          <w:lang w:val="pt-BR"/>
        </w:rPr>
        <w:t xml:space="preserve"> "\n";</w:t>
      </w:r>
      <w:r w:rsidRPr="008E65CD">
        <w:rPr>
          <w:color w:val="00FF00"/>
          <w:lang w:val="pt-BR"/>
        </w:rPr>
        <w:br/>
        <w:t>}</w:t>
      </w:r>
      <w:r w:rsidRPr="008E65CD">
        <w:rPr>
          <w:color w:val="00FF00"/>
          <w:lang w:val="pt-BR"/>
        </w:rPr>
        <w:br/>
      </w:r>
      <w:proofErr w:type="gramStart"/>
      <w:r w:rsidRPr="008E65CD">
        <w:rPr>
          <w:color w:val="00FF00"/>
          <w:lang w:val="pt-BR"/>
        </w:rPr>
        <w:t>contador(</w:t>
      </w:r>
      <w:proofErr w:type="gramEnd"/>
      <w:r w:rsidRPr="008E65CD">
        <w:rPr>
          <w:color w:val="00FF00"/>
          <w:lang w:val="pt-BR"/>
        </w:rPr>
        <w:t>); // O contador é: 1</w:t>
      </w:r>
      <w:r w:rsidRPr="008E65CD">
        <w:rPr>
          <w:color w:val="00FF00"/>
          <w:lang w:val="pt-BR"/>
        </w:rPr>
        <w:br/>
      </w:r>
      <w:proofErr w:type="gramStart"/>
      <w:r w:rsidRPr="008E65CD">
        <w:rPr>
          <w:color w:val="00FF00"/>
          <w:lang w:val="pt-BR"/>
        </w:rPr>
        <w:t>contador(</w:t>
      </w:r>
      <w:proofErr w:type="gramEnd"/>
      <w:r w:rsidRPr="008E65CD">
        <w:rPr>
          <w:color w:val="00FF00"/>
          <w:lang w:val="pt-BR"/>
        </w:rPr>
        <w:t>); // O contador é: 2</w:t>
      </w:r>
      <w:r w:rsidRPr="008E65CD">
        <w:rPr>
          <w:color w:val="00FF00"/>
          <w:lang w:val="pt-BR"/>
        </w:rPr>
        <w:br/>
      </w:r>
      <w:proofErr w:type="gramStart"/>
      <w:r w:rsidRPr="008E65CD">
        <w:rPr>
          <w:color w:val="00FF00"/>
          <w:lang w:val="pt-BR"/>
        </w:rPr>
        <w:t>contador(</w:t>
      </w:r>
      <w:proofErr w:type="gramEnd"/>
      <w:r w:rsidRPr="008E65CD">
        <w:rPr>
          <w:color w:val="00FF00"/>
          <w:lang w:val="pt-BR"/>
        </w:rPr>
        <w:t>); // O contador é: 3</w:t>
      </w:r>
      <w:r w:rsidRPr="008E65CD">
        <w:rPr>
          <w:color w:val="00FF00"/>
          <w:lang w:val="pt-BR"/>
        </w:rPr>
        <w:br/>
        <w:t>?&gt;</w:t>
      </w:r>
    </w:p>
    <w:p w14:paraId="54F92F10" w14:textId="77777777" w:rsidR="001C1AED" w:rsidRPr="008E65CD" w:rsidRDefault="00000000">
      <w:pPr>
        <w:rPr>
          <w:lang w:val="pt-BR"/>
        </w:rPr>
      </w:pPr>
      <w:r w:rsidRPr="008E65CD">
        <w:rPr>
          <w:lang w:val="pt-BR"/>
        </w:rPr>
        <w:t>Neste exemplo, a variável `$num` é declarada como `static`. Na primeira chamada da função `</w:t>
      </w:r>
      <w:proofErr w:type="gramStart"/>
      <w:r w:rsidRPr="008E65CD">
        <w:rPr>
          <w:lang w:val="pt-BR"/>
        </w:rPr>
        <w:t>contador(</w:t>
      </w:r>
      <w:proofErr w:type="gramEnd"/>
      <w:r w:rsidRPr="008E65CD">
        <w:rPr>
          <w:lang w:val="pt-BR"/>
        </w:rPr>
        <w:t>)`, `$num` é inicializada para 0 e incrementada para 1. Nas chamadas subsequentes, `$num` mantém o valor anterior, incrementando-o a cada execução.  Sem a palavra-chave `static`, `$num` seria sempre reinicializada para 0 a cada chamada, e a função imprimiria sempre "O contador é: 1".</w:t>
      </w:r>
    </w:p>
    <w:p w14:paraId="768F560F" w14:textId="77777777" w:rsidR="001C1AED" w:rsidRPr="008E65CD" w:rsidRDefault="00000000">
      <w:pPr>
        <w:rPr>
          <w:lang w:val="pt-BR"/>
        </w:rPr>
      </w:pPr>
      <w:r w:rsidRPr="008E65CD">
        <w:rPr>
          <w:lang w:val="pt-BR"/>
        </w:rPr>
        <w:t>A principal vantagem de variáveis estáticas é a capacidade de manter o estado entre invocações da função, permitindo implementar comportamentos como contadores, caches ou memorização de resultados.</w:t>
      </w:r>
    </w:p>
    <w:p w14:paraId="73E56C7D" w14:textId="77777777" w:rsidR="001C1AED" w:rsidRPr="008E65CD" w:rsidRDefault="00000000">
      <w:pPr>
        <w:pStyle w:val="Ttulo2"/>
        <w:rPr>
          <w:lang w:val="pt-BR"/>
        </w:rPr>
      </w:pPr>
      <w:bookmarkStart w:id="76" w:name="_Toc195354351"/>
      <w:r w:rsidRPr="008E65CD">
        <w:rPr>
          <w:lang w:val="pt-BR"/>
        </w:rPr>
        <w:t>11.2 Membros Estáticos de Classes</w:t>
      </w:r>
      <w:bookmarkEnd w:id="76"/>
    </w:p>
    <w:p w14:paraId="437FFEF5" w14:textId="77777777" w:rsidR="001C1AED" w:rsidRPr="008E65CD" w:rsidRDefault="00000000">
      <w:pPr>
        <w:rPr>
          <w:lang w:val="pt-BR"/>
        </w:rPr>
      </w:pPr>
      <w:r w:rsidRPr="008E65CD">
        <w:rPr>
          <w:lang w:val="pt-BR"/>
        </w:rPr>
        <w:t xml:space="preserve">Em classes, a palavra-chave `static` é usada para declarar propriedades (variáveis) e métodos que pertencem à classe em si, em vez de a objetos específicos (instâncias) da classe.  Isso significa que os membros estáticos são partilhados por todas as instâncias da classe e podem ser acedidos diretamente através do nome da classe usando o operador de resolução de âmbito </w:t>
      </w:r>
      <w:proofErr w:type="gramStart"/>
      <w:r w:rsidRPr="008E65CD">
        <w:rPr>
          <w:lang w:val="pt-BR"/>
        </w:rPr>
        <w:t>( `::` )</w:t>
      </w:r>
      <w:proofErr w:type="gramEnd"/>
      <w:r w:rsidRPr="008E65CD">
        <w:rPr>
          <w:lang w:val="pt-BR"/>
        </w:rPr>
        <w:t>.</w:t>
      </w:r>
    </w:p>
    <w:p w14:paraId="2064C71C" w14:textId="77777777" w:rsidR="001C1AED" w:rsidRPr="008E65CD" w:rsidRDefault="00000000">
      <w:pPr>
        <w:pStyle w:val="Ttulo2"/>
        <w:rPr>
          <w:lang w:val="pt-BR"/>
        </w:rPr>
      </w:pPr>
      <w:bookmarkStart w:id="77" w:name="_Toc195354352"/>
      <w:r w:rsidRPr="008E65CD">
        <w:rPr>
          <w:lang w:val="pt-BR"/>
        </w:rPr>
        <w:t>11.2.1 Propriedades Estáticas</w:t>
      </w:r>
      <w:bookmarkEnd w:id="77"/>
    </w:p>
    <w:p w14:paraId="5537494C" w14:textId="77777777" w:rsidR="001C1AED" w:rsidRPr="008E65CD" w:rsidRDefault="00000000">
      <w:pPr>
        <w:rPr>
          <w:lang w:val="pt-BR"/>
        </w:rPr>
      </w:pPr>
      <w:r w:rsidRPr="008E65CD">
        <w:rPr>
          <w:lang w:val="pt-BR"/>
        </w:rPr>
        <w:t>As propriedades estáticas são úteis para armazenar dados que são relevantes para a classe como um todo, e não para instâncias individuais. Por exemplo, um contador do número de instâncias criadas de uma classe.</w:t>
      </w:r>
    </w:p>
    <w:p w14:paraId="4503D76E" w14:textId="77777777" w:rsidR="001C1AED" w:rsidRDefault="00000000">
      <w:pPr>
        <w:pStyle w:val="Code"/>
        <w:shd w:val="clear" w:color="auto" w:fill="000000"/>
      </w:pPr>
      <w:r>
        <w:rPr>
          <w:color w:val="00FF00"/>
        </w:rPr>
        <w:t>&lt;?php</w:t>
      </w:r>
      <w:r>
        <w:rPr>
          <w:color w:val="00FF00"/>
        </w:rPr>
        <w:br/>
        <w:t>class MyClass {</w:t>
      </w:r>
      <w:r>
        <w:rPr>
          <w:color w:val="00FF00"/>
        </w:rPr>
        <w:br/>
      </w:r>
      <w:r>
        <w:rPr>
          <w:color w:val="00FF00"/>
        </w:rPr>
        <w:lastRenderedPageBreak/>
        <w:t>public static $contador = 0;</w:t>
      </w:r>
      <w:r>
        <w:rPr>
          <w:color w:val="00FF00"/>
        </w:rPr>
        <w:br/>
        <w:t>public function __</w:t>
      </w:r>
      <w:proofErr w:type="gramStart"/>
      <w:r>
        <w:rPr>
          <w:color w:val="00FF00"/>
        </w:rPr>
        <w:t>construct(</w:t>
      </w:r>
      <w:proofErr w:type="gramEnd"/>
      <w:r>
        <w:rPr>
          <w:color w:val="00FF00"/>
        </w:rPr>
        <w:t>) {</w:t>
      </w:r>
      <w:r>
        <w:rPr>
          <w:color w:val="00FF00"/>
        </w:rPr>
        <w:br/>
      </w:r>
      <w:proofErr w:type="gramStart"/>
      <w:r>
        <w:rPr>
          <w:color w:val="00FF00"/>
        </w:rPr>
        <w:t>self::</w:t>
      </w:r>
      <w:proofErr w:type="gramEnd"/>
      <w:r>
        <w:rPr>
          <w:color w:val="00FF00"/>
        </w:rPr>
        <w:t>$contador++;</w:t>
      </w:r>
      <w:r>
        <w:rPr>
          <w:color w:val="00FF00"/>
        </w:rPr>
        <w:br/>
        <w:t>}</w:t>
      </w:r>
      <w:r>
        <w:rPr>
          <w:color w:val="00FF00"/>
        </w:rPr>
        <w:br/>
        <w:t>}</w:t>
      </w:r>
      <w:r>
        <w:rPr>
          <w:color w:val="00FF00"/>
        </w:rPr>
        <w:br/>
        <w:t xml:space="preserve">$obj1 = new </w:t>
      </w:r>
      <w:proofErr w:type="gramStart"/>
      <w:r>
        <w:rPr>
          <w:color w:val="00FF00"/>
        </w:rPr>
        <w:t>MyClass(</w:t>
      </w:r>
      <w:proofErr w:type="gramEnd"/>
      <w:r>
        <w:rPr>
          <w:color w:val="00FF00"/>
        </w:rPr>
        <w:t>);</w:t>
      </w:r>
      <w:r>
        <w:rPr>
          <w:color w:val="00FF00"/>
        </w:rPr>
        <w:br/>
        <w:t xml:space="preserve">$obj2 = new </w:t>
      </w:r>
      <w:proofErr w:type="gramStart"/>
      <w:r>
        <w:rPr>
          <w:color w:val="00FF00"/>
        </w:rPr>
        <w:t>MyClass(</w:t>
      </w:r>
      <w:proofErr w:type="gramEnd"/>
      <w:r>
        <w:rPr>
          <w:color w:val="00FF00"/>
        </w:rPr>
        <w:t>);</w:t>
      </w:r>
      <w:r>
        <w:rPr>
          <w:color w:val="00FF00"/>
        </w:rPr>
        <w:br/>
        <w:t xml:space="preserve">$obj3 = new </w:t>
      </w:r>
      <w:proofErr w:type="gramStart"/>
      <w:r>
        <w:rPr>
          <w:color w:val="00FF00"/>
        </w:rPr>
        <w:t>MyClass(</w:t>
      </w:r>
      <w:proofErr w:type="gramEnd"/>
      <w:r>
        <w:rPr>
          <w:color w:val="00FF00"/>
        </w:rPr>
        <w:t>);</w:t>
      </w:r>
      <w:r>
        <w:rPr>
          <w:color w:val="00FF00"/>
        </w:rPr>
        <w:br/>
        <w:t xml:space="preserve">echo </w:t>
      </w:r>
      <w:proofErr w:type="gramStart"/>
      <w:r>
        <w:rPr>
          <w:color w:val="00FF00"/>
        </w:rPr>
        <w:t>MyClass::</w:t>
      </w:r>
      <w:proofErr w:type="gramEnd"/>
      <w:r>
        <w:rPr>
          <w:color w:val="00FF00"/>
        </w:rPr>
        <w:t>$contador; // Output: 3</w:t>
      </w:r>
      <w:r>
        <w:rPr>
          <w:color w:val="00FF00"/>
        </w:rPr>
        <w:br/>
        <w:t>?&gt;</w:t>
      </w:r>
    </w:p>
    <w:p w14:paraId="3F6C633D" w14:textId="77777777" w:rsidR="001C1AED" w:rsidRPr="008E65CD" w:rsidRDefault="00000000">
      <w:pPr>
        <w:rPr>
          <w:lang w:val="pt-BR"/>
        </w:rPr>
      </w:pPr>
      <w:r w:rsidRPr="008E65CD">
        <w:rPr>
          <w:lang w:val="pt-BR"/>
        </w:rPr>
        <w:t>Neste exemplo, `$contador` é uma propriedade estática que mantém o número de instâncias de `MyClass` que foram criadas. Cada vez que um novo objeto de `MyClass` é criado, o construtor incrementa `$contador`. A propriedade `$contador` é acessada usando `</w:t>
      </w:r>
      <w:proofErr w:type="gramStart"/>
      <w:r w:rsidRPr="008E65CD">
        <w:rPr>
          <w:lang w:val="pt-BR"/>
        </w:rPr>
        <w:t>MyClass::</w:t>
      </w:r>
      <w:proofErr w:type="gramEnd"/>
      <w:r w:rsidRPr="008E65CD">
        <w:rPr>
          <w:lang w:val="pt-BR"/>
        </w:rPr>
        <w:t xml:space="preserve">$contador`. Dentro da </w:t>
      </w:r>
      <w:proofErr w:type="gramStart"/>
      <w:r w:rsidRPr="008E65CD">
        <w:rPr>
          <w:lang w:val="pt-BR"/>
        </w:rPr>
        <w:t>classe,  `self::</w:t>
      </w:r>
      <w:proofErr w:type="gramEnd"/>
      <w:r w:rsidRPr="008E65CD">
        <w:rPr>
          <w:lang w:val="pt-BR"/>
        </w:rPr>
        <w:t>$contador` é usado para referenciar a propriedade estática.</w:t>
      </w:r>
    </w:p>
    <w:p w14:paraId="3C27F18E" w14:textId="77777777" w:rsidR="001C1AED" w:rsidRPr="008E65CD" w:rsidRDefault="00000000">
      <w:pPr>
        <w:pStyle w:val="Ttulo2"/>
        <w:rPr>
          <w:lang w:val="pt-BR"/>
        </w:rPr>
      </w:pPr>
      <w:bookmarkStart w:id="78" w:name="_Toc195354353"/>
      <w:r w:rsidRPr="008E65CD">
        <w:rPr>
          <w:lang w:val="pt-BR"/>
        </w:rPr>
        <w:t>11.2.2 Métodos Estáticos</w:t>
      </w:r>
      <w:bookmarkEnd w:id="78"/>
    </w:p>
    <w:p w14:paraId="636A989E" w14:textId="77777777" w:rsidR="001C1AED" w:rsidRPr="008E65CD" w:rsidRDefault="00000000">
      <w:pPr>
        <w:rPr>
          <w:lang w:val="pt-BR"/>
        </w:rPr>
      </w:pPr>
      <w:r w:rsidRPr="008E65CD">
        <w:rPr>
          <w:lang w:val="pt-BR"/>
        </w:rPr>
        <w:t xml:space="preserve">Os métodos estáticos são funções que pertencem à classe e podem ser chamados diretamente na classe, sem precisar de uma instância </w:t>
      </w:r>
      <w:proofErr w:type="gramStart"/>
      <w:r w:rsidRPr="008E65CD">
        <w:rPr>
          <w:lang w:val="pt-BR"/>
        </w:rPr>
        <w:t>da mesma</w:t>
      </w:r>
      <w:proofErr w:type="gramEnd"/>
      <w:r w:rsidRPr="008E65CD">
        <w:rPr>
          <w:lang w:val="pt-BR"/>
        </w:rPr>
        <w:t>.  Eles são úteis para funções utilitárias que não dependem do estado de um objeto específico.</w:t>
      </w:r>
    </w:p>
    <w:p w14:paraId="0B6DE2E8"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class Matematica {</w:t>
      </w:r>
      <w:r w:rsidRPr="008E65CD">
        <w:rPr>
          <w:color w:val="00FF00"/>
          <w:lang w:val="pt-BR"/>
        </w:rPr>
        <w:br/>
        <w:t xml:space="preserve">public static function </w:t>
      </w:r>
      <w:proofErr w:type="gramStart"/>
      <w:r w:rsidRPr="008E65CD">
        <w:rPr>
          <w:color w:val="00FF00"/>
          <w:lang w:val="pt-BR"/>
        </w:rPr>
        <w:t>somar(</w:t>
      </w:r>
      <w:proofErr w:type="gramEnd"/>
      <w:r w:rsidRPr="008E65CD">
        <w:rPr>
          <w:color w:val="00FF00"/>
          <w:lang w:val="pt-BR"/>
        </w:rPr>
        <w:t>$a, $b) {</w:t>
      </w:r>
      <w:r w:rsidRPr="008E65CD">
        <w:rPr>
          <w:color w:val="00FF00"/>
          <w:lang w:val="pt-BR"/>
        </w:rPr>
        <w:br/>
        <w:t>return $a + $b;</w:t>
      </w:r>
      <w:r w:rsidRPr="008E65CD">
        <w:rPr>
          <w:color w:val="00FF00"/>
          <w:lang w:val="pt-BR"/>
        </w:rPr>
        <w:br/>
        <w:t>}</w:t>
      </w:r>
      <w:r w:rsidRPr="008E65CD">
        <w:rPr>
          <w:color w:val="00FF00"/>
          <w:lang w:val="pt-BR"/>
        </w:rPr>
        <w:br/>
        <w:t>}</w:t>
      </w:r>
      <w:r w:rsidRPr="008E65CD">
        <w:rPr>
          <w:color w:val="00FF00"/>
          <w:lang w:val="pt-BR"/>
        </w:rPr>
        <w:br/>
        <w:t xml:space="preserve">$resultado = </w:t>
      </w:r>
      <w:proofErr w:type="gramStart"/>
      <w:r w:rsidRPr="008E65CD">
        <w:rPr>
          <w:color w:val="00FF00"/>
          <w:lang w:val="pt-BR"/>
        </w:rPr>
        <w:t>Matematica::somar(</w:t>
      </w:r>
      <w:proofErr w:type="gramEnd"/>
      <w:r w:rsidRPr="008E65CD">
        <w:rPr>
          <w:color w:val="00FF00"/>
          <w:lang w:val="pt-BR"/>
        </w:rPr>
        <w:t>5, 3);</w:t>
      </w:r>
      <w:r w:rsidRPr="008E65CD">
        <w:rPr>
          <w:color w:val="00FF00"/>
          <w:lang w:val="pt-BR"/>
        </w:rPr>
        <w:br/>
        <w:t>echo $resultado; // Output: 8</w:t>
      </w:r>
      <w:r w:rsidRPr="008E65CD">
        <w:rPr>
          <w:color w:val="00FF00"/>
          <w:lang w:val="pt-BR"/>
        </w:rPr>
        <w:br/>
        <w:t>?&gt;</w:t>
      </w:r>
    </w:p>
    <w:p w14:paraId="11A69B47" w14:textId="77777777" w:rsidR="001C1AED" w:rsidRPr="008E65CD" w:rsidRDefault="00000000">
      <w:pPr>
        <w:rPr>
          <w:lang w:val="pt-BR"/>
        </w:rPr>
      </w:pPr>
      <w:r w:rsidRPr="008E65CD">
        <w:rPr>
          <w:lang w:val="pt-BR"/>
        </w:rPr>
        <w:t>Neste exemplo, `</w:t>
      </w:r>
      <w:proofErr w:type="gramStart"/>
      <w:r w:rsidRPr="008E65CD">
        <w:rPr>
          <w:lang w:val="pt-BR"/>
        </w:rPr>
        <w:t>somar(</w:t>
      </w:r>
      <w:proofErr w:type="gramEnd"/>
      <w:r w:rsidRPr="008E65CD">
        <w:rPr>
          <w:lang w:val="pt-BR"/>
        </w:rPr>
        <w:t>)` é um método estático que realiza a soma de dois números.  É chamado diretamente na classe `Matematica` usando `</w:t>
      </w:r>
      <w:proofErr w:type="gramStart"/>
      <w:r w:rsidRPr="008E65CD">
        <w:rPr>
          <w:lang w:val="pt-BR"/>
        </w:rPr>
        <w:t>Matematica::somar(</w:t>
      </w:r>
      <w:proofErr w:type="gramEnd"/>
      <w:r w:rsidRPr="008E65CD">
        <w:rPr>
          <w:lang w:val="pt-BR"/>
        </w:rPr>
        <w:t xml:space="preserve">5, </w:t>
      </w:r>
      <w:proofErr w:type="gramStart"/>
      <w:r w:rsidRPr="008E65CD">
        <w:rPr>
          <w:lang w:val="pt-BR"/>
        </w:rPr>
        <w:t>3)`</w:t>
      </w:r>
      <w:proofErr w:type="gramEnd"/>
      <w:r w:rsidRPr="008E65CD">
        <w:rPr>
          <w:lang w:val="pt-BR"/>
        </w:rPr>
        <w:t>.</w:t>
      </w:r>
    </w:p>
    <w:p w14:paraId="3F9FA0B9" w14:textId="77777777" w:rsidR="001C1AED" w:rsidRPr="008E65CD" w:rsidRDefault="00000000">
      <w:pPr>
        <w:rPr>
          <w:lang w:val="pt-BR"/>
        </w:rPr>
      </w:pPr>
      <w:r w:rsidRPr="008E65CD">
        <w:rPr>
          <w:b/>
          <w:lang w:val="pt-BR"/>
        </w:rPr>
        <w:t>Considerações Importantes sobre Métodos Estáticos:</w:t>
      </w:r>
    </w:p>
    <w:p w14:paraId="69E5C04E" w14:textId="77777777" w:rsidR="001C1AED" w:rsidRPr="008E65CD" w:rsidRDefault="00000000">
      <w:pPr>
        <w:pStyle w:val="Commarcadores"/>
        <w:rPr>
          <w:lang w:val="pt-BR"/>
        </w:rPr>
      </w:pPr>
      <w:r w:rsidRPr="008E65CD">
        <w:rPr>
          <w:lang w:val="pt-BR"/>
        </w:rPr>
        <w:t xml:space="preserve">  Métodos estáticos não podem aceder a propriedades não estáticas (propriedades de instância) usando `$this`. O `$this` faz referência à instância atual da classe, e como métodos estáticos são chamados diretamente na classe e não numa instância, `$this` não está disponível.</w:t>
      </w:r>
    </w:p>
    <w:p w14:paraId="2E0F6E24" w14:textId="77777777" w:rsidR="001C1AED" w:rsidRPr="008E65CD" w:rsidRDefault="00000000">
      <w:pPr>
        <w:pStyle w:val="Commarcadores"/>
        <w:rPr>
          <w:lang w:val="pt-BR"/>
        </w:rPr>
      </w:pPr>
      <w:r w:rsidRPr="008E65CD">
        <w:rPr>
          <w:lang w:val="pt-BR"/>
        </w:rPr>
        <w:t xml:space="preserve">  Métodos estáticos podem aceder a outras propriedades e métodos estáticos dentro da mesma classe usando `</w:t>
      </w:r>
      <w:proofErr w:type="gramStart"/>
      <w:r w:rsidRPr="008E65CD">
        <w:rPr>
          <w:lang w:val="pt-BR"/>
        </w:rPr>
        <w:t>self::</w:t>
      </w:r>
      <w:proofErr w:type="gramEnd"/>
      <w:r w:rsidRPr="008E65CD">
        <w:rPr>
          <w:lang w:val="pt-BR"/>
        </w:rPr>
        <w:t>`.</w:t>
      </w:r>
    </w:p>
    <w:p w14:paraId="210133F2" w14:textId="77777777" w:rsidR="001C1AED" w:rsidRPr="008E65CD" w:rsidRDefault="00000000">
      <w:pPr>
        <w:pStyle w:val="Ttulo2"/>
        <w:rPr>
          <w:lang w:val="pt-BR"/>
        </w:rPr>
      </w:pPr>
      <w:bookmarkStart w:id="79" w:name="_Toc195354354"/>
      <w:r w:rsidRPr="008E65CD">
        <w:rPr>
          <w:lang w:val="pt-BR"/>
        </w:rPr>
        <w:t>11.3 Quando Usar `static`?</w:t>
      </w:r>
      <w:bookmarkEnd w:id="79"/>
    </w:p>
    <w:p w14:paraId="46328EB9" w14:textId="77777777" w:rsidR="001C1AED" w:rsidRDefault="00000000">
      <w:r w:rsidRPr="008E65CD">
        <w:rPr>
          <w:lang w:val="pt-BR"/>
        </w:rPr>
        <w:t xml:space="preserve">A escolha de quando usar a palavra-chave `static` depende da necessidade e do design do seu código. </w:t>
      </w:r>
      <w:r>
        <w:t>Aqui estão algumas diretrizes:</w:t>
      </w:r>
    </w:p>
    <w:p w14:paraId="1C9A37CF" w14:textId="77777777" w:rsidR="001C1AED" w:rsidRPr="008E65CD" w:rsidRDefault="00000000">
      <w:pPr>
        <w:pStyle w:val="Commarcadores"/>
        <w:rPr>
          <w:lang w:val="pt-BR"/>
        </w:rPr>
      </w:pPr>
      <w:r w:rsidRPr="008E65CD">
        <w:rPr>
          <w:lang w:val="pt-BR"/>
        </w:rPr>
        <w:t xml:space="preserve">  </w:t>
      </w:r>
      <w:r w:rsidRPr="008E65CD">
        <w:rPr>
          <w:b/>
          <w:lang w:val="pt-BR"/>
        </w:rPr>
        <w:t>Variáveis Estáticas em Funções:</w:t>
      </w:r>
      <w:r w:rsidRPr="008E65CD">
        <w:rPr>
          <w:lang w:val="pt-BR"/>
        </w:rPr>
        <w:t xml:space="preserve"> Use quando precisa de manter o estado de uma variável entre chamadas da função. Isso é útil para contadores, caches simples ou para implementar </w:t>
      </w:r>
      <w:r w:rsidRPr="008E65CD">
        <w:rPr>
          <w:lang w:val="pt-BR"/>
        </w:rPr>
        <w:lastRenderedPageBreak/>
        <w:t>padrões de design como o singleton (embora o singleton possa ser implementado de outras formas mais modernas).</w:t>
      </w:r>
    </w:p>
    <w:p w14:paraId="635BC98D" w14:textId="77777777" w:rsidR="001C1AED" w:rsidRPr="008E65CD" w:rsidRDefault="00000000">
      <w:pPr>
        <w:pStyle w:val="Commarcadores"/>
        <w:rPr>
          <w:lang w:val="pt-BR"/>
        </w:rPr>
      </w:pPr>
      <w:r w:rsidRPr="008E65CD">
        <w:rPr>
          <w:lang w:val="pt-BR"/>
        </w:rPr>
        <w:t xml:space="preserve">  </w:t>
      </w:r>
      <w:r w:rsidRPr="008E65CD">
        <w:rPr>
          <w:b/>
          <w:lang w:val="pt-BR"/>
        </w:rPr>
        <w:t>Propriedades Estáticas em Classes:</w:t>
      </w:r>
      <w:r w:rsidRPr="008E65CD">
        <w:rPr>
          <w:lang w:val="pt-BR"/>
        </w:rPr>
        <w:t xml:space="preserve"> Use quando precisa de armazenar dados que são relevantes para a classe como um todo, e não para instâncias individuais.  Por exemplo, configurar opções globais para a classe ou manter um contador do número de instâncias.</w:t>
      </w:r>
    </w:p>
    <w:p w14:paraId="53501FC1" w14:textId="77777777" w:rsidR="001C1AED" w:rsidRPr="008E65CD" w:rsidRDefault="00000000">
      <w:pPr>
        <w:pStyle w:val="Commarcadores"/>
        <w:rPr>
          <w:lang w:val="pt-BR"/>
        </w:rPr>
      </w:pPr>
      <w:r w:rsidRPr="008E65CD">
        <w:rPr>
          <w:lang w:val="pt-BR"/>
        </w:rPr>
        <w:t xml:space="preserve">  </w:t>
      </w:r>
      <w:r w:rsidRPr="008E65CD">
        <w:rPr>
          <w:b/>
          <w:lang w:val="pt-BR"/>
        </w:rPr>
        <w:t>Métodos Estáticos em Classes:</w:t>
      </w:r>
      <w:r w:rsidRPr="008E65CD">
        <w:rPr>
          <w:lang w:val="pt-BR"/>
        </w:rPr>
        <w:t xml:space="preserve"> Use quando precisa de uma função utilitária que não dependa do estado de um objeto específico.  Isso é útil para criar funções auxiliares ou para implementar padrões de design específicos, como o padrão de fábrica (Factory pattern) ou para criar métodos que interagem com a classe em si (por exemplo, para limpar caches estáticas).</w:t>
      </w:r>
    </w:p>
    <w:p w14:paraId="43DF20C8" w14:textId="77777777" w:rsidR="001C1AED" w:rsidRPr="008E65CD" w:rsidRDefault="00000000">
      <w:pPr>
        <w:pStyle w:val="Ttulo2"/>
        <w:rPr>
          <w:lang w:val="pt-BR"/>
        </w:rPr>
      </w:pPr>
      <w:bookmarkStart w:id="80" w:name="_Toc195354355"/>
      <w:r w:rsidRPr="008E65CD">
        <w:rPr>
          <w:lang w:val="pt-BR"/>
        </w:rPr>
        <w:t>11.4 Exemplo Avançado: Padrão Singleton</w:t>
      </w:r>
      <w:bookmarkEnd w:id="80"/>
    </w:p>
    <w:p w14:paraId="61F9612F" w14:textId="77777777" w:rsidR="001C1AED" w:rsidRPr="008E65CD" w:rsidRDefault="00000000">
      <w:pPr>
        <w:rPr>
          <w:lang w:val="pt-BR"/>
        </w:rPr>
      </w:pPr>
      <w:r w:rsidRPr="008E65CD">
        <w:rPr>
          <w:lang w:val="pt-BR"/>
        </w:rPr>
        <w:t>O padrão Singleton é um padrão de design que garante que uma classe tenha apenas uma instância e fornece um ponto de acesso global a essa instância. A palavra-chave `static` é frequentemente usada para implementar este padrão:</w:t>
      </w:r>
    </w:p>
    <w:p w14:paraId="371241AF"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class Singleton {</w:t>
      </w:r>
      <w:r w:rsidRPr="008E65CD">
        <w:rPr>
          <w:color w:val="00FF00"/>
          <w:lang w:val="pt-BR"/>
        </w:rPr>
        <w:br/>
        <w:t>private static $instance = null;</w:t>
      </w:r>
      <w:r w:rsidRPr="008E65CD">
        <w:rPr>
          <w:color w:val="00FF00"/>
          <w:lang w:val="pt-BR"/>
        </w:rPr>
        <w:br/>
        <w:t>private function __construct() {</w:t>
      </w:r>
      <w:r w:rsidRPr="008E65CD">
        <w:rPr>
          <w:color w:val="00FF00"/>
          <w:lang w:val="pt-BR"/>
        </w:rPr>
        <w:br/>
        <w:t>// Construtor privado para evitar a criação de instâncias externas</w:t>
      </w:r>
      <w:r w:rsidRPr="008E65CD">
        <w:rPr>
          <w:color w:val="00FF00"/>
          <w:lang w:val="pt-BR"/>
        </w:rPr>
        <w:br/>
        <w:t>}</w:t>
      </w:r>
      <w:r w:rsidRPr="008E65CD">
        <w:rPr>
          <w:color w:val="00FF00"/>
          <w:lang w:val="pt-BR"/>
        </w:rPr>
        <w:br/>
        <w:t>public static function getInstance() {</w:t>
      </w:r>
      <w:r w:rsidRPr="008E65CD">
        <w:rPr>
          <w:color w:val="00FF00"/>
          <w:lang w:val="pt-BR"/>
        </w:rPr>
        <w:br/>
        <w:t>if (self::$instance == null) {</w:t>
      </w:r>
      <w:r w:rsidRPr="008E65CD">
        <w:rPr>
          <w:color w:val="00FF00"/>
          <w:lang w:val="pt-BR"/>
        </w:rPr>
        <w:br/>
        <w:t>self::$instance = new Singleton();</w:t>
      </w:r>
      <w:r w:rsidRPr="008E65CD">
        <w:rPr>
          <w:color w:val="00FF00"/>
          <w:lang w:val="pt-BR"/>
        </w:rPr>
        <w:br/>
        <w:t>}</w:t>
      </w:r>
      <w:r w:rsidRPr="008E65CD">
        <w:rPr>
          <w:color w:val="00FF00"/>
          <w:lang w:val="pt-BR"/>
        </w:rPr>
        <w:br/>
        <w:t>return self::$instance;</w:t>
      </w:r>
      <w:r w:rsidRPr="008E65CD">
        <w:rPr>
          <w:color w:val="00FF00"/>
          <w:lang w:val="pt-BR"/>
        </w:rPr>
        <w:br/>
        <w:t>}</w:t>
      </w:r>
      <w:r w:rsidRPr="008E65CD">
        <w:rPr>
          <w:color w:val="00FF00"/>
          <w:lang w:val="pt-BR"/>
        </w:rPr>
        <w:br/>
        <w:t>public function fazerAlgo() {</w:t>
      </w:r>
      <w:r w:rsidRPr="008E65CD">
        <w:rPr>
          <w:color w:val="00FF00"/>
          <w:lang w:val="pt-BR"/>
        </w:rPr>
        <w:br/>
        <w:t>echo "Singleton está a fazer algo.\n";</w:t>
      </w:r>
      <w:r w:rsidRPr="008E65CD">
        <w:rPr>
          <w:color w:val="00FF00"/>
          <w:lang w:val="pt-BR"/>
        </w:rPr>
        <w:br/>
        <w:t>}</w:t>
      </w:r>
      <w:r w:rsidRPr="008E65CD">
        <w:rPr>
          <w:color w:val="00FF00"/>
          <w:lang w:val="pt-BR"/>
        </w:rPr>
        <w:br/>
        <w:t>}</w:t>
      </w:r>
      <w:r w:rsidRPr="008E65CD">
        <w:rPr>
          <w:color w:val="00FF00"/>
          <w:lang w:val="pt-BR"/>
        </w:rPr>
        <w:br/>
        <w:t>// Obtém a instância do Singleton</w:t>
      </w:r>
      <w:r w:rsidRPr="008E65CD">
        <w:rPr>
          <w:color w:val="00FF00"/>
          <w:lang w:val="pt-BR"/>
        </w:rPr>
        <w:br/>
        <w:t>$singleton = Singleton::getInstance();</w:t>
      </w:r>
      <w:r w:rsidRPr="008E65CD">
        <w:rPr>
          <w:color w:val="00FF00"/>
          <w:lang w:val="pt-BR"/>
        </w:rPr>
        <w:br/>
        <w:t>$singleton-&gt;fazerAlgo(); // Output: Singleton está a fazer algo.</w:t>
      </w:r>
      <w:r w:rsidRPr="008E65CD">
        <w:rPr>
          <w:color w:val="00FF00"/>
          <w:lang w:val="pt-BR"/>
        </w:rPr>
        <w:br/>
        <w:t>// Tentar criar uma nova instância resultaria num erro, pois o construtor é privado.</w:t>
      </w:r>
      <w:r w:rsidRPr="008E65CD">
        <w:rPr>
          <w:color w:val="00FF00"/>
          <w:lang w:val="pt-BR"/>
        </w:rPr>
        <w:br/>
        <w:t>// $novoSingleton = new Singleton(); // Fatal error: Call to private Singleton::__construct() from invalid context</w:t>
      </w:r>
      <w:r w:rsidRPr="008E65CD">
        <w:rPr>
          <w:color w:val="00FF00"/>
          <w:lang w:val="pt-BR"/>
        </w:rPr>
        <w:br/>
        <w:t>?&gt;</w:t>
      </w:r>
    </w:p>
    <w:p w14:paraId="526EA8D8" w14:textId="77777777" w:rsidR="001C1AED" w:rsidRPr="008E65CD" w:rsidRDefault="00000000">
      <w:pPr>
        <w:rPr>
          <w:lang w:val="pt-BR"/>
        </w:rPr>
      </w:pPr>
      <w:r w:rsidRPr="008E65CD">
        <w:rPr>
          <w:lang w:val="pt-BR"/>
        </w:rPr>
        <w:t>Neste exemplo, `$instance` é uma propriedade estática que armazena a única instância da classe `Singleton`. O método `</w:t>
      </w:r>
      <w:proofErr w:type="gramStart"/>
      <w:r w:rsidRPr="008E65CD">
        <w:rPr>
          <w:lang w:val="pt-BR"/>
        </w:rPr>
        <w:t>getInstance(</w:t>
      </w:r>
      <w:proofErr w:type="gramEnd"/>
      <w:r w:rsidRPr="008E65CD">
        <w:rPr>
          <w:lang w:val="pt-BR"/>
        </w:rPr>
        <w:t>)` é um método estático que retorna a instância existente ou cria uma nova se ela ainda não existir. O construtor é privado para impedir a criação de novas instâncias diretamente. Isto garante que apenas uma instância de `Singleton` será criada.</w:t>
      </w:r>
    </w:p>
    <w:p w14:paraId="7A50513D" w14:textId="77777777" w:rsidR="001C1AED" w:rsidRPr="008E65CD" w:rsidRDefault="00000000">
      <w:pPr>
        <w:pStyle w:val="Ttulo2"/>
        <w:rPr>
          <w:lang w:val="pt-BR"/>
        </w:rPr>
      </w:pPr>
      <w:bookmarkStart w:id="81" w:name="_Toc195354356"/>
      <w:r w:rsidRPr="008E65CD">
        <w:rPr>
          <w:lang w:val="pt-BR"/>
        </w:rPr>
        <w:t>11.5 Limitações e Cuidados</w:t>
      </w:r>
      <w:bookmarkEnd w:id="81"/>
    </w:p>
    <w:p w14:paraId="76498B24" w14:textId="77777777" w:rsidR="001C1AED" w:rsidRPr="008E65CD" w:rsidRDefault="00000000">
      <w:pPr>
        <w:rPr>
          <w:lang w:val="pt-BR"/>
        </w:rPr>
      </w:pPr>
      <w:r w:rsidRPr="008E65CD">
        <w:rPr>
          <w:lang w:val="pt-BR"/>
        </w:rPr>
        <w:t xml:space="preserve">Embora a palavra-chave `static` seja poderosa, é importante usá-la com cautela. O uso excessivo de membros estáticos pode levar a um código mais difícil de testar e manter, uma vez que o </w:t>
      </w:r>
      <w:r w:rsidRPr="008E65CD">
        <w:rPr>
          <w:lang w:val="pt-BR"/>
        </w:rPr>
        <w:lastRenderedPageBreak/>
        <w:t>estado da classe é global e partilhado entre todas as partes do código que a utilizam.  Em particular, o uso excessivo de propriedades estáticas pode tornar o código menos modular e mais propenso a efeitos colaterais inesperados.  É crucial considerar se uma propriedade ou método realmente precisa ser estático ou se pertence a uma instância da classe.</w:t>
      </w:r>
    </w:p>
    <w:p w14:paraId="7E6BD930" w14:textId="77777777" w:rsidR="001C1AED" w:rsidRPr="008E65CD" w:rsidRDefault="00000000">
      <w:pPr>
        <w:rPr>
          <w:lang w:val="pt-BR"/>
        </w:rPr>
      </w:pPr>
      <w:r w:rsidRPr="008E65CD">
        <w:rPr>
          <w:lang w:val="pt-BR"/>
        </w:rPr>
        <w:t>Em resumo, a palavra-chave `static` é uma ferramenta valiosa em PHP para gerir o estado e a acessibilidade de variáveis e métodos. Compreender o seu uso e limitações permite escrever código mais eficiente, organizado e fácil de manter.</w:t>
      </w:r>
    </w:p>
    <w:p w14:paraId="0A78030C" w14:textId="77777777" w:rsidR="001C1AED" w:rsidRPr="008E65CD" w:rsidRDefault="00000000">
      <w:pPr>
        <w:rPr>
          <w:lang w:val="pt-BR"/>
        </w:rPr>
      </w:pPr>
      <w:r w:rsidRPr="008E65CD">
        <w:rPr>
          <w:lang w:val="pt-BR"/>
        </w:rPr>
        <w:br w:type="page"/>
      </w:r>
    </w:p>
    <w:p w14:paraId="39199989" w14:textId="77777777" w:rsidR="001C1AED" w:rsidRPr="008E65CD" w:rsidRDefault="00000000">
      <w:pPr>
        <w:pStyle w:val="Ttulo1"/>
        <w:rPr>
          <w:lang w:val="pt-BR"/>
        </w:rPr>
      </w:pPr>
      <w:bookmarkStart w:id="82" w:name="_Toc195354357"/>
      <w:r w:rsidRPr="008E65CD">
        <w:rPr>
          <w:lang w:val="pt-BR"/>
        </w:rPr>
        <w:lastRenderedPageBreak/>
        <w:t>12. PHP Echo e print: Dados de saída em PHP</w:t>
      </w:r>
      <w:bookmarkEnd w:id="82"/>
    </w:p>
    <w:p w14:paraId="2623DCC3" w14:textId="77777777" w:rsidR="001C1AED" w:rsidRPr="008E65CD" w:rsidRDefault="00000000">
      <w:pPr>
        <w:rPr>
          <w:lang w:val="pt-BR"/>
        </w:rPr>
      </w:pPr>
      <w:r w:rsidRPr="008E65CD">
        <w:rPr>
          <w:lang w:val="pt-BR"/>
        </w:rPr>
        <w:t>Em PHP, as funções `echo` e `print` são construções da linguagem utilizadas para gerar saída para o navegador ou para outros dispositivos de saída.  Embora desempenhem funções semelhantes, existem nuances subtis que as distinguem, tornando importante compreender as suas características para otimizar o seu código. Este capítulo explora o funcionamento de `echo` e `print`, as suas diferenças, e fornece exemplos práticos para ilustrar o seu uso eficaz.</w:t>
      </w:r>
    </w:p>
    <w:p w14:paraId="48D8DCF6" w14:textId="77777777" w:rsidR="001C1AED" w:rsidRPr="008E65CD" w:rsidRDefault="00000000">
      <w:pPr>
        <w:pStyle w:val="Ttulo2"/>
        <w:rPr>
          <w:lang w:val="pt-BR"/>
        </w:rPr>
      </w:pPr>
      <w:bookmarkStart w:id="83" w:name="_Toc195354358"/>
      <w:r w:rsidRPr="008E65CD">
        <w:rPr>
          <w:lang w:val="pt-BR"/>
        </w:rPr>
        <w:t>12.1. A Função `echo`</w:t>
      </w:r>
      <w:bookmarkEnd w:id="83"/>
    </w:p>
    <w:p w14:paraId="42A1A514" w14:textId="77777777" w:rsidR="001C1AED" w:rsidRPr="008E65CD" w:rsidRDefault="00000000">
      <w:pPr>
        <w:rPr>
          <w:lang w:val="pt-BR"/>
        </w:rPr>
      </w:pPr>
      <w:r w:rsidRPr="008E65CD">
        <w:rPr>
          <w:lang w:val="pt-BR"/>
        </w:rPr>
        <w:t>A construção `echo` é, provavelmente, a forma mais comum de exibir dados em PHP.  Pode ser usada para enviar strings, variáveis, resultados de expressões e até mesmo código HTML para o navegador. Uma característica fundamental de `echo` é a sua capacidade de aceitar múltiplos parâmetros, separados por vírgulas.  Isto permite concatenar múltiplas strings numa única chamada, potencialmente aumentando a eficiência em relação à concatenação manual com o operador `.`.</w:t>
      </w:r>
    </w:p>
    <w:p w14:paraId="4E46D6B1"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$nome = "João";</w:t>
      </w:r>
      <w:r w:rsidRPr="008E65CD">
        <w:rPr>
          <w:color w:val="00FF00"/>
          <w:lang w:val="pt-BR"/>
        </w:rPr>
        <w:br/>
        <w:t>$idade = 30;</w:t>
      </w:r>
      <w:r w:rsidRPr="008E65CD">
        <w:rPr>
          <w:color w:val="00FF00"/>
          <w:lang w:val="pt-BR"/>
        </w:rPr>
        <w:br/>
        <w:t>echo "O nome é: ", $nome, " e a idade é: ", $idade, "."; // Múltiplos parâmetros</w:t>
      </w:r>
      <w:r w:rsidRPr="008E65CD">
        <w:rPr>
          <w:color w:val="00FF00"/>
          <w:lang w:val="pt-BR"/>
        </w:rPr>
        <w:br/>
        <w:t xml:space="preserve">echo "O nome é: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nome .</w:t>
      </w:r>
      <w:proofErr w:type="gramEnd"/>
      <w:r w:rsidRPr="008E65CD">
        <w:rPr>
          <w:color w:val="00FF00"/>
          <w:lang w:val="pt-BR"/>
        </w:rPr>
        <w:t xml:space="preserve"> " e a idade é: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idade .</w:t>
      </w:r>
      <w:proofErr w:type="gramEnd"/>
      <w:r w:rsidRPr="008E65CD">
        <w:rPr>
          <w:color w:val="00FF00"/>
          <w:lang w:val="pt-BR"/>
        </w:rPr>
        <w:t xml:space="preserve"> "."; // Concatenação manual</w:t>
      </w:r>
      <w:r w:rsidRPr="008E65CD">
        <w:rPr>
          <w:color w:val="00FF00"/>
          <w:lang w:val="pt-BR"/>
        </w:rPr>
        <w:br/>
        <w:t>?&gt;</w:t>
      </w:r>
    </w:p>
    <w:p w14:paraId="0EA729C2" w14:textId="77777777" w:rsidR="001C1AED" w:rsidRPr="008E65CD" w:rsidRDefault="00000000">
      <w:pPr>
        <w:rPr>
          <w:lang w:val="pt-BR"/>
        </w:rPr>
      </w:pPr>
      <w:r w:rsidRPr="008E65CD">
        <w:rPr>
          <w:lang w:val="pt-BR"/>
        </w:rPr>
        <w:t xml:space="preserve">Ambos os exemplos acima produzem a mesma saída, mas a primeira versão, utilizando múltiplos parâmetros de `echo`, pode ser ligeiramente mais rápida, especialmente quando se trata de concatenar </w:t>
      </w:r>
      <w:proofErr w:type="gramStart"/>
      <w:r w:rsidRPr="008E65CD">
        <w:rPr>
          <w:lang w:val="pt-BR"/>
        </w:rPr>
        <w:t>um grande número de strings</w:t>
      </w:r>
      <w:proofErr w:type="gramEnd"/>
      <w:r w:rsidRPr="008E65CD">
        <w:rPr>
          <w:lang w:val="pt-BR"/>
        </w:rPr>
        <w:t>.</w:t>
      </w:r>
    </w:p>
    <w:p w14:paraId="3DF9A8B4" w14:textId="77777777" w:rsidR="001C1AED" w:rsidRPr="008E65CD" w:rsidRDefault="00000000">
      <w:pPr>
        <w:rPr>
          <w:lang w:val="pt-BR"/>
        </w:rPr>
      </w:pPr>
      <w:r w:rsidRPr="008E65CD">
        <w:rPr>
          <w:lang w:val="pt-BR"/>
        </w:rPr>
        <w:t>Além disso, `echo` não requer parênteses.  Embora os parênteses possam ser utilizados para fins de clareza, omiti-los é uma prática comum e perfeitamente válida.</w:t>
      </w:r>
    </w:p>
    <w:p w14:paraId="2DC9E832"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 xml:space="preserve">echo "Olá Mundo!"; // </w:t>
      </w:r>
      <w:proofErr w:type="gramStart"/>
      <w:r w:rsidRPr="008E65CD">
        <w:rPr>
          <w:color w:val="00FF00"/>
          <w:lang w:val="pt-BR"/>
        </w:rPr>
        <w:t>Válido</w:t>
      </w:r>
      <w:proofErr w:type="gramEnd"/>
      <w:r w:rsidRPr="008E65CD">
        <w:rPr>
          <w:color w:val="00FF00"/>
          <w:lang w:val="pt-BR"/>
        </w:rPr>
        <w:br/>
      </w:r>
      <w:proofErr w:type="gramStart"/>
      <w:r w:rsidRPr="008E65CD">
        <w:rPr>
          <w:color w:val="00FF00"/>
          <w:lang w:val="pt-BR"/>
        </w:rPr>
        <w:t>echo(</w:t>
      </w:r>
      <w:proofErr w:type="gramEnd"/>
      <w:r w:rsidRPr="008E65CD">
        <w:rPr>
          <w:color w:val="00FF00"/>
          <w:lang w:val="pt-BR"/>
        </w:rPr>
        <w:t xml:space="preserve">"Olá Mundo!"); // </w:t>
      </w:r>
      <w:proofErr w:type="gramStart"/>
      <w:r w:rsidRPr="008E65CD">
        <w:rPr>
          <w:color w:val="00FF00"/>
          <w:lang w:val="pt-BR"/>
        </w:rPr>
        <w:t>Também</w:t>
      </w:r>
      <w:proofErr w:type="gramEnd"/>
      <w:r w:rsidRPr="008E65CD">
        <w:rPr>
          <w:color w:val="00FF00"/>
          <w:lang w:val="pt-BR"/>
        </w:rPr>
        <w:t xml:space="preserve"> válido</w:t>
      </w:r>
      <w:r w:rsidRPr="008E65CD">
        <w:rPr>
          <w:color w:val="00FF00"/>
          <w:lang w:val="pt-BR"/>
        </w:rPr>
        <w:br/>
        <w:t>?&gt;</w:t>
      </w:r>
    </w:p>
    <w:p w14:paraId="35DD81BC" w14:textId="77777777" w:rsidR="001C1AED" w:rsidRPr="008E65CD" w:rsidRDefault="00000000">
      <w:pPr>
        <w:rPr>
          <w:lang w:val="pt-BR"/>
        </w:rPr>
      </w:pPr>
      <w:r w:rsidRPr="008E65CD">
        <w:rPr>
          <w:lang w:val="pt-BR"/>
        </w:rPr>
        <w:t>A flexibilidade de `echo` também se estende à sua capacidade de incorporar HTML diretamente no código PHP. Isto é particularmente útil para gerar páginas web dinamicamente.</w:t>
      </w:r>
    </w:p>
    <w:p w14:paraId="0DC6CC49"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w:t>
      </w:r>
      <w:proofErr w:type="gramStart"/>
      <w:r w:rsidRPr="008E65CD">
        <w:rPr>
          <w:color w:val="00FF00"/>
          <w:lang w:val="pt-BR"/>
        </w:rPr>
        <w:t>titulo</w:t>
      </w:r>
      <w:proofErr w:type="gramEnd"/>
      <w:r w:rsidRPr="008E65CD">
        <w:rPr>
          <w:color w:val="00FF00"/>
          <w:lang w:val="pt-BR"/>
        </w:rPr>
        <w:t xml:space="preserve"> = "Página Inicial";</w:t>
      </w:r>
      <w:r w:rsidRPr="008E65CD">
        <w:rPr>
          <w:color w:val="00FF00"/>
          <w:lang w:val="pt-BR"/>
        </w:rPr>
        <w:br/>
        <w:t>$conteudo = "Bem-vindo à nossa página web!";</w:t>
      </w:r>
      <w:r w:rsidRPr="008E65CD">
        <w:rPr>
          <w:color w:val="00FF00"/>
          <w:lang w:val="pt-BR"/>
        </w:rPr>
        <w:br/>
        <w:t>echo "&lt;html&gt;&lt;head&gt;&lt;title&gt;</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titulo .</w:t>
      </w:r>
      <w:proofErr w:type="gramEnd"/>
      <w:r w:rsidRPr="008E65CD">
        <w:rPr>
          <w:color w:val="00FF00"/>
          <w:lang w:val="pt-BR"/>
        </w:rPr>
        <w:t xml:space="preserve"> "&lt;/title&gt;&lt;/head&gt;&lt;body&gt;";</w:t>
      </w:r>
      <w:r w:rsidRPr="008E65CD">
        <w:rPr>
          <w:color w:val="00FF00"/>
          <w:lang w:val="pt-BR"/>
        </w:rPr>
        <w:br/>
        <w:t>echo "&lt;h1&gt;</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titulo .</w:t>
      </w:r>
      <w:proofErr w:type="gramEnd"/>
      <w:r w:rsidRPr="008E65CD">
        <w:rPr>
          <w:color w:val="00FF00"/>
          <w:lang w:val="pt-BR"/>
        </w:rPr>
        <w:t xml:space="preserve"> "&lt;/h1&gt;";</w:t>
      </w:r>
      <w:r w:rsidRPr="008E65CD">
        <w:rPr>
          <w:color w:val="00FF00"/>
          <w:lang w:val="pt-BR"/>
        </w:rPr>
        <w:br/>
        <w:t>echo "&lt;p&gt;</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conteudo .</w:t>
      </w:r>
      <w:proofErr w:type="gramEnd"/>
      <w:r w:rsidRPr="008E65CD">
        <w:rPr>
          <w:color w:val="00FF00"/>
          <w:lang w:val="pt-BR"/>
        </w:rPr>
        <w:t xml:space="preserve"> "&lt;/p&gt;";</w:t>
      </w:r>
      <w:r w:rsidRPr="008E65CD">
        <w:rPr>
          <w:color w:val="00FF00"/>
          <w:lang w:val="pt-BR"/>
        </w:rPr>
        <w:br/>
        <w:t>echo "&lt;/body&gt;&lt;/html&gt;";</w:t>
      </w:r>
      <w:r w:rsidRPr="008E65CD">
        <w:rPr>
          <w:color w:val="00FF00"/>
          <w:lang w:val="pt-BR"/>
        </w:rPr>
        <w:br/>
        <w:t>?&gt;</w:t>
      </w:r>
    </w:p>
    <w:p w14:paraId="1E97CED5" w14:textId="77777777" w:rsidR="001C1AED" w:rsidRPr="008E65CD" w:rsidRDefault="00000000">
      <w:pPr>
        <w:rPr>
          <w:lang w:val="pt-BR"/>
        </w:rPr>
      </w:pPr>
      <w:r w:rsidRPr="008E65CD">
        <w:rPr>
          <w:lang w:val="pt-BR"/>
        </w:rPr>
        <w:t>Este exemplo demonstra como `echo` pode ser usado para gerar uma página HTML completa, inserindo dinamicamente o título e o conteúdo.</w:t>
      </w:r>
    </w:p>
    <w:p w14:paraId="40E691B4" w14:textId="77777777" w:rsidR="001C1AED" w:rsidRPr="008E65CD" w:rsidRDefault="00000000">
      <w:pPr>
        <w:pStyle w:val="Ttulo2"/>
        <w:rPr>
          <w:lang w:val="pt-BR"/>
        </w:rPr>
      </w:pPr>
      <w:bookmarkStart w:id="84" w:name="_Toc195354359"/>
      <w:r w:rsidRPr="008E65CD">
        <w:rPr>
          <w:lang w:val="pt-BR"/>
        </w:rPr>
        <w:lastRenderedPageBreak/>
        <w:t>12.2. A Função `print`</w:t>
      </w:r>
      <w:bookmarkEnd w:id="84"/>
    </w:p>
    <w:p w14:paraId="68707570" w14:textId="77777777" w:rsidR="001C1AED" w:rsidRPr="008E65CD" w:rsidRDefault="00000000">
      <w:pPr>
        <w:rPr>
          <w:lang w:val="pt-BR"/>
        </w:rPr>
      </w:pPr>
      <w:r w:rsidRPr="008E65CD">
        <w:rPr>
          <w:lang w:val="pt-BR"/>
        </w:rPr>
        <w:t>A função `print`, tal como `echo`, é utilizada para exibir dados. No entanto, `print` difere de `echo` em alguns aspetos importantes.  Primeiramente, `print` só pode aceitar um único argumento.  Isto significa que não é possível passar múltiplas strings separadas por vírgulas para `print`, como se faz com `echo`.</w:t>
      </w:r>
    </w:p>
    <w:p w14:paraId="3D563BBB"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$nome = "Maria";</w:t>
      </w:r>
      <w:r w:rsidRPr="008E65CD">
        <w:rPr>
          <w:color w:val="00FF00"/>
          <w:lang w:val="pt-BR"/>
        </w:rPr>
        <w:br/>
        <w:t>// print "O nome é: ", $nome; // Erro! print só aceita um argumento</w:t>
      </w:r>
      <w:r w:rsidRPr="008E65CD">
        <w:rPr>
          <w:color w:val="00FF00"/>
          <w:lang w:val="pt-BR"/>
        </w:rPr>
        <w:br/>
        <w:t xml:space="preserve">print "O nome é: </w:t>
      </w:r>
      <w:proofErr w:type="gramStart"/>
      <w:r w:rsidRPr="008E65CD">
        <w:rPr>
          <w:color w:val="00FF00"/>
          <w:lang w:val="pt-BR"/>
        </w:rPr>
        <w:t>" .</w:t>
      </w:r>
      <w:proofErr w:type="gramEnd"/>
      <w:r w:rsidRPr="008E65CD">
        <w:rPr>
          <w:color w:val="00FF00"/>
          <w:lang w:val="pt-BR"/>
        </w:rPr>
        <w:t xml:space="preserve"> $nome; // Correto: utilizando concatenação.</w:t>
      </w:r>
      <w:r w:rsidRPr="008E65CD">
        <w:rPr>
          <w:color w:val="00FF00"/>
          <w:lang w:val="pt-BR"/>
        </w:rPr>
        <w:br/>
        <w:t>?&gt;</w:t>
      </w:r>
    </w:p>
    <w:p w14:paraId="303E39F2" w14:textId="77777777" w:rsidR="001C1AED" w:rsidRPr="008E65CD" w:rsidRDefault="00000000">
      <w:pPr>
        <w:rPr>
          <w:lang w:val="pt-BR"/>
        </w:rPr>
      </w:pPr>
      <w:r w:rsidRPr="008E65CD">
        <w:rPr>
          <w:lang w:val="pt-BR"/>
        </w:rPr>
        <w:t>Embora `print` possa parecer mais restritiva devido à sua limitação de um único argumento, ela retorna sempre o valor `1`. Este valor de retorno pode ser útil em certas situações, como em estruturas condicionais ou para verificar se a saída foi bem-sucedida (embora isso seja raramente necessário).</w:t>
      </w:r>
    </w:p>
    <w:p w14:paraId="5E41B78D"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$resultado = print "Olá"; // $resultado recebe o valor 1</w:t>
      </w:r>
      <w:r w:rsidRPr="008E65CD">
        <w:rPr>
          <w:color w:val="00FF00"/>
          <w:lang w:val="pt-BR"/>
        </w:rPr>
        <w:br/>
        <w:t xml:space="preserve">echo $resultado; // </w:t>
      </w:r>
      <w:proofErr w:type="gramStart"/>
      <w:r w:rsidRPr="008E65CD">
        <w:rPr>
          <w:color w:val="00FF00"/>
          <w:lang w:val="pt-BR"/>
        </w:rPr>
        <w:t>Imprime</w:t>
      </w:r>
      <w:proofErr w:type="gramEnd"/>
      <w:r w:rsidRPr="008E65CD">
        <w:rPr>
          <w:color w:val="00FF00"/>
          <w:lang w:val="pt-BR"/>
        </w:rPr>
        <w:t xml:space="preserve"> 1</w:t>
      </w:r>
      <w:r w:rsidRPr="008E65CD">
        <w:rPr>
          <w:color w:val="00FF00"/>
          <w:lang w:val="pt-BR"/>
        </w:rPr>
        <w:br/>
        <w:t>?&gt;</w:t>
      </w:r>
    </w:p>
    <w:p w14:paraId="1A2B96BC" w14:textId="77777777" w:rsidR="001C1AED" w:rsidRPr="008E65CD" w:rsidRDefault="00000000">
      <w:pPr>
        <w:rPr>
          <w:lang w:val="pt-BR"/>
        </w:rPr>
      </w:pPr>
      <w:r w:rsidRPr="008E65CD">
        <w:rPr>
          <w:lang w:val="pt-BR"/>
        </w:rPr>
        <w:t>Tal como `echo`, `print` também pode ser utilizada sem parênteses, tornando a sintaxe mais concisa.</w:t>
      </w:r>
    </w:p>
    <w:p w14:paraId="15425D1A"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 xml:space="preserve">print "Este é um exemplo."; // </w:t>
      </w:r>
      <w:proofErr w:type="gramStart"/>
      <w:r w:rsidRPr="008E65CD">
        <w:rPr>
          <w:color w:val="00FF00"/>
          <w:lang w:val="pt-BR"/>
        </w:rPr>
        <w:t>Válido</w:t>
      </w:r>
      <w:proofErr w:type="gramEnd"/>
      <w:r w:rsidRPr="008E65CD">
        <w:rPr>
          <w:color w:val="00FF00"/>
          <w:lang w:val="pt-BR"/>
        </w:rPr>
        <w:br/>
      </w:r>
      <w:proofErr w:type="gramStart"/>
      <w:r w:rsidRPr="008E65CD">
        <w:rPr>
          <w:color w:val="00FF00"/>
          <w:lang w:val="pt-BR"/>
        </w:rPr>
        <w:t>print(</w:t>
      </w:r>
      <w:proofErr w:type="gramEnd"/>
      <w:r w:rsidRPr="008E65CD">
        <w:rPr>
          <w:color w:val="00FF00"/>
          <w:lang w:val="pt-BR"/>
        </w:rPr>
        <w:t xml:space="preserve">"Este é um exemplo."); // </w:t>
      </w:r>
      <w:proofErr w:type="gramStart"/>
      <w:r w:rsidRPr="008E65CD">
        <w:rPr>
          <w:color w:val="00FF00"/>
          <w:lang w:val="pt-BR"/>
        </w:rPr>
        <w:t>Também</w:t>
      </w:r>
      <w:proofErr w:type="gramEnd"/>
      <w:r w:rsidRPr="008E65CD">
        <w:rPr>
          <w:color w:val="00FF00"/>
          <w:lang w:val="pt-BR"/>
        </w:rPr>
        <w:t xml:space="preserve"> válido</w:t>
      </w:r>
      <w:r w:rsidRPr="008E65CD">
        <w:rPr>
          <w:color w:val="00FF00"/>
          <w:lang w:val="pt-BR"/>
        </w:rPr>
        <w:br/>
        <w:t>?&gt;</w:t>
      </w:r>
    </w:p>
    <w:p w14:paraId="2DFA67C4" w14:textId="77777777" w:rsidR="001C1AED" w:rsidRPr="008E65CD" w:rsidRDefault="00000000">
      <w:pPr>
        <w:rPr>
          <w:lang w:val="pt-BR"/>
        </w:rPr>
      </w:pPr>
      <w:r w:rsidRPr="008E65CD">
        <w:rPr>
          <w:lang w:val="pt-BR"/>
        </w:rPr>
        <w:t>A capacidade de incorporar HTML também é partilhada por `print`, tornando-a uma alternativa viável a `echo` na maioria dos cenários.</w:t>
      </w:r>
    </w:p>
    <w:p w14:paraId="7A6BA251"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$mensagem = "Atenção!";</w:t>
      </w:r>
      <w:r w:rsidRPr="008E65CD">
        <w:rPr>
          <w:color w:val="00FF00"/>
          <w:lang w:val="pt-BR"/>
        </w:rPr>
        <w:br/>
        <w:t>print "&lt;div style='color: red;'&gt;&lt;strong&gt;</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mensagem .</w:t>
      </w:r>
      <w:proofErr w:type="gramEnd"/>
      <w:r w:rsidRPr="008E65CD">
        <w:rPr>
          <w:color w:val="00FF00"/>
          <w:lang w:val="pt-BR"/>
        </w:rPr>
        <w:t xml:space="preserve"> "&lt;/strong&gt;&lt;/div&gt;";</w:t>
      </w:r>
      <w:r w:rsidRPr="008E65CD">
        <w:rPr>
          <w:color w:val="00FF00"/>
          <w:lang w:val="pt-BR"/>
        </w:rPr>
        <w:br/>
        <w:t>?&gt;</w:t>
      </w:r>
    </w:p>
    <w:p w14:paraId="0E3EEEA5" w14:textId="77777777" w:rsidR="001C1AED" w:rsidRPr="008E65CD" w:rsidRDefault="00000000">
      <w:pPr>
        <w:rPr>
          <w:lang w:val="pt-BR"/>
        </w:rPr>
      </w:pPr>
      <w:r w:rsidRPr="008E65CD">
        <w:rPr>
          <w:lang w:val="pt-BR"/>
        </w:rPr>
        <w:t>Este fragmento de código demonstra como `print` pode ser usado para gerar HTML com estilos inline.</w:t>
      </w:r>
    </w:p>
    <w:p w14:paraId="1F55F51A" w14:textId="77777777" w:rsidR="001C1AED" w:rsidRPr="008E65CD" w:rsidRDefault="00000000">
      <w:pPr>
        <w:pStyle w:val="Ttulo2"/>
        <w:rPr>
          <w:lang w:val="pt-BR"/>
        </w:rPr>
      </w:pPr>
      <w:bookmarkStart w:id="85" w:name="_Toc195354360"/>
      <w:r w:rsidRPr="008E65CD">
        <w:rPr>
          <w:lang w:val="pt-BR"/>
        </w:rPr>
        <w:t>12.3. Diferenças Chave entre `echo` e `print`</w:t>
      </w:r>
      <w:bookmarkEnd w:id="85"/>
    </w:p>
    <w:p w14:paraId="3FA8B306" w14:textId="77777777" w:rsidR="001C1AED" w:rsidRPr="008E65CD" w:rsidRDefault="00000000">
      <w:pPr>
        <w:rPr>
          <w:lang w:val="pt-BR"/>
        </w:rPr>
      </w:pPr>
      <w:r w:rsidRPr="008E65CD">
        <w:rPr>
          <w:lang w:val="pt-BR"/>
        </w:rPr>
        <w:t>A principal diferença entre `echo` e `print` reside na sua capacidade de aceitar múltiplos parâmetros e no valor de retorno. `echo` pode receber múltiplos parâmetros, enquanto `print` aceita apenas um.  `echo` não retorna nenhum valor, enquanto `print` retorna sempre `1`.</w:t>
      </w:r>
    </w:p>
    <w:p w14:paraId="45E8B915" w14:textId="77777777" w:rsidR="001C1AED" w:rsidRPr="008E65CD" w:rsidRDefault="00000000">
      <w:pPr>
        <w:rPr>
          <w:lang w:val="pt-BR"/>
        </w:rPr>
      </w:pPr>
      <w:r w:rsidRPr="008E65CD">
        <w:rPr>
          <w:lang w:val="pt-BR"/>
        </w:rPr>
        <w:t xml:space="preserve">Em termos de performance, a diferença entre `echo` e `print` é geralmente insignificante na maioria das aplicações.  No entanto, em situações </w:t>
      </w:r>
      <w:proofErr w:type="gramStart"/>
      <w:r w:rsidRPr="008E65CD">
        <w:rPr>
          <w:lang w:val="pt-BR"/>
        </w:rPr>
        <w:t>onde</w:t>
      </w:r>
      <w:proofErr w:type="gramEnd"/>
      <w:r w:rsidRPr="008E65CD">
        <w:rPr>
          <w:lang w:val="pt-BR"/>
        </w:rPr>
        <w:t xml:space="preserve"> se necessita de concatenação extensiva e se pretende otimizar ao máximo, `echo` com múltiplos parâmetros pode apresentar uma ligeira vantagem.</w:t>
      </w:r>
    </w:p>
    <w:p w14:paraId="0C11348C" w14:textId="77777777" w:rsidR="001C1AED" w:rsidRPr="008E65CD" w:rsidRDefault="00000000">
      <w:pPr>
        <w:rPr>
          <w:lang w:val="pt-BR"/>
        </w:rPr>
      </w:pPr>
      <w:r w:rsidRPr="008E65CD">
        <w:rPr>
          <w:lang w:val="pt-BR"/>
        </w:rPr>
        <w:t xml:space="preserve">A escolha entre `echo` e `print` é, muitas vezes, uma questão de preferência pessoal ou de consistência no estilo de código.  Muitos programadores preferem `echo` devido à sua </w:t>
      </w:r>
      <w:r w:rsidRPr="008E65CD">
        <w:rPr>
          <w:lang w:val="pt-BR"/>
        </w:rPr>
        <w:lastRenderedPageBreak/>
        <w:t>flexibilidade em aceitar múltiplos argumentos.  Outros preferem `print` devido à sua simplicidade e ao seu valor de retorno, embora este último seja raramente explorado.</w:t>
      </w:r>
    </w:p>
    <w:p w14:paraId="0B199124" w14:textId="77777777" w:rsidR="001C1AED" w:rsidRPr="008E65CD" w:rsidRDefault="00000000">
      <w:pPr>
        <w:pStyle w:val="Ttulo2"/>
        <w:rPr>
          <w:lang w:val="pt-BR"/>
        </w:rPr>
      </w:pPr>
      <w:bookmarkStart w:id="86" w:name="_Toc195354361"/>
      <w:r w:rsidRPr="008E65CD">
        <w:rPr>
          <w:lang w:val="pt-BR"/>
        </w:rPr>
        <w:t>12.4. Quando Usar `echo` ou `print`?</w:t>
      </w:r>
      <w:bookmarkEnd w:id="86"/>
    </w:p>
    <w:p w14:paraId="6EE1C0FB" w14:textId="77777777" w:rsidR="001C1AED" w:rsidRPr="008E65CD" w:rsidRDefault="00000000">
      <w:pPr>
        <w:rPr>
          <w:lang w:val="pt-BR"/>
        </w:rPr>
      </w:pPr>
      <w:r w:rsidRPr="008E65CD">
        <w:rPr>
          <w:lang w:val="pt-BR"/>
        </w:rPr>
        <w:t>Na prática, a escolha entre `echo` e `print` raramente tem um impacto significativo no desempenho ou na funcionalidade da aplicação.  Aqui estão algumas diretrizes gerais que podem ajudar na decisão:</w:t>
      </w:r>
    </w:p>
    <w:p w14:paraId="65B55225" w14:textId="77777777" w:rsidR="001C1AED" w:rsidRPr="008E65CD" w:rsidRDefault="00000000">
      <w:pPr>
        <w:pStyle w:val="Commarcadores"/>
        <w:rPr>
          <w:lang w:val="pt-BR"/>
        </w:rPr>
      </w:pPr>
      <w:r w:rsidRPr="008E65CD">
        <w:rPr>
          <w:lang w:val="pt-BR"/>
        </w:rPr>
        <w:t xml:space="preserve">  </w:t>
      </w:r>
      <w:r w:rsidRPr="008E65CD">
        <w:rPr>
          <w:b/>
          <w:lang w:val="pt-BR"/>
        </w:rPr>
        <w:t>Consistência:</w:t>
      </w:r>
      <w:r w:rsidRPr="008E65CD">
        <w:rPr>
          <w:lang w:val="pt-BR"/>
        </w:rPr>
        <w:t xml:space="preserve">  Se já existe um padrão estabelecido no código, seguir esse padrão é geralmente a melhor abordagem.</w:t>
      </w:r>
    </w:p>
    <w:p w14:paraId="781D441B" w14:textId="77777777" w:rsidR="001C1AED" w:rsidRPr="008E65CD" w:rsidRDefault="00000000">
      <w:pPr>
        <w:pStyle w:val="Commarcadores"/>
        <w:rPr>
          <w:lang w:val="pt-BR"/>
        </w:rPr>
      </w:pPr>
      <w:r w:rsidRPr="008E65CD">
        <w:rPr>
          <w:lang w:val="pt-BR"/>
        </w:rPr>
        <w:t xml:space="preserve">  </w:t>
      </w:r>
      <w:r w:rsidRPr="008E65CD">
        <w:rPr>
          <w:b/>
          <w:lang w:val="pt-BR"/>
        </w:rPr>
        <w:t>Múltiplos Argumentos:</w:t>
      </w:r>
      <w:r w:rsidRPr="008E65CD">
        <w:rPr>
          <w:lang w:val="pt-BR"/>
        </w:rPr>
        <w:t xml:space="preserve"> Se necessitar de concatenar múltiplas strings numa única chamada, `echo` é a escolha mais natural.</w:t>
      </w:r>
    </w:p>
    <w:p w14:paraId="15CACAE1" w14:textId="77777777" w:rsidR="001C1AED" w:rsidRDefault="00000000">
      <w:pPr>
        <w:pStyle w:val="Commarcadores"/>
      </w:pPr>
      <w:r w:rsidRPr="008E65CD">
        <w:rPr>
          <w:lang w:val="pt-BR"/>
        </w:rPr>
        <w:t xml:space="preserve">  </w:t>
      </w:r>
      <w:r w:rsidRPr="008E65CD">
        <w:rPr>
          <w:b/>
          <w:lang w:val="pt-BR"/>
        </w:rPr>
        <w:t>Valor de Retorno:</w:t>
      </w:r>
      <w:r w:rsidRPr="008E65CD">
        <w:rPr>
          <w:lang w:val="pt-BR"/>
        </w:rPr>
        <w:t xml:space="preserve">  Se por alguma razão específica necessitar de verificar se a saída foi bem-sucedida, `print` é a única opção que retorna um valor.  </w:t>
      </w:r>
      <w:r>
        <w:t>No entanto, esta necessidade é rara.</w:t>
      </w:r>
    </w:p>
    <w:p w14:paraId="1FD5D203" w14:textId="77777777" w:rsidR="001C1AED" w:rsidRPr="008E65CD" w:rsidRDefault="00000000">
      <w:pPr>
        <w:pStyle w:val="Commarcadores"/>
        <w:rPr>
          <w:lang w:val="pt-BR"/>
        </w:rPr>
      </w:pPr>
      <w:r w:rsidRPr="008E65CD">
        <w:rPr>
          <w:lang w:val="pt-BR"/>
        </w:rPr>
        <w:t xml:space="preserve">  </w:t>
      </w:r>
      <w:r w:rsidRPr="008E65CD">
        <w:rPr>
          <w:b/>
          <w:lang w:val="pt-BR"/>
        </w:rPr>
        <w:t>Legibilidade:</w:t>
      </w:r>
      <w:r w:rsidRPr="008E65CD">
        <w:rPr>
          <w:lang w:val="pt-BR"/>
        </w:rPr>
        <w:t xml:space="preserve"> Escolha a função que torna o seu código mais legível e fácil de entender.</w:t>
      </w:r>
    </w:p>
    <w:p w14:paraId="68E68060" w14:textId="77777777" w:rsidR="001C1AED" w:rsidRPr="008E65CD" w:rsidRDefault="00000000">
      <w:pPr>
        <w:rPr>
          <w:lang w:val="pt-BR"/>
        </w:rPr>
      </w:pPr>
      <w:r w:rsidRPr="008E65CD">
        <w:rPr>
          <w:lang w:val="pt-BR"/>
        </w:rPr>
        <w:t>Em resumo, tanto `echo` como `print` são ferramentas valiosas para a saída de dados em PHP. Compreender as suas nuances permite tomar decisões informadas sobre qual usar em cada situação, embora na maioria dos casos a escolha seja uma questão de preferência pessoal. A consistência no uso, dentro de um projeto, é mais importante do que a escolha em si.</w:t>
      </w:r>
    </w:p>
    <w:p w14:paraId="6DD7C10F" w14:textId="77777777" w:rsidR="001C1AED" w:rsidRPr="008E65CD" w:rsidRDefault="00000000">
      <w:pPr>
        <w:rPr>
          <w:lang w:val="pt-BR"/>
        </w:rPr>
      </w:pPr>
      <w:r w:rsidRPr="008E65CD">
        <w:rPr>
          <w:lang w:val="pt-BR"/>
        </w:rPr>
        <w:br w:type="page"/>
      </w:r>
    </w:p>
    <w:p w14:paraId="091642A8" w14:textId="77777777" w:rsidR="001C1AED" w:rsidRPr="008E65CD" w:rsidRDefault="00000000">
      <w:pPr>
        <w:pStyle w:val="Ttulo1"/>
        <w:rPr>
          <w:lang w:val="pt-BR"/>
        </w:rPr>
      </w:pPr>
      <w:bookmarkStart w:id="87" w:name="_Toc195354362"/>
      <w:r w:rsidRPr="008E65CD">
        <w:rPr>
          <w:lang w:val="pt-BR"/>
        </w:rPr>
        <w:lastRenderedPageBreak/>
        <w:t>13. Tipos de Dados PHP: Entenda os Diferentes Tipos de Dados PHP</w:t>
      </w:r>
      <w:bookmarkEnd w:id="87"/>
    </w:p>
    <w:p w14:paraId="3607D138" w14:textId="77777777" w:rsidR="001C1AED" w:rsidRPr="008E65CD" w:rsidRDefault="00000000">
      <w:pPr>
        <w:rPr>
          <w:lang w:val="pt-BR"/>
        </w:rPr>
      </w:pPr>
      <w:r w:rsidRPr="008E65CD">
        <w:rPr>
          <w:lang w:val="pt-BR"/>
        </w:rPr>
        <w:t>O PHP, sendo uma linguagem de scripting de tipagem fraca (dinâmica), oferece uma variedade de tipos de dados que permite aos programadores modelarem informações de diversas maneiras. Compreender estes tipos de dados é fundamental para escrever código PHP eficaz, eficiente e livre de erros. A tipagem fraca significa que o tipo de uma variável não precisa ser explicitamente declarado e pode mudar dinamicamente durante a execução do script. Este capítulo do Manual de PHP explora em detalhe os principais tipos de dados disponíveis no PHP, fornecendo exemplos e explicações para uma compreensão completa.</w:t>
      </w:r>
    </w:p>
    <w:p w14:paraId="64F20EEF" w14:textId="77777777" w:rsidR="001C1AED" w:rsidRPr="008E65CD" w:rsidRDefault="00000000">
      <w:pPr>
        <w:pStyle w:val="Ttulo2"/>
        <w:rPr>
          <w:lang w:val="pt-BR"/>
        </w:rPr>
      </w:pPr>
      <w:bookmarkStart w:id="88" w:name="_Toc195354363"/>
      <w:r w:rsidRPr="008E65CD">
        <w:rPr>
          <w:lang w:val="pt-BR"/>
        </w:rPr>
        <w:t>13.1 Tipos Escalares</w:t>
      </w:r>
      <w:bookmarkEnd w:id="88"/>
    </w:p>
    <w:p w14:paraId="3533CC81" w14:textId="77777777" w:rsidR="001C1AED" w:rsidRPr="008E65CD" w:rsidRDefault="00000000">
      <w:pPr>
        <w:rPr>
          <w:lang w:val="pt-BR"/>
        </w:rPr>
      </w:pPr>
      <w:r w:rsidRPr="008E65CD">
        <w:rPr>
          <w:lang w:val="pt-BR"/>
        </w:rPr>
        <w:t>Os tipos escalares representam valores simples e únicos. O PHP oferece quatro tipos de dados escalares: booleanos, inteiros, floats (números de ponto flutuante) e strings.</w:t>
      </w:r>
    </w:p>
    <w:p w14:paraId="1F393700" w14:textId="77777777" w:rsidR="001C1AED" w:rsidRPr="008E65CD" w:rsidRDefault="00000000">
      <w:pPr>
        <w:pStyle w:val="Ttulo3"/>
        <w:rPr>
          <w:lang w:val="pt-BR"/>
        </w:rPr>
      </w:pPr>
      <w:bookmarkStart w:id="89" w:name="_Toc195354364"/>
      <w:r w:rsidRPr="008E65CD">
        <w:rPr>
          <w:lang w:val="pt-BR"/>
        </w:rPr>
        <w:t>13.1.1 Booleanos</w:t>
      </w:r>
      <w:bookmarkEnd w:id="89"/>
    </w:p>
    <w:p w14:paraId="70FFAF13" w14:textId="77777777" w:rsidR="001C1AED" w:rsidRPr="008E65CD" w:rsidRDefault="00000000">
      <w:pPr>
        <w:rPr>
          <w:lang w:val="pt-BR"/>
        </w:rPr>
      </w:pPr>
      <w:r w:rsidRPr="008E65CD">
        <w:rPr>
          <w:lang w:val="pt-BR"/>
        </w:rPr>
        <w:t>O tipo booleano representa um valor de verdade, que pode ser `true` (verdadeiro) ou `false` (falso). Booleanos são frequentemente usados em estruturas de controlo de fluxo, como condicionais (`if`, `else`) e loops (`while`, `for`).</w:t>
      </w:r>
    </w:p>
    <w:p w14:paraId="1BEC4EF6" w14:textId="77777777" w:rsidR="001C1AED" w:rsidRPr="008E65CD" w:rsidRDefault="00000000">
      <w:pPr>
        <w:pStyle w:val="Code"/>
        <w:shd w:val="clear" w:color="auto" w:fill="000000"/>
        <w:rPr>
          <w:lang w:val="pt-BR"/>
        </w:rPr>
      </w:pPr>
      <w:r w:rsidRPr="008E65CD">
        <w:rPr>
          <w:color w:val="00FF00"/>
          <w:lang w:val="pt-BR"/>
        </w:rPr>
        <w:t>$verdade = true;</w:t>
      </w:r>
      <w:r w:rsidRPr="008E65CD">
        <w:rPr>
          <w:color w:val="00FF00"/>
          <w:lang w:val="pt-BR"/>
        </w:rPr>
        <w:br/>
        <w:t>$falso = false;</w:t>
      </w:r>
      <w:r w:rsidRPr="008E65CD">
        <w:rPr>
          <w:color w:val="00FF00"/>
          <w:lang w:val="pt-BR"/>
        </w:rPr>
        <w:br/>
        <w:t>if ($verdade) {</w:t>
      </w:r>
      <w:r w:rsidRPr="008E65CD">
        <w:rPr>
          <w:color w:val="00FF00"/>
          <w:lang w:val="pt-BR"/>
        </w:rPr>
        <w:br/>
        <w:t>echo "A condição é verdadeira.";</w:t>
      </w:r>
      <w:r w:rsidRPr="008E65CD">
        <w:rPr>
          <w:color w:val="00FF00"/>
          <w:lang w:val="pt-BR"/>
        </w:rPr>
        <w:br/>
        <w:t>} else {</w:t>
      </w:r>
      <w:r w:rsidRPr="008E65CD">
        <w:rPr>
          <w:color w:val="00FF00"/>
          <w:lang w:val="pt-BR"/>
        </w:rPr>
        <w:br/>
        <w:t>echo "A condição é falsa.";</w:t>
      </w:r>
      <w:r w:rsidRPr="008E65CD">
        <w:rPr>
          <w:color w:val="00FF00"/>
          <w:lang w:val="pt-BR"/>
        </w:rPr>
        <w:br/>
        <w:t>}</w:t>
      </w:r>
    </w:p>
    <w:p w14:paraId="539DEBCA" w14:textId="77777777" w:rsidR="001C1AED" w:rsidRPr="008E65CD" w:rsidRDefault="00000000">
      <w:pPr>
        <w:rPr>
          <w:lang w:val="pt-BR"/>
        </w:rPr>
      </w:pPr>
      <w:r w:rsidRPr="008E65CD">
        <w:rPr>
          <w:lang w:val="pt-BR"/>
        </w:rPr>
        <w:t xml:space="preserve">No PHP, certos valores são implicitamente convertidos para booleanos. Por exemplo, o inteiro `0`, o float `0.0`, a string vazia `""`, um array vazio </w:t>
      </w:r>
      <w:proofErr w:type="gramStart"/>
      <w:r w:rsidRPr="008E65CD">
        <w:rPr>
          <w:lang w:val="pt-BR"/>
        </w:rPr>
        <w:t>`[</w:t>
      </w:r>
      <w:proofErr w:type="gramEnd"/>
      <w:r w:rsidRPr="008E65CD">
        <w:rPr>
          <w:lang w:val="pt-BR"/>
        </w:rPr>
        <w:t>]` e `NULL` são avaliados como `false`. Qualquer outro valor é avaliado como `true`.</w:t>
      </w:r>
    </w:p>
    <w:p w14:paraId="6C6B759A" w14:textId="77777777" w:rsidR="001C1AED" w:rsidRPr="008E65CD" w:rsidRDefault="00000000">
      <w:pPr>
        <w:pStyle w:val="Ttulo3"/>
        <w:rPr>
          <w:lang w:val="pt-BR"/>
        </w:rPr>
      </w:pPr>
      <w:bookmarkStart w:id="90" w:name="_Toc195354365"/>
      <w:r w:rsidRPr="008E65CD">
        <w:rPr>
          <w:lang w:val="pt-BR"/>
        </w:rPr>
        <w:t>13.1.2 Inteiros</w:t>
      </w:r>
      <w:bookmarkEnd w:id="90"/>
    </w:p>
    <w:p w14:paraId="718B9140" w14:textId="77777777" w:rsidR="001C1AED" w:rsidRPr="008E65CD" w:rsidRDefault="00000000">
      <w:pPr>
        <w:rPr>
          <w:lang w:val="pt-BR"/>
        </w:rPr>
      </w:pPr>
      <w:r w:rsidRPr="008E65CD">
        <w:rPr>
          <w:lang w:val="pt-BR"/>
        </w:rPr>
        <w:t>O tipo inteiro representa números inteiros, tanto positivos como negativos, sem casas decimais. A gama de valores que um inteiro pode armazenar depende da arquitetura do sistema (normalmente 32 bits ou 64 bits).</w:t>
      </w:r>
    </w:p>
    <w:p w14:paraId="12502B48" w14:textId="77777777" w:rsidR="001C1AED" w:rsidRPr="008E65CD" w:rsidRDefault="00000000">
      <w:pPr>
        <w:pStyle w:val="Code"/>
        <w:shd w:val="clear" w:color="auto" w:fill="000000"/>
        <w:rPr>
          <w:lang w:val="pt-BR"/>
        </w:rPr>
      </w:pPr>
      <w:r w:rsidRPr="008E65CD">
        <w:rPr>
          <w:color w:val="00FF00"/>
          <w:lang w:val="pt-BR"/>
        </w:rPr>
        <w:t>$</w:t>
      </w:r>
      <w:proofErr w:type="gramStart"/>
      <w:r w:rsidRPr="008E65CD">
        <w:rPr>
          <w:color w:val="00FF00"/>
          <w:lang w:val="pt-BR"/>
        </w:rPr>
        <w:t>numero</w:t>
      </w:r>
      <w:proofErr w:type="gramEnd"/>
      <w:r w:rsidRPr="008E65CD">
        <w:rPr>
          <w:color w:val="00FF00"/>
          <w:lang w:val="pt-BR"/>
        </w:rPr>
        <w:t>_positivo = 10;</w:t>
      </w:r>
      <w:r w:rsidRPr="008E65CD">
        <w:rPr>
          <w:color w:val="00FF00"/>
          <w:lang w:val="pt-BR"/>
        </w:rPr>
        <w:br/>
        <w:t>$</w:t>
      </w:r>
      <w:proofErr w:type="gramStart"/>
      <w:r w:rsidRPr="008E65CD">
        <w:rPr>
          <w:color w:val="00FF00"/>
          <w:lang w:val="pt-BR"/>
        </w:rPr>
        <w:t>numero</w:t>
      </w:r>
      <w:proofErr w:type="gramEnd"/>
      <w:r w:rsidRPr="008E65CD">
        <w:rPr>
          <w:color w:val="00FF00"/>
          <w:lang w:val="pt-BR"/>
        </w:rPr>
        <w:t>_negativo = -5;</w:t>
      </w:r>
      <w:r w:rsidRPr="008E65CD">
        <w:rPr>
          <w:color w:val="00FF00"/>
          <w:lang w:val="pt-BR"/>
        </w:rPr>
        <w:br/>
        <w:t>$</w:t>
      </w:r>
      <w:proofErr w:type="gramStart"/>
      <w:r w:rsidRPr="008E65CD">
        <w:rPr>
          <w:color w:val="00FF00"/>
          <w:lang w:val="pt-BR"/>
        </w:rPr>
        <w:t>numero</w:t>
      </w:r>
      <w:proofErr w:type="gramEnd"/>
      <w:r w:rsidRPr="008E65CD">
        <w:rPr>
          <w:color w:val="00FF00"/>
          <w:lang w:val="pt-BR"/>
        </w:rPr>
        <w:t>_zero = 0;</w:t>
      </w:r>
      <w:r w:rsidRPr="008E65CD">
        <w:rPr>
          <w:color w:val="00FF00"/>
          <w:lang w:val="pt-BR"/>
        </w:rPr>
        <w:br/>
        <w:t xml:space="preserve">echo "Número positivo: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numero</w:t>
      </w:r>
      <w:proofErr w:type="gramEnd"/>
      <w:r w:rsidRPr="008E65CD">
        <w:rPr>
          <w:color w:val="00FF00"/>
          <w:lang w:val="pt-BR"/>
        </w:rPr>
        <w:t>_</w:t>
      </w:r>
      <w:proofErr w:type="gramStart"/>
      <w:r w:rsidRPr="008E65CD">
        <w:rPr>
          <w:color w:val="00FF00"/>
          <w:lang w:val="pt-BR"/>
        </w:rPr>
        <w:t>positivo .</w:t>
      </w:r>
      <w:proofErr w:type="gramEnd"/>
      <w:r w:rsidRPr="008E65CD">
        <w:rPr>
          <w:color w:val="00FF00"/>
          <w:lang w:val="pt-BR"/>
        </w:rPr>
        <w:t xml:space="preserve"> "\n";</w:t>
      </w:r>
      <w:r w:rsidRPr="008E65CD">
        <w:rPr>
          <w:color w:val="00FF00"/>
          <w:lang w:val="pt-BR"/>
        </w:rPr>
        <w:br/>
        <w:t xml:space="preserve">echo "Número negativo: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numero</w:t>
      </w:r>
      <w:proofErr w:type="gramEnd"/>
      <w:r w:rsidRPr="008E65CD">
        <w:rPr>
          <w:color w:val="00FF00"/>
          <w:lang w:val="pt-BR"/>
        </w:rPr>
        <w:t>_</w:t>
      </w:r>
      <w:proofErr w:type="gramStart"/>
      <w:r w:rsidRPr="008E65CD">
        <w:rPr>
          <w:color w:val="00FF00"/>
          <w:lang w:val="pt-BR"/>
        </w:rPr>
        <w:t>negativo .</w:t>
      </w:r>
      <w:proofErr w:type="gramEnd"/>
      <w:r w:rsidRPr="008E65CD">
        <w:rPr>
          <w:color w:val="00FF00"/>
          <w:lang w:val="pt-BR"/>
        </w:rPr>
        <w:t xml:space="preserve"> "\n";</w:t>
      </w:r>
      <w:r w:rsidRPr="008E65CD">
        <w:rPr>
          <w:color w:val="00FF00"/>
          <w:lang w:val="pt-BR"/>
        </w:rPr>
        <w:br/>
        <w:t xml:space="preserve">echo "Número zero: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numero</w:t>
      </w:r>
      <w:proofErr w:type="gramEnd"/>
      <w:r w:rsidRPr="008E65CD">
        <w:rPr>
          <w:color w:val="00FF00"/>
          <w:lang w:val="pt-BR"/>
        </w:rPr>
        <w:t>_</w:t>
      </w:r>
      <w:proofErr w:type="gramStart"/>
      <w:r w:rsidRPr="008E65CD">
        <w:rPr>
          <w:color w:val="00FF00"/>
          <w:lang w:val="pt-BR"/>
        </w:rPr>
        <w:t>zero .</w:t>
      </w:r>
      <w:proofErr w:type="gramEnd"/>
      <w:r w:rsidRPr="008E65CD">
        <w:rPr>
          <w:color w:val="00FF00"/>
          <w:lang w:val="pt-BR"/>
        </w:rPr>
        <w:t xml:space="preserve"> "\n";</w:t>
      </w:r>
    </w:p>
    <w:p w14:paraId="28991358" w14:textId="77777777" w:rsidR="001C1AED" w:rsidRPr="008E65CD" w:rsidRDefault="00000000">
      <w:pPr>
        <w:rPr>
          <w:lang w:val="pt-BR"/>
        </w:rPr>
      </w:pPr>
      <w:r w:rsidRPr="008E65CD">
        <w:rPr>
          <w:lang w:val="pt-BR"/>
        </w:rPr>
        <w:t>O PHP oferece funções para verificar se uma variável é do tipo inteiro, como `is_</w:t>
      </w:r>
      <w:proofErr w:type="gramStart"/>
      <w:r w:rsidRPr="008E65CD">
        <w:rPr>
          <w:lang w:val="pt-BR"/>
        </w:rPr>
        <w:t>int(</w:t>
      </w:r>
      <w:proofErr w:type="gramEnd"/>
      <w:r w:rsidRPr="008E65CD">
        <w:rPr>
          <w:lang w:val="pt-BR"/>
        </w:rPr>
        <w:t>)` ou `is_</w:t>
      </w:r>
      <w:proofErr w:type="gramStart"/>
      <w:r w:rsidRPr="008E65CD">
        <w:rPr>
          <w:lang w:val="pt-BR"/>
        </w:rPr>
        <w:t>integer(</w:t>
      </w:r>
      <w:proofErr w:type="gramEnd"/>
      <w:r w:rsidRPr="008E65CD">
        <w:rPr>
          <w:lang w:val="pt-BR"/>
        </w:rPr>
        <w:t>)`.</w:t>
      </w:r>
    </w:p>
    <w:p w14:paraId="1387D490" w14:textId="77777777" w:rsidR="001C1AED" w:rsidRPr="008E65CD" w:rsidRDefault="00000000">
      <w:pPr>
        <w:pStyle w:val="Ttulo3"/>
        <w:rPr>
          <w:lang w:val="pt-BR"/>
        </w:rPr>
      </w:pPr>
      <w:bookmarkStart w:id="91" w:name="_Toc195354366"/>
      <w:r w:rsidRPr="008E65CD">
        <w:rPr>
          <w:lang w:val="pt-BR"/>
        </w:rPr>
        <w:t>13.1.3 Floats (Números de Ponto Flutuante)</w:t>
      </w:r>
      <w:bookmarkEnd w:id="91"/>
    </w:p>
    <w:p w14:paraId="5CF257A0" w14:textId="77777777" w:rsidR="001C1AED" w:rsidRPr="008E65CD" w:rsidRDefault="00000000">
      <w:pPr>
        <w:rPr>
          <w:lang w:val="pt-BR"/>
        </w:rPr>
      </w:pPr>
      <w:r w:rsidRPr="008E65CD">
        <w:rPr>
          <w:lang w:val="pt-BR"/>
        </w:rPr>
        <w:t>O tipo float (também conhecido como double ou real) representa números com casas decimais. Eles são usados para representar valores que não são inteiros.</w:t>
      </w:r>
    </w:p>
    <w:p w14:paraId="5818819F" w14:textId="77777777" w:rsidR="001C1AED" w:rsidRPr="008E65CD" w:rsidRDefault="00000000">
      <w:pPr>
        <w:pStyle w:val="Code"/>
        <w:shd w:val="clear" w:color="auto" w:fill="000000"/>
        <w:rPr>
          <w:lang w:val="pt-BR"/>
        </w:rPr>
      </w:pPr>
      <w:r w:rsidRPr="008E65CD">
        <w:rPr>
          <w:color w:val="00FF00"/>
          <w:lang w:val="pt-BR"/>
        </w:rPr>
        <w:lastRenderedPageBreak/>
        <w:t>$</w:t>
      </w:r>
      <w:proofErr w:type="gramStart"/>
      <w:r w:rsidRPr="008E65CD">
        <w:rPr>
          <w:color w:val="00FF00"/>
          <w:lang w:val="pt-BR"/>
        </w:rPr>
        <w:t>numero</w:t>
      </w:r>
      <w:proofErr w:type="gramEnd"/>
      <w:r w:rsidRPr="008E65CD">
        <w:rPr>
          <w:color w:val="00FF00"/>
          <w:lang w:val="pt-BR"/>
        </w:rPr>
        <w:t>_decimal = 3.14159;</w:t>
      </w:r>
      <w:r w:rsidRPr="008E65CD">
        <w:rPr>
          <w:color w:val="00FF00"/>
          <w:lang w:val="pt-BR"/>
        </w:rPr>
        <w:br/>
        <w:t>$</w:t>
      </w:r>
      <w:proofErr w:type="gramStart"/>
      <w:r w:rsidRPr="008E65CD">
        <w:rPr>
          <w:color w:val="00FF00"/>
          <w:lang w:val="pt-BR"/>
        </w:rPr>
        <w:t>numero</w:t>
      </w:r>
      <w:proofErr w:type="gramEnd"/>
      <w:r w:rsidRPr="008E65CD">
        <w:rPr>
          <w:color w:val="00FF00"/>
          <w:lang w:val="pt-BR"/>
        </w:rPr>
        <w:t>_negativo_decimal = -2.71828;</w:t>
      </w:r>
      <w:r w:rsidRPr="008E65CD">
        <w:rPr>
          <w:color w:val="00FF00"/>
          <w:lang w:val="pt-BR"/>
        </w:rPr>
        <w:br/>
        <w:t xml:space="preserve">echo "Número decimal: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numero</w:t>
      </w:r>
      <w:proofErr w:type="gramEnd"/>
      <w:r w:rsidRPr="008E65CD">
        <w:rPr>
          <w:color w:val="00FF00"/>
          <w:lang w:val="pt-BR"/>
        </w:rPr>
        <w:t>_</w:t>
      </w:r>
      <w:proofErr w:type="gramStart"/>
      <w:r w:rsidRPr="008E65CD">
        <w:rPr>
          <w:color w:val="00FF00"/>
          <w:lang w:val="pt-BR"/>
        </w:rPr>
        <w:t>decimal .</w:t>
      </w:r>
      <w:proofErr w:type="gramEnd"/>
      <w:r w:rsidRPr="008E65CD">
        <w:rPr>
          <w:color w:val="00FF00"/>
          <w:lang w:val="pt-BR"/>
        </w:rPr>
        <w:t xml:space="preserve"> "\n";</w:t>
      </w:r>
      <w:r w:rsidRPr="008E65CD">
        <w:rPr>
          <w:color w:val="00FF00"/>
          <w:lang w:val="pt-BR"/>
        </w:rPr>
        <w:br/>
        <w:t xml:space="preserve">echo "Número negativo decimal: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numero</w:t>
      </w:r>
      <w:proofErr w:type="gramEnd"/>
      <w:r w:rsidRPr="008E65CD">
        <w:rPr>
          <w:color w:val="00FF00"/>
          <w:lang w:val="pt-BR"/>
        </w:rPr>
        <w:t>_negativo_</w:t>
      </w:r>
      <w:proofErr w:type="gramStart"/>
      <w:r w:rsidRPr="008E65CD">
        <w:rPr>
          <w:color w:val="00FF00"/>
          <w:lang w:val="pt-BR"/>
        </w:rPr>
        <w:t>decimal .</w:t>
      </w:r>
      <w:proofErr w:type="gramEnd"/>
      <w:r w:rsidRPr="008E65CD">
        <w:rPr>
          <w:color w:val="00FF00"/>
          <w:lang w:val="pt-BR"/>
        </w:rPr>
        <w:t xml:space="preserve"> "\n";</w:t>
      </w:r>
    </w:p>
    <w:p w14:paraId="3F318B33" w14:textId="77777777" w:rsidR="001C1AED" w:rsidRPr="008E65CD" w:rsidRDefault="00000000">
      <w:pPr>
        <w:rPr>
          <w:lang w:val="pt-BR"/>
        </w:rPr>
      </w:pPr>
      <w:r w:rsidRPr="008E65CD">
        <w:rPr>
          <w:lang w:val="pt-BR"/>
        </w:rPr>
        <w:t>A precisão dos floats é limitada pela arquitetura do sistema. Operações com floats podem, por vezes, levar a pequenas imprecisões devido à forma como os números de ponto flutuante são representados internamente. A função `is_</w:t>
      </w:r>
      <w:proofErr w:type="gramStart"/>
      <w:r w:rsidRPr="008E65CD">
        <w:rPr>
          <w:lang w:val="pt-BR"/>
        </w:rPr>
        <w:t>float(</w:t>
      </w:r>
      <w:proofErr w:type="gramEnd"/>
      <w:r w:rsidRPr="008E65CD">
        <w:rPr>
          <w:lang w:val="pt-BR"/>
        </w:rPr>
        <w:t>)` é usada para verificar se uma variável é do tipo float.</w:t>
      </w:r>
    </w:p>
    <w:p w14:paraId="6AB60695" w14:textId="77777777" w:rsidR="001C1AED" w:rsidRPr="008E65CD" w:rsidRDefault="00000000">
      <w:pPr>
        <w:pStyle w:val="Ttulo3"/>
        <w:rPr>
          <w:lang w:val="pt-BR"/>
        </w:rPr>
      </w:pPr>
      <w:bookmarkStart w:id="92" w:name="_Toc195354367"/>
      <w:r w:rsidRPr="008E65CD">
        <w:rPr>
          <w:lang w:val="pt-BR"/>
        </w:rPr>
        <w:t>13.1.4 Strings</w:t>
      </w:r>
      <w:bookmarkEnd w:id="92"/>
    </w:p>
    <w:p w14:paraId="642760E9" w14:textId="77777777" w:rsidR="001C1AED" w:rsidRPr="008E65CD" w:rsidRDefault="00000000">
      <w:pPr>
        <w:rPr>
          <w:lang w:val="pt-BR"/>
        </w:rPr>
      </w:pPr>
      <w:r w:rsidRPr="008E65CD">
        <w:rPr>
          <w:lang w:val="pt-BR"/>
        </w:rPr>
        <w:t>O tipo string representa sequências de caracteres. As strings podem ser delimitadas por aspas simples (`'`) ou aspas duplas (`"`). A diferença entre aspas simples e duplas reside na interpretação de variáveis e sequências de escape. Dentro de aspas duplas, as variáveis são expandidas e sequências de escape como `\n` (nova linha) e `\t` (tabulação) são interpretadas. Dentro de aspas simples, as variáveis e sequências de escape são tratadas como texto literal.</w:t>
      </w:r>
    </w:p>
    <w:p w14:paraId="55BDC23B" w14:textId="77777777" w:rsidR="001C1AED" w:rsidRPr="008E65CD" w:rsidRDefault="00000000">
      <w:pPr>
        <w:pStyle w:val="Code"/>
        <w:shd w:val="clear" w:color="auto" w:fill="000000"/>
        <w:rPr>
          <w:lang w:val="pt-BR"/>
        </w:rPr>
      </w:pPr>
      <w:r w:rsidRPr="008E65CD">
        <w:rPr>
          <w:color w:val="00FF00"/>
          <w:lang w:val="pt-BR"/>
        </w:rPr>
        <w:t>$nome = "João";</w:t>
      </w:r>
      <w:r w:rsidRPr="008E65CD">
        <w:rPr>
          <w:color w:val="00FF00"/>
          <w:lang w:val="pt-BR"/>
        </w:rPr>
        <w:br/>
        <w:t>$mensagem_aspas_duplas = "Olá, $</w:t>
      </w:r>
      <w:proofErr w:type="gramStart"/>
      <w:r w:rsidRPr="008E65CD">
        <w:rPr>
          <w:color w:val="00FF00"/>
          <w:lang w:val="pt-BR"/>
        </w:rPr>
        <w:t>nome!\</w:t>
      </w:r>
      <w:proofErr w:type="gramEnd"/>
      <w:r w:rsidRPr="008E65CD">
        <w:rPr>
          <w:color w:val="00FF00"/>
          <w:lang w:val="pt-BR"/>
        </w:rPr>
        <w:t>n";</w:t>
      </w:r>
      <w:r w:rsidRPr="008E65CD">
        <w:rPr>
          <w:color w:val="00FF00"/>
          <w:lang w:val="pt-BR"/>
        </w:rPr>
        <w:br/>
        <w:t>$mensagem_aspas_simples = 'Olá, $</w:t>
      </w:r>
      <w:proofErr w:type="gramStart"/>
      <w:r w:rsidRPr="008E65CD">
        <w:rPr>
          <w:color w:val="00FF00"/>
          <w:lang w:val="pt-BR"/>
        </w:rPr>
        <w:t>nome!\</w:t>
      </w:r>
      <w:proofErr w:type="gramEnd"/>
      <w:r w:rsidRPr="008E65CD">
        <w:rPr>
          <w:color w:val="00FF00"/>
          <w:lang w:val="pt-BR"/>
        </w:rPr>
        <w:t>n';</w:t>
      </w:r>
      <w:r w:rsidRPr="008E65CD">
        <w:rPr>
          <w:color w:val="00FF00"/>
          <w:lang w:val="pt-BR"/>
        </w:rPr>
        <w:br/>
        <w:t>echo $mensagem_aspas_duplas; // Saída: Olá, João! (com uma nova linha)</w:t>
      </w:r>
      <w:r w:rsidRPr="008E65CD">
        <w:rPr>
          <w:color w:val="00FF00"/>
          <w:lang w:val="pt-BR"/>
        </w:rPr>
        <w:br/>
        <w:t>echo $mensagem_aspas_simples; // Saída: Olá, $</w:t>
      </w:r>
      <w:proofErr w:type="gramStart"/>
      <w:r w:rsidRPr="008E65CD">
        <w:rPr>
          <w:color w:val="00FF00"/>
          <w:lang w:val="pt-BR"/>
        </w:rPr>
        <w:t>nome!\</w:t>
      </w:r>
      <w:proofErr w:type="gramEnd"/>
      <w:r w:rsidRPr="008E65CD">
        <w:rPr>
          <w:color w:val="00FF00"/>
          <w:lang w:val="pt-BR"/>
        </w:rPr>
        <w:t>n</w:t>
      </w:r>
    </w:p>
    <w:p w14:paraId="6BD12760" w14:textId="77777777" w:rsidR="001C1AED" w:rsidRPr="008E65CD" w:rsidRDefault="00000000">
      <w:pPr>
        <w:rPr>
          <w:lang w:val="pt-BR"/>
        </w:rPr>
      </w:pPr>
      <w:r w:rsidRPr="008E65CD">
        <w:rPr>
          <w:lang w:val="pt-BR"/>
        </w:rPr>
        <w:t>O PHP oferece uma vasta gama de funções para manipulação de strings, como `</w:t>
      </w:r>
      <w:proofErr w:type="gramStart"/>
      <w:r w:rsidRPr="008E65CD">
        <w:rPr>
          <w:lang w:val="pt-BR"/>
        </w:rPr>
        <w:t>strlen(</w:t>
      </w:r>
      <w:proofErr w:type="gramEnd"/>
      <w:r w:rsidRPr="008E65CD">
        <w:rPr>
          <w:lang w:val="pt-BR"/>
        </w:rPr>
        <w:t>)` (para obter o comprimento de uma string), `</w:t>
      </w:r>
      <w:proofErr w:type="gramStart"/>
      <w:r w:rsidRPr="008E65CD">
        <w:rPr>
          <w:lang w:val="pt-BR"/>
        </w:rPr>
        <w:t>strpos(</w:t>
      </w:r>
      <w:proofErr w:type="gramEnd"/>
      <w:r w:rsidRPr="008E65CD">
        <w:rPr>
          <w:lang w:val="pt-BR"/>
        </w:rPr>
        <w:t>)` (para encontrar a posição de uma substring), `</w:t>
      </w:r>
      <w:proofErr w:type="gramStart"/>
      <w:r w:rsidRPr="008E65CD">
        <w:rPr>
          <w:lang w:val="pt-BR"/>
        </w:rPr>
        <w:t>substr(</w:t>
      </w:r>
      <w:proofErr w:type="gramEnd"/>
      <w:r w:rsidRPr="008E65CD">
        <w:rPr>
          <w:lang w:val="pt-BR"/>
        </w:rPr>
        <w:t>)` (para extrair uma parte de uma string) e muitas outras.</w:t>
      </w:r>
    </w:p>
    <w:p w14:paraId="51E074D3" w14:textId="77777777" w:rsidR="001C1AED" w:rsidRPr="008E65CD" w:rsidRDefault="00000000">
      <w:pPr>
        <w:pStyle w:val="Ttulo2"/>
        <w:rPr>
          <w:lang w:val="pt-BR"/>
        </w:rPr>
      </w:pPr>
      <w:bookmarkStart w:id="93" w:name="_Toc195354368"/>
      <w:r w:rsidRPr="008E65CD">
        <w:rPr>
          <w:lang w:val="pt-BR"/>
        </w:rPr>
        <w:t>13.2 Tipos Compostos</w:t>
      </w:r>
      <w:bookmarkEnd w:id="93"/>
    </w:p>
    <w:p w14:paraId="2AEEB286" w14:textId="77777777" w:rsidR="001C1AED" w:rsidRPr="008E65CD" w:rsidRDefault="00000000">
      <w:pPr>
        <w:rPr>
          <w:lang w:val="pt-BR"/>
        </w:rPr>
      </w:pPr>
      <w:r w:rsidRPr="008E65CD">
        <w:rPr>
          <w:lang w:val="pt-BR"/>
        </w:rPr>
        <w:t>Os tipos compostos permitem armazenar múltiplos valores numa única variável. O PHP oferece dois tipos compostos principais: arrays e objetos.</w:t>
      </w:r>
    </w:p>
    <w:p w14:paraId="2243796D" w14:textId="77777777" w:rsidR="001C1AED" w:rsidRPr="008E65CD" w:rsidRDefault="00000000">
      <w:pPr>
        <w:pStyle w:val="Ttulo3"/>
        <w:rPr>
          <w:lang w:val="pt-BR"/>
        </w:rPr>
      </w:pPr>
      <w:bookmarkStart w:id="94" w:name="_Toc195354369"/>
      <w:r w:rsidRPr="008E65CD">
        <w:rPr>
          <w:lang w:val="pt-BR"/>
        </w:rPr>
        <w:t>13.2.1 Arrays</w:t>
      </w:r>
      <w:bookmarkEnd w:id="94"/>
    </w:p>
    <w:p w14:paraId="11960DA9" w14:textId="77777777" w:rsidR="001C1AED" w:rsidRPr="008E65CD" w:rsidRDefault="00000000">
      <w:pPr>
        <w:rPr>
          <w:lang w:val="pt-BR"/>
        </w:rPr>
      </w:pPr>
      <w:r w:rsidRPr="008E65CD">
        <w:rPr>
          <w:lang w:val="pt-BR"/>
        </w:rPr>
        <w:t xml:space="preserve">Um array é uma coleção ordenada de valores. Cada valor no array é associado a uma chave. As chaves podem ser </w:t>
      </w:r>
      <w:proofErr w:type="gramStart"/>
      <w:r w:rsidRPr="008E65CD">
        <w:rPr>
          <w:lang w:val="pt-BR"/>
        </w:rPr>
        <w:t>inteiros</w:t>
      </w:r>
      <w:proofErr w:type="gramEnd"/>
      <w:r w:rsidRPr="008E65CD">
        <w:rPr>
          <w:lang w:val="pt-BR"/>
        </w:rPr>
        <w:t xml:space="preserve"> (arrays indexados) ou strings (arrays associativos).</w:t>
      </w:r>
    </w:p>
    <w:p w14:paraId="4496D5AD" w14:textId="77777777" w:rsidR="001C1AED" w:rsidRPr="008E65CD" w:rsidRDefault="00000000">
      <w:pPr>
        <w:pStyle w:val="Code"/>
        <w:shd w:val="clear" w:color="auto" w:fill="000000"/>
        <w:rPr>
          <w:lang w:val="pt-BR"/>
        </w:rPr>
      </w:pPr>
      <w:r w:rsidRPr="008E65CD">
        <w:rPr>
          <w:color w:val="00FF00"/>
          <w:lang w:val="pt-BR"/>
        </w:rPr>
        <w:t>// Array indexado</w:t>
      </w:r>
      <w:r w:rsidRPr="008E65CD">
        <w:rPr>
          <w:color w:val="00FF00"/>
          <w:lang w:val="pt-BR"/>
        </w:rPr>
        <w:br/>
        <w:t xml:space="preserve">$cores = </w:t>
      </w:r>
      <w:proofErr w:type="gramStart"/>
      <w:r w:rsidRPr="008E65CD">
        <w:rPr>
          <w:color w:val="00FF00"/>
          <w:lang w:val="pt-BR"/>
        </w:rPr>
        <w:t>array(</w:t>
      </w:r>
      <w:proofErr w:type="gramEnd"/>
      <w:r w:rsidRPr="008E65CD">
        <w:rPr>
          <w:color w:val="00FF00"/>
          <w:lang w:val="pt-BR"/>
        </w:rPr>
        <w:t>"Vermelho", "Verde", "Azul");</w:t>
      </w:r>
      <w:r w:rsidRPr="008E65CD">
        <w:rPr>
          <w:color w:val="00FF00"/>
          <w:lang w:val="pt-BR"/>
        </w:rPr>
        <w:br/>
        <w:t>echo $</w:t>
      </w:r>
      <w:proofErr w:type="gramStart"/>
      <w:r w:rsidRPr="008E65CD">
        <w:rPr>
          <w:color w:val="00FF00"/>
          <w:lang w:val="pt-BR"/>
        </w:rPr>
        <w:t>cores[</w:t>
      </w:r>
      <w:proofErr w:type="gramEnd"/>
      <w:r w:rsidRPr="008E65CD">
        <w:rPr>
          <w:color w:val="00FF00"/>
          <w:lang w:val="pt-BR"/>
        </w:rPr>
        <w:t>0]; // Saída: Vermelho</w:t>
      </w:r>
      <w:r w:rsidRPr="008E65CD">
        <w:rPr>
          <w:color w:val="00FF00"/>
          <w:lang w:val="pt-BR"/>
        </w:rPr>
        <w:br/>
        <w:t>// Array associativo</w:t>
      </w:r>
      <w:r w:rsidRPr="008E65CD">
        <w:rPr>
          <w:color w:val="00FF00"/>
          <w:lang w:val="pt-BR"/>
        </w:rPr>
        <w:br/>
        <w:t xml:space="preserve">$pessoa = </w:t>
      </w:r>
      <w:proofErr w:type="gramStart"/>
      <w:r w:rsidRPr="008E65CD">
        <w:rPr>
          <w:color w:val="00FF00"/>
          <w:lang w:val="pt-BR"/>
        </w:rPr>
        <w:t>array(</w:t>
      </w:r>
      <w:proofErr w:type="gramEnd"/>
      <w:r w:rsidRPr="008E65CD">
        <w:rPr>
          <w:color w:val="00FF00"/>
          <w:lang w:val="pt-BR"/>
        </w:rPr>
        <w:t>"nome" =&gt; "Maria", "idade" =&gt; 30, "cidade" =&gt; "Lisboa");</w:t>
      </w:r>
      <w:r w:rsidRPr="008E65CD">
        <w:rPr>
          <w:color w:val="00FF00"/>
          <w:lang w:val="pt-BR"/>
        </w:rPr>
        <w:br/>
        <w:t>echo $pessoa["nome"]; // Saída: Maria</w:t>
      </w:r>
    </w:p>
    <w:p w14:paraId="69901A0C" w14:textId="77777777" w:rsidR="001C1AED" w:rsidRPr="008E65CD" w:rsidRDefault="00000000">
      <w:pPr>
        <w:rPr>
          <w:lang w:val="pt-BR"/>
        </w:rPr>
      </w:pPr>
      <w:r w:rsidRPr="008E65CD">
        <w:rPr>
          <w:lang w:val="pt-BR"/>
        </w:rPr>
        <w:t>O PHP oferece uma ampla variedade de funções para trabalhar com arrays, como `</w:t>
      </w:r>
      <w:proofErr w:type="gramStart"/>
      <w:r w:rsidRPr="008E65CD">
        <w:rPr>
          <w:lang w:val="pt-BR"/>
        </w:rPr>
        <w:t>count(</w:t>
      </w:r>
      <w:proofErr w:type="gramEnd"/>
      <w:r w:rsidRPr="008E65CD">
        <w:rPr>
          <w:lang w:val="pt-BR"/>
        </w:rPr>
        <w:t>)` (para obter o número de elementos), `array_</w:t>
      </w:r>
      <w:proofErr w:type="gramStart"/>
      <w:r w:rsidRPr="008E65CD">
        <w:rPr>
          <w:lang w:val="pt-BR"/>
        </w:rPr>
        <w:t>push(</w:t>
      </w:r>
      <w:proofErr w:type="gramEnd"/>
      <w:r w:rsidRPr="008E65CD">
        <w:rPr>
          <w:lang w:val="pt-BR"/>
        </w:rPr>
        <w:t>)` (para adicionar um elemento ao final do array), `array_</w:t>
      </w:r>
      <w:proofErr w:type="gramStart"/>
      <w:r w:rsidRPr="008E65CD">
        <w:rPr>
          <w:lang w:val="pt-BR"/>
        </w:rPr>
        <w:t>pop(</w:t>
      </w:r>
      <w:proofErr w:type="gramEnd"/>
      <w:r w:rsidRPr="008E65CD">
        <w:rPr>
          <w:lang w:val="pt-BR"/>
        </w:rPr>
        <w:t>)` (para remover o último elemento) e muitas outras.</w:t>
      </w:r>
    </w:p>
    <w:p w14:paraId="58443425" w14:textId="77777777" w:rsidR="001C1AED" w:rsidRPr="008E65CD" w:rsidRDefault="00000000">
      <w:pPr>
        <w:pStyle w:val="Ttulo3"/>
        <w:rPr>
          <w:lang w:val="pt-BR"/>
        </w:rPr>
      </w:pPr>
      <w:bookmarkStart w:id="95" w:name="_Toc195354370"/>
      <w:r w:rsidRPr="008E65CD">
        <w:rPr>
          <w:lang w:val="pt-BR"/>
        </w:rPr>
        <w:t>13.2.2 Objetos</w:t>
      </w:r>
      <w:bookmarkEnd w:id="95"/>
    </w:p>
    <w:p w14:paraId="4B915DF6" w14:textId="77777777" w:rsidR="001C1AED" w:rsidRPr="008E65CD" w:rsidRDefault="00000000">
      <w:pPr>
        <w:rPr>
          <w:lang w:val="pt-BR"/>
        </w:rPr>
      </w:pPr>
      <w:r w:rsidRPr="008E65CD">
        <w:rPr>
          <w:lang w:val="pt-BR"/>
        </w:rPr>
        <w:t>Um objeto é uma instância de uma classe. As classes definem as propriedades (dados) e os métodos (funções) que um objeto terá. Os objetos permitem modelar dados e comportamentos de forma estruturada e orientada a objetos.</w:t>
      </w:r>
    </w:p>
    <w:p w14:paraId="22CE7D23" w14:textId="77777777" w:rsidR="001C1AED" w:rsidRPr="008E65CD" w:rsidRDefault="00000000">
      <w:pPr>
        <w:pStyle w:val="Code"/>
        <w:shd w:val="clear" w:color="auto" w:fill="000000"/>
        <w:rPr>
          <w:lang w:val="pt-BR"/>
        </w:rPr>
      </w:pPr>
      <w:r w:rsidRPr="008E65CD">
        <w:rPr>
          <w:color w:val="00FF00"/>
          <w:lang w:val="pt-BR"/>
        </w:rPr>
        <w:lastRenderedPageBreak/>
        <w:t>class Pessoa {</w:t>
      </w:r>
      <w:r w:rsidRPr="008E65CD">
        <w:rPr>
          <w:color w:val="00FF00"/>
          <w:lang w:val="pt-BR"/>
        </w:rPr>
        <w:br/>
        <w:t>public $nome;</w:t>
      </w:r>
      <w:r w:rsidRPr="008E65CD">
        <w:rPr>
          <w:color w:val="00FF00"/>
          <w:lang w:val="pt-BR"/>
        </w:rPr>
        <w:br/>
        <w:t>public $idade;</w:t>
      </w:r>
      <w:r w:rsidRPr="008E65CD">
        <w:rPr>
          <w:color w:val="00FF00"/>
          <w:lang w:val="pt-BR"/>
        </w:rPr>
        <w:br/>
        <w:t>public function __</w:t>
      </w:r>
      <w:proofErr w:type="gramStart"/>
      <w:r w:rsidRPr="008E65CD">
        <w:rPr>
          <w:color w:val="00FF00"/>
          <w:lang w:val="pt-BR"/>
        </w:rPr>
        <w:t>construct(</w:t>
      </w:r>
      <w:proofErr w:type="gramEnd"/>
      <w:r w:rsidRPr="008E65CD">
        <w:rPr>
          <w:color w:val="00FF00"/>
          <w:lang w:val="pt-BR"/>
        </w:rPr>
        <w:t>$nome, $idade) {</w:t>
      </w:r>
      <w:r w:rsidRPr="008E65CD">
        <w:rPr>
          <w:color w:val="00FF00"/>
          <w:lang w:val="pt-BR"/>
        </w:rPr>
        <w:br/>
        <w:t>$this-&gt;nome = $nome;</w:t>
      </w:r>
      <w:r w:rsidRPr="008E65CD">
        <w:rPr>
          <w:color w:val="00FF00"/>
          <w:lang w:val="pt-BR"/>
        </w:rPr>
        <w:br/>
        <w:t>$this-&gt;idade = $idade;</w:t>
      </w:r>
      <w:r w:rsidRPr="008E65CD">
        <w:rPr>
          <w:color w:val="00FF00"/>
          <w:lang w:val="pt-BR"/>
        </w:rPr>
        <w:br/>
        <w:t>}</w:t>
      </w:r>
      <w:r w:rsidRPr="008E65CD">
        <w:rPr>
          <w:color w:val="00FF00"/>
          <w:lang w:val="pt-BR"/>
        </w:rPr>
        <w:br/>
        <w:t xml:space="preserve">public function </w:t>
      </w:r>
      <w:proofErr w:type="gramStart"/>
      <w:r w:rsidRPr="008E65CD">
        <w:rPr>
          <w:color w:val="00FF00"/>
          <w:lang w:val="pt-BR"/>
        </w:rPr>
        <w:t>apresentar(</w:t>
      </w:r>
      <w:proofErr w:type="gramEnd"/>
      <w:r w:rsidRPr="008E65CD">
        <w:rPr>
          <w:color w:val="00FF00"/>
          <w:lang w:val="pt-BR"/>
        </w:rPr>
        <w:t>) {</w:t>
      </w:r>
      <w:r w:rsidRPr="008E65CD">
        <w:rPr>
          <w:color w:val="00FF00"/>
          <w:lang w:val="pt-BR"/>
        </w:rPr>
        <w:br/>
        <w:t xml:space="preserve">return "Olá, meu nome é </w:t>
      </w:r>
      <w:proofErr w:type="gramStart"/>
      <w:r w:rsidRPr="008E65CD">
        <w:rPr>
          <w:color w:val="00FF00"/>
          <w:lang w:val="pt-BR"/>
        </w:rPr>
        <w:t>" .</w:t>
      </w:r>
      <w:proofErr w:type="gramEnd"/>
      <w:r w:rsidRPr="008E65CD">
        <w:rPr>
          <w:color w:val="00FF00"/>
          <w:lang w:val="pt-BR"/>
        </w:rPr>
        <w:t xml:space="preserve"> $this-&gt;</w:t>
      </w:r>
      <w:proofErr w:type="gramStart"/>
      <w:r w:rsidRPr="008E65CD">
        <w:rPr>
          <w:color w:val="00FF00"/>
          <w:lang w:val="pt-BR"/>
        </w:rPr>
        <w:t>nome .</w:t>
      </w:r>
      <w:proofErr w:type="gramEnd"/>
      <w:r w:rsidRPr="008E65CD">
        <w:rPr>
          <w:color w:val="00FF00"/>
          <w:lang w:val="pt-BR"/>
        </w:rPr>
        <w:t xml:space="preserve"> " e tenho </w:t>
      </w:r>
      <w:proofErr w:type="gramStart"/>
      <w:r w:rsidRPr="008E65CD">
        <w:rPr>
          <w:color w:val="00FF00"/>
          <w:lang w:val="pt-BR"/>
        </w:rPr>
        <w:t>" .</w:t>
      </w:r>
      <w:proofErr w:type="gramEnd"/>
      <w:r w:rsidRPr="008E65CD">
        <w:rPr>
          <w:color w:val="00FF00"/>
          <w:lang w:val="pt-BR"/>
        </w:rPr>
        <w:t xml:space="preserve"> $this-&gt;</w:t>
      </w:r>
      <w:proofErr w:type="gramStart"/>
      <w:r w:rsidRPr="008E65CD">
        <w:rPr>
          <w:color w:val="00FF00"/>
          <w:lang w:val="pt-BR"/>
        </w:rPr>
        <w:t>idade .</w:t>
      </w:r>
      <w:proofErr w:type="gramEnd"/>
      <w:r w:rsidRPr="008E65CD">
        <w:rPr>
          <w:color w:val="00FF00"/>
          <w:lang w:val="pt-BR"/>
        </w:rPr>
        <w:t xml:space="preserve"> " anos.";</w:t>
      </w:r>
      <w:r w:rsidRPr="008E65CD">
        <w:rPr>
          <w:color w:val="00FF00"/>
          <w:lang w:val="pt-BR"/>
        </w:rPr>
        <w:br/>
        <w:t>}</w:t>
      </w:r>
      <w:r w:rsidRPr="008E65CD">
        <w:rPr>
          <w:color w:val="00FF00"/>
          <w:lang w:val="pt-BR"/>
        </w:rPr>
        <w:br/>
        <w:t>}</w:t>
      </w:r>
      <w:r w:rsidRPr="008E65CD">
        <w:rPr>
          <w:color w:val="00FF00"/>
          <w:lang w:val="pt-BR"/>
        </w:rPr>
        <w:br/>
        <w:t xml:space="preserve">$pessoa1 = new </w:t>
      </w:r>
      <w:proofErr w:type="gramStart"/>
      <w:r w:rsidRPr="008E65CD">
        <w:rPr>
          <w:color w:val="00FF00"/>
          <w:lang w:val="pt-BR"/>
        </w:rPr>
        <w:t>Pessoa(</w:t>
      </w:r>
      <w:proofErr w:type="gramEnd"/>
      <w:r w:rsidRPr="008E65CD">
        <w:rPr>
          <w:color w:val="00FF00"/>
          <w:lang w:val="pt-BR"/>
        </w:rPr>
        <w:t>"Carlos", 25);</w:t>
      </w:r>
      <w:r w:rsidRPr="008E65CD">
        <w:rPr>
          <w:color w:val="00FF00"/>
          <w:lang w:val="pt-BR"/>
        </w:rPr>
        <w:br/>
        <w:t>echo $pessoa1-&gt;</w:t>
      </w:r>
      <w:proofErr w:type="gramStart"/>
      <w:r w:rsidRPr="008E65CD">
        <w:rPr>
          <w:color w:val="00FF00"/>
          <w:lang w:val="pt-BR"/>
        </w:rPr>
        <w:t>apresentar(</w:t>
      </w:r>
      <w:proofErr w:type="gramEnd"/>
      <w:r w:rsidRPr="008E65CD">
        <w:rPr>
          <w:color w:val="00FF00"/>
          <w:lang w:val="pt-BR"/>
        </w:rPr>
        <w:t>); // Saída: Olá, meu nome é Carlos e tenho 25 anos.</w:t>
      </w:r>
    </w:p>
    <w:p w14:paraId="66A3683A" w14:textId="77777777" w:rsidR="001C1AED" w:rsidRPr="008E65CD" w:rsidRDefault="00000000">
      <w:pPr>
        <w:rPr>
          <w:lang w:val="pt-BR"/>
        </w:rPr>
      </w:pPr>
      <w:r w:rsidRPr="008E65CD">
        <w:rPr>
          <w:lang w:val="pt-BR"/>
        </w:rPr>
        <w:t>A programação orientada a objetos (POO) é um paradigma importante no PHP e permite criar aplicações complexas e modulares.</w:t>
      </w:r>
    </w:p>
    <w:p w14:paraId="25E261F9" w14:textId="77777777" w:rsidR="001C1AED" w:rsidRPr="008E65CD" w:rsidRDefault="00000000">
      <w:pPr>
        <w:pStyle w:val="Ttulo2"/>
        <w:rPr>
          <w:lang w:val="pt-BR"/>
        </w:rPr>
      </w:pPr>
      <w:bookmarkStart w:id="96" w:name="_Toc195354371"/>
      <w:r w:rsidRPr="008E65CD">
        <w:rPr>
          <w:lang w:val="pt-BR"/>
        </w:rPr>
        <w:t>13.3 Tipos Especiais</w:t>
      </w:r>
      <w:bookmarkEnd w:id="96"/>
    </w:p>
    <w:p w14:paraId="78D54C52" w14:textId="77777777" w:rsidR="001C1AED" w:rsidRPr="008E65CD" w:rsidRDefault="00000000">
      <w:pPr>
        <w:rPr>
          <w:lang w:val="pt-BR"/>
        </w:rPr>
      </w:pPr>
      <w:r w:rsidRPr="008E65CD">
        <w:rPr>
          <w:lang w:val="pt-BR"/>
        </w:rPr>
        <w:t>O PHP oferece dois tipos de dados especiais: `NULL` e `resource`.</w:t>
      </w:r>
    </w:p>
    <w:p w14:paraId="29DDCED7" w14:textId="77777777" w:rsidR="001C1AED" w:rsidRPr="008E65CD" w:rsidRDefault="00000000">
      <w:pPr>
        <w:pStyle w:val="Ttulo3"/>
        <w:rPr>
          <w:lang w:val="pt-BR"/>
        </w:rPr>
      </w:pPr>
      <w:bookmarkStart w:id="97" w:name="_Toc195354372"/>
      <w:r w:rsidRPr="008E65CD">
        <w:rPr>
          <w:lang w:val="pt-BR"/>
        </w:rPr>
        <w:t>13.3.1 NULL</w:t>
      </w:r>
      <w:bookmarkEnd w:id="97"/>
    </w:p>
    <w:p w14:paraId="3D54DAE8" w14:textId="77777777" w:rsidR="001C1AED" w:rsidRPr="008E65CD" w:rsidRDefault="00000000">
      <w:pPr>
        <w:rPr>
          <w:lang w:val="pt-BR"/>
        </w:rPr>
      </w:pPr>
      <w:r w:rsidRPr="008E65CD">
        <w:rPr>
          <w:lang w:val="pt-BR"/>
        </w:rPr>
        <w:t>O tipo `NULL` representa a ausência de um valor. Uma variável é considerada `NULL` se:</w:t>
      </w:r>
    </w:p>
    <w:p w14:paraId="7B5ED716" w14:textId="77777777" w:rsidR="001C1AED" w:rsidRPr="008E65CD" w:rsidRDefault="00000000">
      <w:pPr>
        <w:pStyle w:val="Commarcadores"/>
        <w:rPr>
          <w:lang w:val="pt-BR"/>
        </w:rPr>
      </w:pPr>
      <w:r w:rsidRPr="008E65CD">
        <w:rPr>
          <w:lang w:val="pt-BR"/>
        </w:rPr>
        <w:t xml:space="preserve">  Foi atribuída explicitamente o valor `NULL`.</w:t>
      </w:r>
    </w:p>
    <w:p w14:paraId="006E5AE9" w14:textId="77777777" w:rsidR="001C1AED" w:rsidRPr="008E65CD" w:rsidRDefault="00000000">
      <w:pPr>
        <w:pStyle w:val="Commarcadores"/>
        <w:rPr>
          <w:lang w:val="pt-BR"/>
        </w:rPr>
      </w:pPr>
      <w:r w:rsidRPr="008E65CD">
        <w:rPr>
          <w:lang w:val="pt-BR"/>
        </w:rPr>
        <w:t xml:space="preserve">  Não foi atribuído nenhum valor.</w:t>
      </w:r>
    </w:p>
    <w:p w14:paraId="24A2501F" w14:textId="77777777" w:rsidR="001C1AED" w:rsidRPr="008E65CD" w:rsidRDefault="00000000">
      <w:pPr>
        <w:pStyle w:val="Commarcadores"/>
        <w:rPr>
          <w:lang w:val="pt-BR"/>
        </w:rPr>
      </w:pPr>
      <w:r w:rsidRPr="008E65CD">
        <w:rPr>
          <w:lang w:val="pt-BR"/>
        </w:rPr>
        <w:t xml:space="preserve">  Foi definida com a função `</w:t>
      </w:r>
      <w:proofErr w:type="gramStart"/>
      <w:r w:rsidRPr="008E65CD">
        <w:rPr>
          <w:lang w:val="pt-BR"/>
        </w:rPr>
        <w:t>unset(</w:t>
      </w:r>
      <w:proofErr w:type="gramEnd"/>
      <w:r w:rsidRPr="008E65CD">
        <w:rPr>
          <w:lang w:val="pt-BR"/>
        </w:rPr>
        <w:t>)`.</w:t>
      </w:r>
    </w:p>
    <w:p w14:paraId="01E886F0" w14:textId="77777777" w:rsidR="001C1AED" w:rsidRPr="008E65CD" w:rsidRDefault="00000000">
      <w:pPr>
        <w:pStyle w:val="Code"/>
        <w:shd w:val="clear" w:color="auto" w:fill="000000"/>
        <w:rPr>
          <w:lang w:val="pt-BR"/>
        </w:rPr>
      </w:pPr>
      <w:r w:rsidRPr="008E65CD">
        <w:rPr>
          <w:color w:val="00FF00"/>
          <w:lang w:val="pt-BR"/>
        </w:rPr>
        <w:t>$variavel = NULL;</w:t>
      </w:r>
      <w:r w:rsidRPr="008E65CD">
        <w:rPr>
          <w:color w:val="00FF00"/>
          <w:lang w:val="pt-BR"/>
        </w:rPr>
        <w:br/>
        <w:t>echo is_null($variavel); // Saída: 1 (true)</w:t>
      </w:r>
    </w:p>
    <w:p w14:paraId="508D63B7" w14:textId="77777777" w:rsidR="001C1AED" w:rsidRPr="008E65CD" w:rsidRDefault="00000000">
      <w:pPr>
        <w:rPr>
          <w:lang w:val="pt-BR"/>
        </w:rPr>
      </w:pPr>
      <w:r w:rsidRPr="008E65CD">
        <w:rPr>
          <w:lang w:val="pt-BR"/>
        </w:rPr>
        <w:t>`NULL` é diferente de zero, uma string vazia ou um array vazio.</w:t>
      </w:r>
    </w:p>
    <w:p w14:paraId="5B37405B" w14:textId="77777777" w:rsidR="001C1AED" w:rsidRPr="008E65CD" w:rsidRDefault="00000000">
      <w:pPr>
        <w:pStyle w:val="Ttulo3"/>
        <w:rPr>
          <w:lang w:val="pt-BR"/>
        </w:rPr>
      </w:pPr>
      <w:bookmarkStart w:id="98" w:name="_Toc195354373"/>
      <w:r w:rsidRPr="008E65CD">
        <w:rPr>
          <w:lang w:val="pt-BR"/>
        </w:rPr>
        <w:t>13.3.2 Resource</w:t>
      </w:r>
      <w:bookmarkEnd w:id="98"/>
    </w:p>
    <w:p w14:paraId="71ACC630" w14:textId="77777777" w:rsidR="001C1AED" w:rsidRPr="008E65CD" w:rsidRDefault="00000000">
      <w:pPr>
        <w:rPr>
          <w:lang w:val="pt-BR"/>
        </w:rPr>
      </w:pPr>
      <w:r w:rsidRPr="008E65CD">
        <w:rPr>
          <w:lang w:val="pt-BR"/>
        </w:rPr>
        <w:t>Um tipo `resource` representa um identificador para um recurso externo, como uma ligação a uma base de dados, um ficheiro aberto ou uma conexão de rede. Os recursos são criados por funções específicas e são automaticamente libertados quando o script termina.</w:t>
      </w:r>
    </w:p>
    <w:p w14:paraId="0C3C0532" w14:textId="77777777" w:rsidR="001C1AED" w:rsidRPr="008E65CD" w:rsidRDefault="00000000">
      <w:pPr>
        <w:pStyle w:val="Code"/>
        <w:shd w:val="clear" w:color="auto" w:fill="000000"/>
        <w:rPr>
          <w:lang w:val="pt-BR"/>
        </w:rPr>
      </w:pPr>
      <w:r w:rsidRPr="008E65CD">
        <w:rPr>
          <w:color w:val="00FF00"/>
          <w:lang w:val="pt-BR"/>
        </w:rPr>
        <w:t xml:space="preserve">$ficheiro = </w:t>
      </w:r>
      <w:proofErr w:type="gramStart"/>
      <w:r w:rsidRPr="008E65CD">
        <w:rPr>
          <w:color w:val="00FF00"/>
          <w:lang w:val="pt-BR"/>
        </w:rPr>
        <w:t>fopen(</w:t>
      </w:r>
      <w:proofErr w:type="gramEnd"/>
      <w:r w:rsidRPr="008E65CD">
        <w:rPr>
          <w:color w:val="00FF00"/>
          <w:lang w:val="pt-BR"/>
        </w:rPr>
        <w:t>"ficheiro.txt", "r");</w:t>
      </w:r>
      <w:r w:rsidRPr="008E65CD">
        <w:rPr>
          <w:color w:val="00FF00"/>
          <w:lang w:val="pt-BR"/>
        </w:rPr>
        <w:br/>
        <w:t>if ($ficheiro) {</w:t>
      </w:r>
      <w:r w:rsidRPr="008E65CD">
        <w:rPr>
          <w:color w:val="00FF00"/>
          <w:lang w:val="pt-BR"/>
        </w:rPr>
        <w:br/>
        <w:t>// Lógica para ler o ficheiro</w:t>
      </w:r>
      <w:r w:rsidRPr="008E65CD">
        <w:rPr>
          <w:color w:val="00FF00"/>
          <w:lang w:val="pt-BR"/>
        </w:rPr>
        <w:br/>
        <w:t>fclose($ficheiro);</w:t>
      </w:r>
      <w:r w:rsidRPr="008E65CD">
        <w:rPr>
          <w:color w:val="00FF00"/>
          <w:lang w:val="pt-BR"/>
        </w:rPr>
        <w:br/>
        <w:t>}</w:t>
      </w:r>
    </w:p>
    <w:p w14:paraId="759FF5E6" w14:textId="77777777" w:rsidR="001C1AED" w:rsidRPr="008E65CD" w:rsidRDefault="00000000">
      <w:pPr>
        <w:rPr>
          <w:lang w:val="pt-BR"/>
        </w:rPr>
      </w:pPr>
      <w:r w:rsidRPr="008E65CD">
        <w:rPr>
          <w:lang w:val="pt-BR"/>
        </w:rPr>
        <w:t>É importante libertar os recursos quando já não são necessários para evitar fugas de memória.</w:t>
      </w:r>
    </w:p>
    <w:p w14:paraId="14A9753D" w14:textId="77777777" w:rsidR="001C1AED" w:rsidRPr="008E65CD" w:rsidRDefault="00000000">
      <w:pPr>
        <w:pStyle w:val="Ttulo2"/>
        <w:rPr>
          <w:lang w:val="pt-BR"/>
        </w:rPr>
      </w:pPr>
      <w:bookmarkStart w:id="99" w:name="_Toc195354374"/>
      <w:r w:rsidRPr="008E65CD">
        <w:rPr>
          <w:lang w:val="pt-BR"/>
        </w:rPr>
        <w:t>13.4 Type Casting (Conversão de Tipos)</w:t>
      </w:r>
      <w:bookmarkEnd w:id="99"/>
    </w:p>
    <w:p w14:paraId="4403623A" w14:textId="77777777" w:rsidR="001C1AED" w:rsidRPr="008E65CD" w:rsidRDefault="00000000">
      <w:pPr>
        <w:rPr>
          <w:lang w:val="pt-BR"/>
        </w:rPr>
      </w:pPr>
      <w:r w:rsidRPr="008E65CD">
        <w:rPr>
          <w:lang w:val="pt-BR"/>
        </w:rPr>
        <w:t>O PHP suporta conversão de tipos, permitindo converter uma variável de um tipo para outro. A conversão pode ser implícita (automática) ou explícita (usando operadores de conversão).</w:t>
      </w:r>
    </w:p>
    <w:p w14:paraId="50DC2655" w14:textId="77777777" w:rsidR="001C1AED" w:rsidRPr="008E65CD" w:rsidRDefault="00000000">
      <w:pPr>
        <w:pStyle w:val="Code"/>
        <w:shd w:val="clear" w:color="auto" w:fill="000000"/>
        <w:rPr>
          <w:lang w:val="pt-BR"/>
        </w:rPr>
      </w:pPr>
      <w:r w:rsidRPr="008E65CD">
        <w:rPr>
          <w:color w:val="00FF00"/>
          <w:lang w:val="pt-BR"/>
        </w:rPr>
        <w:t>$</w:t>
      </w:r>
      <w:proofErr w:type="gramStart"/>
      <w:r w:rsidRPr="008E65CD">
        <w:rPr>
          <w:color w:val="00FF00"/>
          <w:lang w:val="pt-BR"/>
        </w:rPr>
        <w:t>numero</w:t>
      </w:r>
      <w:proofErr w:type="gramEnd"/>
      <w:r w:rsidRPr="008E65CD">
        <w:rPr>
          <w:color w:val="00FF00"/>
          <w:lang w:val="pt-BR"/>
        </w:rPr>
        <w:t>_string = "10";</w:t>
      </w:r>
      <w:r w:rsidRPr="008E65CD">
        <w:rPr>
          <w:color w:val="00FF00"/>
          <w:lang w:val="pt-BR"/>
        </w:rPr>
        <w:br/>
        <w:t>$</w:t>
      </w:r>
      <w:proofErr w:type="gramStart"/>
      <w:r w:rsidRPr="008E65CD">
        <w:rPr>
          <w:color w:val="00FF00"/>
          <w:lang w:val="pt-BR"/>
        </w:rPr>
        <w:t>numero</w:t>
      </w:r>
      <w:proofErr w:type="gramEnd"/>
      <w:r w:rsidRPr="008E65CD">
        <w:rPr>
          <w:color w:val="00FF00"/>
          <w:lang w:val="pt-BR"/>
        </w:rPr>
        <w:t>_inteiro = (int) $</w:t>
      </w:r>
      <w:proofErr w:type="gramStart"/>
      <w:r w:rsidRPr="008E65CD">
        <w:rPr>
          <w:color w:val="00FF00"/>
          <w:lang w:val="pt-BR"/>
        </w:rPr>
        <w:t>numero</w:t>
      </w:r>
      <w:proofErr w:type="gramEnd"/>
      <w:r w:rsidRPr="008E65CD">
        <w:rPr>
          <w:color w:val="00FF00"/>
          <w:lang w:val="pt-BR"/>
        </w:rPr>
        <w:t>_string; // Conversão explícita para inteiro</w:t>
      </w:r>
      <w:r w:rsidRPr="008E65CD">
        <w:rPr>
          <w:color w:val="00FF00"/>
          <w:lang w:val="pt-BR"/>
        </w:rPr>
        <w:br/>
      </w:r>
      <w:r w:rsidRPr="008E65CD">
        <w:rPr>
          <w:color w:val="00FF00"/>
          <w:lang w:val="pt-BR"/>
        </w:rPr>
        <w:lastRenderedPageBreak/>
        <w:t>echo gettype($</w:t>
      </w:r>
      <w:proofErr w:type="gramStart"/>
      <w:r w:rsidRPr="008E65CD">
        <w:rPr>
          <w:color w:val="00FF00"/>
          <w:lang w:val="pt-BR"/>
        </w:rPr>
        <w:t>numero</w:t>
      </w:r>
      <w:proofErr w:type="gramEnd"/>
      <w:r w:rsidRPr="008E65CD">
        <w:rPr>
          <w:color w:val="00FF00"/>
          <w:lang w:val="pt-BR"/>
        </w:rPr>
        <w:t>_string); // Saída: string</w:t>
      </w:r>
      <w:r w:rsidRPr="008E65CD">
        <w:rPr>
          <w:color w:val="00FF00"/>
          <w:lang w:val="pt-BR"/>
        </w:rPr>
        <w:br/>
        <w:t>echo gettype($</w:t>
      </w:r>
      <w:proofErr w:type="gramStart"/>
      <w:r w:rsidRPr="008E65CD">
        <w:rPr>
          <w:color w:val="00FF00"/>
          <w:lang w:val="pt-BR"/>
        </w:rPr>
        <w:t>numero</w:t>
      </w:r>
      <w:proofErr w:type="gramEnd"/>
      <w:r w:rsidRPr="008E65CD">
        <w:rPr>
          <w:color w:val="00FF00"/>
          <w:lang w:val="pt-BR"/>
        </w:rPr>
        <w:t>_inteiro); // Saída: integer</w:t>
      </w:r>
    </w:p>
    <w:p w14:paraId="28B76DDC" w14:textId="77777777" w:rsidR="001C1AED" w:rsidRPr="008E65CD" w:rsidRDefault="00000000">
      <w:pPr>
        <w:rPr>
          <w:lang w:val="pt-BR"/>
        </w:rPr>
      </w:pPr>
      <w:r w:rsidRPr="008E65CD">
        <w:rPr>
          <w:lang w:val="pt-BR"/>
        </w:rPr>
        <w:t>A conversão explícita é realizada usando `(int)`, `(float)`, `(string)`, `(bool)`, `(array)` ou `(object)`. A conversão implícita ocorre automaticamente em algumas situações, como ao realizar operações aritméticas (por exemplo, somar uma string a um inteiro). É crucial estar ciente das regras de conversão implícita para evitar comportamentos inesperados. A função `</w:t>
      </w:r>
      <w:proofErr w:type="gramStart"/>
      <w:r w:rsidRPr="008E65CD">
        <w:rPr>
          <w:lang w:val="pt-BR"/>
        </w:rPr>
        <w:t>settype(</w:t>
      </w:r>
      <w:proofErr w:type="gramEnd"/>
      <w:r w:rsidRPr="008E65CD">
        <w:rPr>
          <w:lang w:val="pt-BR"/>
        </w:rPr>
        <w:t>)` também pode ser utilizada para converter o tipo de uma variável.</w:t>
      </w:r>
    </w:p>
    <w:p w14:paraId="1FFE68BD" w14:textId="77777777" w:rsidR="001C1AED" w:rsidRPr="008E65CD" w:rsidRDefault="00000000">
      <w:pPr>
        <w:rPr>
          <w:lang w:val="pt-BR"/>
        </w:rPr>
      </w:pPr>
      <w:r w:rsidRPr="008E65CD">
        <w:rPr>
          <w:lang w:val="pt-BR"/>
        </w:rPr>
        <w:t>Compreender os diferentes tipos de dados no PHP e as suas nuances é fundamental para o desenvolvimento de aplicações robustas e fiáveis. Este capítulo forneceu uma visão geral detalhada dos tipos de dados disponíveis, permitindo que os programadores PHP escolham o tipo de dado apropriado para cada situação.</w:t>
      </w:r>
    </w:p>
    <w:p w14:paraId="7E04F000" w14:textId="77777777" w:rsidR="001C1AED" w:rsidRPr="008E65CD" w:rsidRDefault="00000000">
      <w:pPr>
        <w:rPr>
          <w:lang w:val="pt-BR"/>
        </w:rPr>
      </w:pPr>
      <w:r w:rsidRPr="008E65CD">
        <w:rPr>
          <w:lang w:val="pt-BR"/>
        </w:rPr>
        <w:br w:type="page"/>
      </w:r>
    </w:p>
    <w:p w14:paraId="1E782BEF" w14:textId="77777777" w:rsidR="001C1AED" w:rsidRPr="008E65CD" w:rsidRDefault="00000000">
      <w:pPr>
        <w:pStyle w:val="Ttulo1"/>
        <w:rPr>
          <w:lang w:val="pt-BR"/>
        </w:rPr>
      </w:pPr>
      <w:bookmarkStart w:id="100" w:name="_Toc195354375"/>
      <w:r w:rsidRPr="008E65CD">
        <w:rPr>
          <w:lang w:val="pt-BR"/>
        </w:rPr>
        <w:lastRenderedPageBreak/>
        <w:t>14. Sequências de Caracteres PHP - Trabalhar com Strings em PHP</w:t>
      </w:r>
      <w:bookmarkEnd w:id="100"/>
    </w:p>
    <w:p w14:paraId="033A33F0" w14:textId="77777777" w:rsidR="001C1AED" w:rsidRPr="008E65CD" w:rsidRDefault="00000000">
      <w:pPr>
        <w:rPr>
          <w:lang w:val="pt-BR"/>
        </w:rPr>
      </w:pPr>
      <w:r w:rsidRPr="008E65CD">
        <w:rPr>
          <w:lang w:val="pt-BR"/>
        </w:rPr>
        <w:t>As *strings*, ou sequências de caracteres, são um dos tipos de dados fundamentais em PHP. Representam texto, desde um simples caractere até parágrafos inteiros de informação. A capacidade de manipular strings é essencial para muitas tarefas de programação, incluindo a criação de páginas web dinâmicas, o processamento de dados e a interação com bases de dados.</w:t>
      </w:r>
    </w:p>
    <w:p w14:paraId="6AE735EF" w14:textId="77777777" w:rsidR="001C1AED" w:rsidRPr="008E65CD" w:rsidRDefault="00000000">
      <w:pPr>
        <w:rPr>
          <w:lang w:val="pt-BR"/>
        </w:rPr>
      </w:pPr>
      <w:r w:rsidRPr="008E65CD">
        <w:rPr>
          <w:lang w:val="pt-BR"/>
        </w:rPr>
        <w:t>Este capítulo do manual aborda as diferentes maneiras de definir strings em PHP e as funções mais comuns utilizadas para as manipular, formatar e comparar.</w:t>
      </w:r>
    </w:p>
    <w:p w14:paraId="430CF110" w14:textId="77777777" w:rsidR="001C1AED" w:rsidRPr="008E65CD" w:rsidRDefault="00000000">
      <w:pPr>
        <w:pStyle w:val="Ttulo2"/>
        <w:rPr>
          <w:lang w:val="pt-BR"/>
        </w:rPr>
      </w:pPr>
      <w:bookmarkStart w:id="101" w:name="_Toc195354376"/>
      <w:r w:rsidRPr="008E65CD">
        <w:rPr>
          <w:lang w:val="pt-BR"/>
        </w:rPr>
        <w:t>14.1. Definindo Strings</w:t>
      </w:r>
      <w:bookmarkEnd w:id="101"/>
    </w:p>
    <w:p w14:paraId="6288B81F" w14:textId="77777777" w:rsidR="001C1AED" w:rsidRPr="008E65CD" w:rsidRDefault="00000000">
      <w:pPr>
        <w:rPr>
          <w:lang w:val="pt-BR"/>
        </w:rPr>
      </w:pPr>
      <w:r w:rsidRPr="008E65CD">
        <w:rPr>
          <w:lang w:val="pt-BR"/>
        </w:rPr>
        <w:t>Em PHP, as strings podem ser definidas de quatro maneiras principais:</w:t>
      </w:r>
    </w:p>
    <w:p w14:paraId="320C57C7" w14:textId="77777777" w:rsidR="001C1AED" w:rsidRDefault="00000000">
      <w:pPr>
        <w:pStyle w:val="Commarcadores"/>
      </w:pPr>
      <w:r w:rsidRPr="008E65CD">
        <w:rPr>
          <w:lang w:val="pt-BR"/>
        </w:rPr>
        <w:t xml:space="preserve">  </w:t>
      </w:r>
      <w:r w:rsidRPr="008E65CD">
        <w:rPr>
          <w:b/>
          <w:lang w:val="pt-BR"/>
        </w:rPr>
        <w:t>Aspas Simples (`'...'`)</w:t>
      </w:r>
      <w:r w:rsidRPr="008E65CD">
        <w:rPr>
          <w:lang w:val="pt-BR"/>
        </w:rPr>
        <w:t xml:space="preserve">: A forma mais simples de definir uma string. Dentro de aspas simples, a maioria dos caracteres são interpretados literalmente. Exceções notáveis são as aspas simples escapadas (`\'`) e a barra invertida escapada (`\\`). </w:t>
      </w:r>
      <w:r>
        <w:t>Variáveis dentro de aspas simples *não* são interpretadas.</w:t>
      </w:r>
    </w:p>
    <w:p w14:paraId="1E9030F5" w14:textId="77777777" w:rsidR="001C1AED" w:rsidRPr="008E65CD" w:rsidRDefault="00000000">
      <w:pPr>
        <w:pStyle w:val="Code"/>
        <w:shd w:val="clear" w:color="auto" w:fill="000000"/>
        <w:rPr>
          <w:lang w:val="pt-BR"/>
        </w:rPr>
      </w:pPr>
      <w:r w:rsidRPr="008E65CD">
        <w:rPr>
          <w:color w:val="00FF00"/>
          <w:lang w:val="pt-BR"/>
        </w:rPr>
        <w:t>$nome = 'João';</w:t>
      </w:r>
      <w:r w:rsidRPr="008E65CD">
        <w:rPr>
          <w:color w:val="00FF00"/>
          <w:lang w:val="pt-BR"/>
        </w:rPr>
        <w:br/>
        <w:t>$mensagem = 'Olá, $nome!'; // Mostrará "Olá, $nome!"</w:t>
      </w:r>
      <w:r w:rsidRPr="008E65CD">
        <w:rPr>
          <w:color w:val="00FF00"/>
          <w:lang w:val="pt-BR"/>
        </w:rPr>
        <w:br/>
        <w:t>$texto = 'Isto é uma string com \'aspas simples\' e uma \\barra invertida.';</w:t>
      </w:r>
      <w:r w:rsidRPr="008E65CD">
        <w:rPr>
          <w:color w:val="00FF00"/>
          <w:lang w:val="pt-BR"/>
        </w:rPr>
        <w:br/>
        <w:t>echo $texto; // Mostrará: Isto é uma string com 'aspas simples' e uma \barra invertida.</w:t>
      </w:r>
    </w:p>
    <w:p w14:paraId="1CB2DB4E" w14:textId="77777777" w:rsidR="001C1AED" w:rsidRPr="008E65CD" w:rsidRDefault="00000000">
      <w:pPr>
        <w:pStyle w:val="Commarcadores"/>
        <w:rPr>
          <w:lang w:val="pt-BR"/>
        </w:rPr>
      </w:pPr>
      <w:r w:rsidRPr="008E65CD">
        <w:rPr>
          <w:lang w:val="pt-BR"/>
        </w:rPr>
        <w:t xml:space="preserve">  </w:t>
      </w:r>
      <w:r w:rsidRPr="008E65CD">
        <w:rPr>
          <w:b/>
          <w:lang w:val="pt-BR"/>
        </w:rPr>
        <w:t>Aspas Duplas (`"..."`)</w:t>
      </w:r>
      <w:r w:rsidRPr="008E65CD">
        <w:rPr>
          <w:lang w:val="pt-BR"/>
        </w:rPr>
        <w:t>: Semelhante às aspas simples, mas com uma diferença crucial: as variáveis são interpretadas. Isto significa que os valores das variáveis serão substituídos dentro da string. Além disso, algumas sequências de escape especiais, como `\n` (nova linha) e `\t` (tabulação), são interpretadas.</w:t>
      </w:r>
    </w:p>
    <w:p w14:paraId="149410F0" w14:textId="77777777" w:rsidR="001C1AED" w:rsidRPr="008E65CD" w:rsidRDefault="00000000">
      <w:pPr>
        <w:pStyle w:val="Code"/>
        <w:shd w:val="clear" w:color="auto" w:fill="000000"/>
        <w:rPr>
          <w:lang w:val="pt-BR"/>
        </w:rPr>
      </w:pPr>
      <w:r w:rsidRPr="008E65CD">
        <w:rPr>
          <w:color w:val="00FF00"/>
          <w:lang w:val="pt-BR"/>
        </w:rPr>
        <w:t>$nome = 'João';</w:t>
      </w:r>
      <w:r w:rsidRPr="008E65CD">
        <w:rPr>
          <w:color w:val="00FF00"/>
          <w:lang w:val="pt-BR"/>
        </w:rPr>
        <w:br/>
        <w:t>$mensagem = "Olá, $nome!"; // Mostrará "Olá, João!"</w:t>
      </w:r>
      <w:r w:rsidRPr="008E65CD">
        <w:rPr>
          <w:color w:val="00FF00"/>
          <w:lang w:val="pt-BR"/>
        </w:rPr>
        <w:br/>
        <w:t>$nova_linha = "Isto é uma string com uma\nnova linha.";</w:t>
      </w:r>
      <w:r w:rsidRPr="008E65CD">
        <w:rPr>
          <w:color w:val="00FF00"/>
          <w:lang w:val="pt-BR"/>
        </w:rPr>
        <w:br/>
        <w:t xml:space="preserve">echo $nova_linha; // </w:t>
      </w:r>
      <w:proofErr w:type="gramStart"/>
      <w:r w:rsidRPr="008E65CD">
        <w:rPr>
          <w:color w:val="00FF00"/>
          <w:lang w:val="pt-BR"/>
        </w:rPr>
        <w:t>Irá</w:t>
      </w:r>
      <w:proofErr w:type="gramEnd"/>
      <w:r w:rsidRPr="008E65CD">
        <w:rPr>
          <w:color w:val="00FF00"/>
          <w:lang w:val="pt-BR"/>
        </w:rPr>
        <w:t xml:space="preserve"> apresentar o texto em duas linhas.</w:t>
      </w:r>
    </w:p>
    <w:p w14:paraId="0F5A7340" w14:textId="77777777" w:rsidR="001C1AED" w:rsidRPr="008E65CD" w:rsidRDefault="00000000">
      <w:pPr>
        <w:pStyle w:val="Commarcadores"/>
        <w:rPr>
          <w:lang w:val="pt-BR"/>
        </w:rPr>
      </w:pPr>
      <w:r w:rsidRPr="008E65CD">
        <w:rPr>
          <w:lang w:val="pt-BR"/>
        </w:rPr>
        <w:t xml:space="preserve">  </w:t>
      </w:r>
      <w:r w:rsidRPr="008E65CD">
        <w:rPr>
          <w:b/>
          <w:lang w:val="pt-BR"/>
        </w:rPr>
        <w:t xml:space="preserve">Heredoc (`&lt;&lt;&lt;IDENTIFICADOR ... </w:t>
      </w:r>
      <w:proofErr w:type="gramStart"/>
      <w:r w:rsidRPr="008E65CD">
        <w:rPr>
          <w:b/>
          <w:lang w:val="pt-BR"/>
        </w:rPr>
        <w:t>IDENTIFICADOR;`</w:t>
      </w:r>
      <w:proofErr w:type="gramEnd"/>
      <w:r w:rsidRPr="008E65CD">
        <w:rPr>
          <w:b/>
          <w:lang w:val="pt-BR"/>
        </w:rPr>
        <w:t>)</w:t>
      </w:r>
      <w:r w:rsidRPr="008E65CD">
        <w:rPr>
          <w:lang w:val="pt-BR"/>
        </w:rPr>
        <w:t>: Uma forma flexível de definir strings longas, especialmente úteis para incorporar HTML ou outros blocos de texto com múltiplas linhas e formatação complexa.  O identificador (por exemplo, `EOT`, `HTML`, `TEXTO`) pode ser qualquer sequência alfanumérica válida que não contenha espaços ou outros caracteres especiais. É importante que o identificador de fecho esteja sozinho na linha e termine com ponto e vírgula.</w:t>
      </w:r>
    </w:p>
    <w:p w14:paraId="1C040A3C" w14:textId="77777777" w:rsidR="001C1AED" w:rsidRPr="008E65CD" w:rsidRDefault="00000000">
      <w:pPr>
        <w:pStyle w:val="Code"/>
        <w:shd w:val="clear" w:color="auto" w:fill="000000"/>
        <w:rPr>
          <w:lang w:val="pt-BR"/>
        </w:rPr>
      </w:pPr>
      <w:r w:rsidRPr="008E65CD">
        <w:rPr>
          <w:color w:val="00FF00"/>
          <w:lang w:val="pt-BR"/>
        </w:rPr>
        <w:t>$html = &lt;&lt;&lt;HTML</w:t>
      </w:r>
      <w:r w:rsidRPr="008E65CD">
        <w:rPr>
          <w:color w:val="00FF00"/>
          <w:lang w:val="pt-BR"/>
        </w:rPr>
        <w:br/>
        <w:t>&lt;!DOCTYPE html&gt;</w:t>
      </w:r>
      <w:r w:rsidRPr="008E65CD">
        <w:rPr>
          <w:color w:val="00FF00"/>
          <w:lang w:val="pt-BR"/>
        </w:rPr>
        <w:br/>
        <w:t>&lt;html&gt;</w:t>
      </w:r>
      <w:r w:rsidRPr="008E65CD">
        <w:rPr>
          <w:color w:val="00FF00"/>
          <w:lang w:val="pt-BR"/>
        </w:rPr>
        <w:br/>
        <w:t>&lt;head&gt;</w:t>
      </w:r>
      <w:r w:rsidRPr="008E65CD">
        <w:rPr>
          <w:color w:val="00FF00"/>
          <w:lang w:val="pt-BR"/>
        </w:rPr>
        <w:br/>
        <w:t>&lt;title&gt;Página de Exemplo&lt;/title&gt;</w:t>
      </w:r>
      <w:r w:rsidRPr="008E65CD">
        <w:rPr>
          <w:color w:val="00FF00"/>
          <w:lang w:val="pt-BR"/>
        </w:rPr>
        <w:br/>
        <w:t>&lt;/head&gt;</w:t>
      </w:r>
      <w:r w:rsidRPr="008E65CD">
        <w:rPr>
          <w:color w:val="00FF00"/>
          <w:lang w:val="pt-BR"/>
        </w:rPr>
        <w:br/>
        <w:t>&lt;body&gt;</w:t>
      </w:r>
      <w:r w:rsidRPr="008E65CD">
        <w:rPr>
          <w:color w:val="00FF00"/>
          <w:lang w:val="pt-BR"/>
        </w:rPr>
        <w:br/>
        <w:t xml:space="preserve">&lt;h1&gt;Olá, </w:t>
      </w:r>
      <w:proofErr w:type="gramStart"/>
      <w:r w:rsidRPr="008E65CD">
        <w:rPr>
          <w:color w:val="00FF00"/>
          <w:lang w:val="pt-BR"/>
        </w:rPr>
        <w:t>Mundo!&lt;</w:t>
      </w:r>
      <w:proofErr w:type="gramEnd"/>
      <w:r w:rsidRPr="008E65CD">
        <w:rPr>
          <w:color w:val="00FF00"/>
          <w:lang w:val="pt-BR"/>
        </w:rPr>
        <w:t>/h1&gt;</w:t>
      </w:r>
      <w:r w:rsidRPr="008E65CD">
        <w:rPr>
          <w:color w:val="00FF00"/>
          <w:lang w:val="pt-BR"/>
        </w:rPr>
        <w:br/>
        <w:t xml:space="preserve">&lt;p&gt;Isto é um </w:t>
      </w:r>
      <w:proofErr w:type="gramStart"/>
      <w:r w:rsidRPr="008E65CD">
        <w:rPr>
          <w:color w:val="00FF00"/>
          <w:lang w:val="pt-BR"/>
        </w:rPr>
        <w:t>parágrafo.&lt;</w:t>
      </w:r>
      <w:proofErr w:type="gramEnd"/>
      <w:r w:rsidRPr="008E65CD">
        <w:rPr>
          <w:color w:val="00FF00"/>
          <w:lang w:val="pt-BR"/>
        </w:rPr>
        <w:t>/p&gt;</w:t>
      </w:r>
      <w:r w:rsidRPr="008E65CD">
        <w:rPr>
          <w:color w:val="00FF00"/>
          <w:lang w:val="pt-BR"/>
        </w:rPr>
        <w:br/>
      </w:r>
      <w:r w:rsidRPr="008E65CD">
        <w:rPr>
          <w:color w:val="00FF00"/>
          <w:lang w:val="pt-BR"/>
        </w:rPr>
        <w:lastRenderedPageBreak/>
        <w:t>&lt;/body&gt;</w:t>
      </w:r>
      <w:r w:rsidRPr="008E65CD">
        <w:rPr>
          <w:color w:val="00FF00"/>
          <w:lang w:val="pt-BR"/>
        </w:rPr>
        <w:br/>
        <w:t>&lt;/html&gt;</w:t>
      </w:r>
      <w:r w:rsidRPr="008E65CD">
        <w:rPr>
          <w:color w:val="00FF00"/>
          <w:lang w:val="pt-BR"/>
        </w:rPr>
        <w:br/>
        <w:t>HTML;</w:t>
      </w:r>
      <w:r w:rsidRPr="008E65CD">
        <w:rPr>
          <w:color w:val="00FF00"/>
          <w:lang w:val="pt-BR"/>
        </w:rPr>
        <w:br/>
        <w:t>echo $html;</w:t>
      </w:r>
    </w:p>
    <w:p w14:paraId="62096B2C" w14:textId="77777777" w:rsidR="001C1AED" w:rsidRPr="008E65CD" w:rsidRDefault="00000000">
      <w:pPr>
        <w:pStyle w:val="Commarcadores"/>
        <w:rPr>
          <w:lang w:val="pt-BR"/>
        </w:rPr>
      </w:pPr>
      <w:r w:rsidRPr="008E65CD">
        <w:rPr>
          <w:lang w:val="pt-BR"/>
        </w:rPr>
        <w:t xml:space="preserve">  </w:t>
      </w:r>
      <w:r w:rsidRPr="008E65CD">
        <w:rPr>
          <w:b/>
          <w:lang w:val="pt-BR"/>
        </w:rPr>
        <w:t xml:space="preserve">Nowdoc (`&lt;&lt;&lt;IDENTIFICADOR ... </w:t>
      </w:r>
      <w:proofErr w:type="gramStart"/>
      <w:r w:rsidRPr="008E65CD">
        <w:rPr>
          <w:b/>
          <w:lang w:val="pt-BR"/>
        </w:rPr>
        <w:t>IDENTIFICADOR;`</w:t>
      </w:r>
      <w:proofErr w:type="gramEnd"/>
      <w:r w:rsidRPr="008E65CD">
        <w:rPr>
          <w:b/>
          <w:lang w:val="pt-BR"/>
        </w:rPr>
        <w:t>)</w:t>
      </w:r>
      <w:r w:rsidRPr="008E65CD">
        <w:rPr>
          <w:lang w:val="pt-BR"/>
        </w:rPr>
        <w:t>: Similar ao Heredoc, mas com o comportamento de aspas simples. As variáveis não são interpretadas e o texto é tratado literalmente. A principal diferença reside na utilização de aspas simples no identificador: `&lt;&lt;&lt; 'IDENTIFICADOR'`.</w:t>
      </w:r>
    </w:p>
    <w:p w14:paraId="1E616CD9" w14:textId="77777777" w:rsidR="001C1AED" w:rsidRPr="008E65CD" w:rsidRDefault="00000000">
      <w:pPr>
        <w:pStyle w:val="Code"/>
        <w:shd w:val="clear" w:color="auto" w:fill="000000"/>
        <w:rPr>
          <w:lang w:val="pt-BR"/>
        </w:rPr>
      </w:pPr>
      <w:r w:rsidRPr="008E65CD">
        <w:rPr>
          <w:color w:val="00FF00"/>
          <w:lang w:val="pt-BR"/>
        </w:rPr>
        <w:t>$nome = 'Maria';</w:t>
      </w:r>
      <w:r w:rsidRPr="008E65CD">
        <w:rPr>
          <w:color w:val="00FF00"/>
          <w:lang w:val="pt-BR"/>
        </w:rPr>
        <w:br/>
        <w:t>$nowdoc = &lt;&lt;&lt;'EOD'</w:t>
      </w:r>
      <w:r w:rsidRPr="008E65CD">
        <w:rPr>
          <w:color w:val="00FF00"/>
          <w:lang w:val="pt-BR"/>
        </w:rPr>
        <w:br/>
        <w:t>Olá, $nome!</w:t>
      </w:r>
      <w:r w:rsidRPr="008E65CD">
        <w:rPr>
          <w:color w:val="00FF00"/>
          <w:lang w:val="pt-BR"/>
        </w:rPr>
        <w:br/>
        <w:t>Isto é um nowdoc. Variáveis não são expandidas aqui.</w:t>
      </w:r>
      <w:r w:rsidRPr="008E65CD">
        <w:rPr>
          <w:color w:val="00FF00"/>
          <w:lang w:val="pt-BR"/>
        </w:rPr>
        <w:br/>
        <w:t>EOD;</w:t>
      </w:r>
      <w:r w:rsidRPr="008E65CD">
        <w:rPr>
          <w:color w:val="00FF00"/>
          <w:lang w:val="pt-BR"/>
        </w:rPr>
        <w:br/>
        <w:t>echo $nowdoc; // Mostrará: Olá, $nome! Isto é um nowdoc. Variáveis não são expandidas aqui.</w:t>
      </w:r>
    </w:p>
    <w:p w14:paraId="1A998FF5" w14:textId="77777777" w:rsidR="001C1AED" w:rsidRPr="008E65CD" w:rsidRDefault="00000000">
      <w:pPr>
        <w:pStyle w:val="Ttulo2"/>
        <w:rPr>
          <w:lang w:val="pt-BR"/>
        </w:rPr>
      </w:pPr>
      <w:bookmarkStart w:id="102" w:name="_Toc195354377"/>
      <w:r w:rsidRPr="008E65CD">
        <w:rPr>
          <w:lang w:val="pt-BR"/>
        </w:rPr>
        <w:t>14.2. Funções Essenciais para Manipulação de Strings</w:t>
      </w:r>
      <w:bookmarkEnd w:id="102"/>
    </w:p>
    <w:p w14:paraId="10347CA7" w14:textId="77777777" w:rsidR="001C1AED" w:rsidRDefault="00000000">
      <w:r w:rsidRPr="008E65CD">
        <w:rPr>
          <w:lang w:val="pt-BR"/>
        </w:rPr>
        <w:t xml:space="preserve">PHP oferece uma vasta gama de funções para trabalhar com strings. </w:t>
      </w:r>
      <w:r>
        <w:t>Algumas das mais utilizadas incluem:</w:t>
      </w:r>
    </w:p>
    <w:p w14:paraId="489ED38E" w14:textId="77777777" w:rsidR="001C1AED" w:rsidRPr="008E65CD" w:rsidRDefault="00000000">
      <w:pPr>
        <w:pStyle w:val="Commarcadores"/>
        <w:rPr>
          <w:lang w:val="pt-BR"/>
        </w:rPr>
      </w:pPr>
      <w:r w:rsidRPr="008E65CD">
        <w:rPr>
          <w:lang w:val="pt-BR"/>
        </w:rPr>
        <w:t xml:space="preserve">  </w:t>
      </w:r>
      <w:r w:rsidRPr="008E65CD">
        <w:rPr>
          <w:b/>
          <w:lang w:val="pt-BR"/>
        </w:rPr>
        <w:t>`strlen($</w:t>
      </w:r>
      <w:proofErr w:type="gramStart"/>
      <w:r w:rsidRPr="008E65CD">
        <w:rPr>
          <w:b/>
          <w:lang w:val="pt-BR"/>
        </w:rPr>
        <w:t>string)`</w:t>
      </w:r>
      <w:proofErr w:type="gramEnd"/>
      <w:r w:rsidRPr="008E65CD">
        <w:rPr>
          <w:lang w:val="pt-BR"/>
        </w:rPr>
        <w:t>: Retorna o comprimento da string.</w:t>
      </w:r>
    </w:p>
    <w:p w14:paraId="1026D3F8" w14:textId="77777777" w:rsidR="001C1AED" w:rsidRPr="008E65CD" w:rsidRDefault="00000000">
      <w:pPr>
        <w:pStyle w:val="Code"/>
        <w:shd w:val="clear" w:color="auto" w:fill="000000"/>
        <w:rPr>
          <w:lang w:val="pt-BR"/>
        </w:rPr>
      </w:pPr>
      <w:r w:rsidRPr="008E65CD">
        <w:rPr>
          <w:color w:val="00FF00"/>
          <w:lang w:val="pt-BR"/>
        </w:rPr>
        <w:t>$texto = "Olá, Mundo!";</w:t>
      </w:r>
      <w:r w:rsidRPr="008E65CD">
        <w:rPr>
          <w:color w:val="00FF00"/>
          <w:lang w:val="pt-BR"/>
        </w:rPr>
        <w:br/>
        <w:t>$comprimento = strlen($texto); // $comprimento será 12</w:t>
      </w:r>
    </w:p>
    <w:p w14:paraId="3C9E7B5B" w14:textId="77777777" w:rsidR="001C1AED" w:rsidRDefault="00000000">
      <w:pPr>
        <w:pStyle w:val="Commarcadores"/>
      </w:pPr>
      <w:r w:rsidRPr="008E65CD">
        <w:rPr>
          <w:lang w:val="pt-BR"/>
        </w:rPr>
        <w:t xml:space="preserve">  </w:t>
      </w:r>
      <w:r w:rsidRPr="008E65CD">
        <w:rPr>
          <w:b/>
          <w:lang w:val="pt-BR"/>
        </w:rPr>
        <w:t>`</w:t>
      </w:r>
      <w:proofErr w:type="gramStart"/>
      <w:r w:rsidRPr="008E65CD">
        <w:rPr>
          <w:b/>
          <w:lang w:val="pt-BR"/>
        </w:rPr>
        <w:t>strpos(</w:t>
      </w:r>
      <w:proofErr w:type="gramEnd"/>
      <w:r w:rsidRPr="008E65CD">
        <w:rPr>
          <w:b/>
          <w:lang w:val="pt-BR"/>
        </w:rPr>
        <w:t>$string, $substring, $</w:t>
      </w:r>
      <w:proofErr w:type="gramStart"/>
      <w:r w:rsidRPr="008E65CD">
        <w:rPr>
          <w:b/>
          <w:lang w:val="pt-BR"/>
        </w:rPr>
        <w:t>offset)`</w:t>
      </w:r>
      <w:proofErr w:type="gramEnd"/>
      <w:r w:rsidRPr="008E65CD">
        <w:rPr>
          <w:lang w:val="pt-BR"/>
        </w:rPr>
        <w:t xml:space="preserve">: Encontra a posição da primeira ocorrência de uma substring dentro de uma string. O parâmetro `$offset` é opcional e especifica a partir de que posição da string procurar. </w:t>
      </w:r>
      <w:r>
        <w:t>Retorna `false` se a substring não for encontrada.</w:t>
      </w:r>
    </w:p>
    <w:p w14:paraId="26EF169F" w14:textId="77777777" w:rsidR="001C1AED" w:rsidRPr="008E65CD" w:rsidRDefault="00000000">
      <w:pPr>
        <w:pStyle w:val="Code"/>
        <w:shd w:val="clear" w:color="auto" w:fill="000000"/>
        <w:rPr>
          <w:lang w:val="pt-BR"/>
        </w:rPr>
      </w:pPr>
      <w:r w:rsidRPr="008E65CD">
        <w:rPr>
          <w:color w:val="00FF00"/>
          <w:lang w:val="pt-BR"/>
        </w:rPr>
        <w:t>$texto = "O rato roeu a roupa do rei de Roma.";</w:t>
      </w:r>
      <w:r w:rsidRPr="008E65CD">
        <w:rPr>
          <w:color w:val="00FF00"/>
          <w:lang w:val="pt-BR"/>
        </w:rPr>
        <w:br/>
        <w:t xml:space="preserve">$posicao = </w:t>
      </w:r>
      <w:proofErr w:type="gramStart"/>
      <w:r w:rsidRPr="008E65CD">
        <w:rPr>
          <w:color w:val="00FF00"/>
          <w:lang w:val="pt-BR"/>
        </w:rPr>
        <w:t>strpos(</w:t>
      </w:r>
      <w:proofErr w:type="gramEnd"/>
      <w:r w:rsidRPr="008E65CD">
        <w:rPr>
          <w:color w:val="00FF00"/>
          <w:lang w:val="pt-BR"/>
        </w:rPr>
        <w:t>$texto, "rato"); // $posicao será 2</w:t>
      </w:r>
      <w:r w:rsidRPr="008E65CD">
        <w:rPr>
          <w:color w:val="00FF00"/>
          <w:lang w:val="pt-BR"/>
        </w:rPr>
        <w:br/>
        <w:t xml:space="preserve">$posicao2 = </w:t>
      </w:r>
      <w:proofErr w:type="gramStart"/>
      <w:r w:rsidRPr="008E65CD">
        <w:rPr>
          <w:color w:val="00FF00"/>
          <w:lang w:val="pt-BR"/>
        </w:rPr>
        <w:t>strpos(</w:t>
      </w:r>
      <w:proofErr w:type="gramEnd"/>
      <w:r w:rsidRPr="008E65CD">
        <w:rPr>
          <w:color w:val="00FF00"/>
          <w:lang w:val="pt-BR"/>
        </w:rPr>
        <w:t>$texto, "rato", 5); // $posicao2 será 5</w:t>
      </w:r>
    </w:p>
    <w:p w14:paraId="3D438CF5" w14:textId="77777777" w:rsidR="001C1AED" w:rsidRPr="008E65CD" w:rsidRDefault="00000000">
      <w:pPr>
        <w:pStyle w:val="Commarcadores"/>
        <w:rPr>
          <w:lang w:val="pt-BR"/>
        </w:rPr>
      </w:pPr>
      <w:r w:rsidRPr="008E65CD">
        <w:rPr>
          <w:lang w:val="pt-BR"/>
        </w:rPr>
        <w:t xml:space="preserve">  </w:t>
      </w:r>
      <w:r w:rsidRPr="008E65CD">
        <w:rPr>
          <w:b/>
          <w:lang w:val="pt-BR"/>
        </w:rPr>
        <w:t>`</w:t>
      </w:r>
      <w:proofErr w:type="gramStart"/>
      <w:r w:rsidRPr="008E65CD">
        <w:rPr>
          <w:b/>
          <w:lang w:val="pt-BR"/>
        </w:rPr>
        <w:t>substr(</w:t>
      </w:r>
      <w:proofErr w:type="gramEnd"/>
      <w:r w:rsidRPr="008E65CD">
        <w:rPr>
          <w:b/>
          <w:lang w:val="pt-BR"/>
        </w:rPr>
        <w:t>$string, $start, $</w:t>
      </w:r>
      <w:proofErr w:type="gramStart"/>
      <w:r w:rsidRPr="008E65CD">
        <w:rPr>
          <w:b/>
          <w:lang w:val="pt-BR"/>
        </w:rPr>
        <w:t>length)`</w:t>
      </w:r>
      <w:proofErr w:type="gramEnd"/>
      <w:r w:rsidRPr="008E65CD">
        <w:rPr>
          <w:lang w:val="pt-BR"/>
        </w:rPr>
        <w:t>: Extrai uma parte de uma string. O parâmetro `$start` define a posição inicial e `$length` o comprimento da substring a ser extraída. Se `$length` for omitido, extrai até ao final da string.</w:t>
      </w:r>
    </w:p>
    <w:p w14:paraId="63835982" w14:textId="77777777" w:rsidR="001C1AED" w:rsidRPr="008E65CD" w:rsidRDefault="00000000">
      <w:pPr>
        <w:pStyle w:val="Code"/>
        <w:shd w:val="clear" w:color="auto" w:fill="000000"/>
        <w:rPr>
          <w:lang w:val="pt-BR"/>
        </w:rPr>
      </w:pPr>
      <w:r w:rsidRPr="008E65CD">
        <w:rPr>
          <w:color w:val="00FF00"/>
          <w:lang w:val="pt-BR"/>
        </w:rPr>
        <w:t>$texto = "Exemplo de substring.";</w:t>
      </w:r>
      <w:r w:rsidRPr="008E65CD">
        <w:rPr>
          <w:color w:val="00FF00"/>
          <w:lang w:val="pt-BR"/>
        </w:rPr>
        <w:br/>
        <w:t xml:space="preserve">$substring = </w:t>
      </w:r>
      <w:proofErr w:type="gramStart"/>
      <w:r w:rsidRPr="008E65CD">
        <w:rPr>
          <w:color w:val="00FF00"/>
          <w:lang w:val="pt-BR"/>
        </w:rPr>
        <w:t>substr(</w:t>
      </w:r>
      <w:proofErr w:type="gramEnd"/>
      <w:r w:rsidRPr="008E65CD">
        <w:rPr>
          <w:color w:val="00FF00"/>
          <w:lang w:val="pt-BR"/>
        </w:rPr>
        <w:t>$texto, 0, 7); // $substring será "Exemplo"</w:t>
      </w:r>
      <w:r w:rsidRPr="008E65CD">
        <w:rPr>
          <w:color w:val="00FF00"/>
          <w:lang w:val="pt-BR"/>
        </w:rPr>
        <w:br/>
        <w:t xml:space="preserve">$substring2 = </w:t>
      </w:r>
      <w:proofErr w:type="gramStart"/>
      <w:r w:rsidRPr="008E65CD">
        <w:rPr>
          <w:color w:val="00FF00"/>
          <w:lang w:val="pt-BR"/>
        </w:rPr>
        <w:t>substr(</w:t>
      </w:r>
      <w:proofErr w:type="gramEnd"/>
      <w:r w:rsidRPr="008E65CD">
        <w:rPr>
          <w:color w:val="00FF00"/>
          <w:lang w:val="pt-BR"/>
        </w:rPr>
        <w:t>$texto, 11); // $substring2 será "substring."</w:t>
      </w:r>
    </w:p>
    <w:p w14:paraId="410DCD82" w14:textId="77777777" w:rsidR="001C1AED" w:rsidRPr="008E65CD" w:rsidRDefault="00000000">
      <w:pPr>
        <w:pStyle w:val="Commarcadores"/>
        <w:rPr>
          <w:lang w:val="pt-BR"/>
        </w:rPr>
      </w:pPr>
      <w:r w:rsidRPr="008E65CD">
        <w:rPr>
          <w:lang w:val="pt-BR"/>
        </w:rPr>
        <w:t xml:space="preserve">  </w:t>
      </w:r>
      <w:r w:rsidRPr="008E65CD">
        <w:rPr>
          <w:b/>
          <w:lang w:val="pt-BR"/>
        </w:rPr>
        <w:t>`str_</w:t>
      </w:r>
      <w:proofErr w:type="gramStart"/>
      <w:r w:rsidRPr="008E65CD">
        <w:rPr>
          <w:b/>
          <w:lang w:val="pt-BR"/>
        </w:rPr>
        <w:t>replace(</w:t>
      </w:r>
      <w:proofErr w:type="gramEnd"/>
      <w:r w:rsidRPr="008E65CD">
        <w:rPr>
          <w:b/>
          <w:lang w:val="pt-BR"/>
        </w:rPr>
        <w:t>$search, $replace, $</w:t>
      </w:r>
      <w:proofErr w:type="gramStart"/>
      <w:r w:rsidRPr="008E65CD">
        <w:rPr>
          <w:b/>
          <w:lang w:val="pt-BR"/>
        </w:rPr>
        <w:t>subject)`</w:t>
      </w:r>
      <w:proofErr w:type="gramEnd"/>
      <w:r w:rsidRPr="008E65CD">
        <w:rPr>
          <w:lang w:val="pt-BR"/>
        </w:rPr>
        <w:t>: Substitui todas as ocorrências de um valor de pesquisa com um valor de substituição numa string.</w:t>
      </w:r>
    </w:p>
    <w:p w14:paraId="4991C2AD" w14:textId="77777777" w:rsidR="001C1AED" w:rsidRPr="008E65CD" w:rsidRDefault="00000000">
      <w:pPr>
        <w:pStyle w:val="Code"/>
        <w:shd w:val="clear" w:color="auto" w:fill="000000"/>
        <w:rPr>
          <w:lang w:val="pt-BR"/>
        </w:rPr>
      </w:pPr>
      <w:r w:rsidRPr="008E65CD">
        <w:rPr>
          <w:color w:val="00FF00"/>
          <w:lang w:val="pt-BR"/>
        </w:rPr>
        <w:t>$texto = "Olá, Mundo!";</w:t>
      </w:r>
      <w:r w:rsidRPr="008E65CD">
        <w:rPr>
          <w:color w:val="00FF00"/>
          <w:lang w:val="pt-BR"/>
        </w:rPr>
        <w:br/>
        <w:t>$novo_texto = str_</w:t>
      </w:r>
      <w:proofErr w:type="gramStart"/>
      <w:r w:rsidRPr="008E65CD">
        <w:rPr>
          <w:color w:val="00FF00"/>
          <w:lang w:val="pt-BR"/>
        </w:rPr>
        <w:t>replace(</w:t>
      </w:r>
      <w:proofErr w:type="gramEnd"/>
      <w:r w:rsidRPr="008E65CD">
        <w:rPr>
          <w:color w:val="00FF00"/>
          <w:lang w:val="pt-BR"/>
        </w:rPr>
        <w:t>"Mundo", "PHP", $texto); // $novo_texto será "Olá, PHP!"</w:t>
      </w:r>
    </w:p>
    <w:p w14:paraId="77E64781" w14:textId="77777777" w:rsidR="001C1AED" w:rsidRPr="008E65CD" w:rsidRDefault="00000000">
      <w:pPr>
        <w:pStyle w:val="Commarcadores"/>
        <w:rPr>
          <w:lang w:val="pt-BR"/>
        </w:rPr>
      </w:pPr>
      <w:r w:rsidRPr="008E65CD">
        <w:rPr>
          <w:lang w:val="pt-BR"/>
        </w:rPr>
        <w:t xml:space="preserve">  </w:t>
      </w:r>
      <w:r w:rsidRPr="008E65CD">
        <w:rPr>
          <w:b/>
          <w:lang w:val="pt-BR"/>
        </w:rPr>
        <w:t>`strtolower($</w:t>
      </w:r>
      <w:proofErr w:type="gramStart"/>
      <w:r w:rsidRPr="008E65CD">
        <w:rPr>
          <w:b/>
          <w:lang w:val="pt-BR"/>
        </w:rPr>
        <w:t>string)`</w:t>
      </w:r>
      <w:proofErr w:type="gramEnd"/>
      <w:r w:rsidRPr="008E65CD">
        <w:rPr>
          <w:b/>
          <w:lang w:val="pt-BR"/>
        </w:rPr>
        <w:t xml:space="preserve"> e `strtoupper($</w:t>
      </w:r>
      <w:proofErr w:type="gramStart"/>
      <w:r w:rsidRPr="008E65CD">
        <w:rPr>
          <w:b/>
          <w:lang w:val="pt-BR"/>
        </w:rPr>
        <w:t>string)`</w:t>
      </w:r>
      <w:proofErr w:type="gramEnd"/>
      <w:r w:rsidRPr="008E65CD">
        <w:rPr>
          <w:lang w:val="pt-BR"/>
        </w:rPr>
        <w:t>: Converte uma string para minúsculas e maiúsculas, respetivamente.</w:t>
      </w:r>
    </w:p>
    <w:p w14:paraId="585205D7" w14:textId="77777777" w:rsidR="001C1AED" w:rsidRPr="008E65CD" w:rsidRDefault="00000000">
      <w:pPr>
        <w:pStyle w:val="Code"/>
        <w:shd w:val="clear" w:color="auto" w:fill="000000"/>
        <w:rPr>
          <w:lang w:val="pt-BR"/>
        </w:rPr>
      </w:pPr>
      <w:r w:rsidRPr="008E65CD">
        <w:rPr>
          <w:color w:val="00FF00"/>
          <w:lang w:val="pt-BR"/>
        </w:rPr>
        <w:lastRenderedPageBreak/>
        <w:t>$texto = "Exemplo De Texto";</w:t>
      </w:r>
      <w:r w:rsidRPr="008E65CD">
        <w:rPr>
          <w:color w:val="00FF00"/>
          <w:lang w:val="pt-BR"/>
        </w:rPr>
        <w:br/>
        <w:t>$minusculas = strtolower($texto); // $minusculas será "exemplo de texto"</w:t>
      </w:r>
      <w:r w:rsidRPr="008E65CD">
        <w:rPr>
          <w:color w:val="00FF00"/>
          <w:lang w:val="pt-BR"/>
        </w:rPr>
        <w:br/>
        <w:t>$maiusculas = strtoupper($texto); // $maiusculas será "EXEMPLO DE TEXTO"</w:t>
      </w:r>
    </w:p>
    <w:p w14:paraId="5DB6EB2F" w14:textId="77777777" w:rsidR="001C1AED" w:rsidRPr="008E65CD" w:rsidRDefault="00000000">
      <w:pPr>
        <w:pStyle w:val="Commarcadores"/>
        <w:rPr>
          <w:lang w:val="pt-BR"/>
        </w:rPr>
      </w:pPr>
      <w:r w:rsidRPr="008E65CD">
        <w:rPr>
          <w:lang w:val="pt-BR"/>
        </w:rPr>
        <w:t xml:space="preserve">  </w:t>
      </w:r>
      <w:r w:rsidRPr="008E65CD">
        <w:rPr>
          <w:b/>
          <w:lang w:val="pt-BR"/>
        </w:rPr>
        <w:t>`trim($</w:t>
      </w:r>
      <w:proofErr w:type="gramStart"/>
      <w:r w:rsidRPr="008E65CD">
        <w:rPr>
          <w:b/>
          <w:lang w:val="pt-BR"/>
        </w:rPr>
        <w:t>string)`</w:t>
      </w:r>
      <w:proofErr w:type="gramEnd"/>
      <w:r w:rsidRPr="008E65CD">
        <w:rPr>
          <w:lang w:val="pt-BR"/>
        </w:rPr>
        <w:t>: Remove espaços em branco (ou outros caracteres especificados) do início e do fim de uma string. Existe ainda as funções `ltrim` e `rtrim` para remover espaços à esquerda e à direita respetivamente.</w:t>
      </w:r>
    </w:p>
    <w:p w14:paraId="4D69615C" w14:textId="77777777" w:rsidR="001C1AED" w:rsidRPr="008E65CD" w:rsidRDefault="00000000">
      <w:pPr>
        <w:pStyle w:val="Code"/>
        <w:shd w:val="clear" w:color="auto" w:fill="000000"/>
        <w:rPr>
          <w:lang w:val="pt-BR"/>
        </w:rPr>
      </w:pPr>
      <w:r w:rsidRPr="008E65CD">
        <w:rPr>
          <w:color w:val="00FF00"/>
          <w:lang w:val="pt-BR"/>
        </w:rPr>
        <w:t>$texto = "   Espaços em branco   ";</w:t>
      </w:r>
      <w:r w:rsidRPr="008E65CD">
        <w:rPr>
          <w:color w:val="00FF00"/>
          <w:lang w:val="pt-BR"/>
        </w:rPr>
        <w:br/>
        <w:t>$texto_limpo = trim($texto); // $texto_limpo será "Espaços em branco"</w:t>
      </w:r>
    </w:p>
    <w:p w14:paraId="5EC8E6DA" w14:textId="77777777" w:rsidR="001C1AED" w:rsidRPr="008E65CD" w:rsidRDefault="00000000">
      <w:pPr>
        <w:pStyle w:val="Commarcadores"/>
        <w:rPr>
          <w:lang w:val="pt-BR"/>
        </w:rPr>
      </w:pPr>
      <w:r w:rsidRPr="008E65CD">
        <w:rPr>
          <w:lang w:val="pt-BR"/>
        </w:rPr>
        <w:t xml:space="preserve">  </w:t>
      </w:r>
      <w:r w:rsidRPr="008E65CD">
        <w:rPr>
          <w:b/>
          <w:lang w:val="pt-BR"/>
        </w:rPr>
        <w:t>`</w:t>
      </w:r>
      <w:proofErr w:type="gramStart"/>
      <w:r w:rsidRPr="008E65CD">
        <w:rPr>
          <w:b/>
          <w:lang w:val="pt-BR"/>
        </w:rPr>
        <w:t>explode(</w:t>
      </w:r>
      <w:proofErr w:type="gramEnd"/>
      <w:r w:rsidRPr="008E65CD">
        <w:rPr>
          <w:b/>
          <w:lang w:val="pt-BR"/>
        </w:rPr>
        <w:t>$delimiter, $</w:t>
      </w:r>
      <w:proofErr w:type="gramStart"/>
      <w:r w:rsidRPr="008E65CD">
        <w:rPr>
          <w:b/>
          <w:lang w:val="pt-BR"/>
        </w:rPr>
        <w:t>string)`</w:t>
      </w:r>
      <w:proofErr w:type="gramEnd"/>
      <w:r w:rsidRPr="008E65CD">
        <w:rPr>
          <w:lang w:val="pt-BR"/>
        </w:rPr>
        <w:t>: Divide uma string num array, usando um delimitador especificado.</w:t>
      </w:r>
    </w:p>
    <w:p w14:paraId="5C4D30A1" w14:textId="77777777" w:rsidR="001C1AED" w:rsidRPr="008E65CD" w:rsidRDefault="00000000">
      <w:pPr>
        <w:pStyle w:val="Code"/>
        <w:shd w:val="clear" w:color="auto" w:fill="000000"/>
        <w:rPr>
          <w:lang w:val="pt-BR"/>
        </w:rPr>
      </w:pPr>
      <w:r w:rsidRPr="008E65CD">
        <w:rPr>
          <w:color w:val="00FF00"/>
          <w:lang w:val="pt-BR"/>
        </w:rPr>
        <w:t>$texto = "</w:t>
      </w:r>
      <w:proofErr w:type="gramStart"/>
      <w:r w:rsidRPr="008E65CD">
        <w:rPr>
          <w:color w:val="00FF00"/>
          <w:lang w:val="pt-BR"/>
        </w:rPr>
        <w:t>maçã,banana</w:t>
      </w:r>
      <w:proofErr w:type="gramEnd"/>
      <w:r w:rsidRPr="008E65CD">
        <w:rPr>
          <w:color w:val="00FF00"/>
          <w:lang w:val="pt-BR"/>
        </w:rPr>
        <w:t>,laranja";</w:t>
      </w:r>
      <w:r w:rsidRPr="008E65CD">
        <w:rPr>
          <w:color w:val="00FF00"/>
          <w:lang w:val="pt-BR"/>
        </w:rPr>
        <w:br/>
        <w:t xml:space="preserve">$frutas = </w:t>
      </w:r>
      <w:proofErr w:type="gramStart"/>
      <w:r w:rsidRPr="008E65CD">
        <w:rPr>
          <w:color w:val="00FF00"/>
          <w:lang w:val="pt-BR"/>
        </w:rPr>
        <w:t>explode(</w:t>
      </w:r>
      <w:proofErr w:type="gramEnd"/>
      <w:r w:rsidRPr="008E65CD">
        <w:rPr>
          <w:color w:val="00FF00"/>
          <w:lang w:val="pt-BR"/>
        </w:rPr>
        <w:t>",", $texto); // $frutas será um array: ["maçã", "banana", "laranja"]</w:t>
      </w:r>
    </w:p>
    <w:p w14:paraId="184F7EDC" w14:textId="77777777" w:rsidR="001C1AED" w:rsidRPr="008E65CD" w:rsidRDefault="00000000">
      <w:pPr>
        <w:pStyle w:val="Commarcadores"/>
        <w:rPr>
          <w:lang w:val="pt-BR"/>
        </w:rPr>
      </w:pPr>
      <w:r w:rsidRPr="008E65CD">
        <w:rPr>
          <w:lang w:val="pt-BR"/>
        </w:rPr>
        <w:t xml:space="preserve">  </w:t>
      </w:r>
      <w:r w:rsidRPr="008E65CD">
        <w:rPr>
          <w:b/>
          <w:lang w:val="pt-BR"/>
        </w:rPr>
        <w:t>`</w:t>
      </w:r>
      <w:proofErr w:type="gramStart"/>
      <w:r w:rsidRPr="008E65CD">
        <w:rPr>
          <w:b/>
          <w:lang w:val="pt-BR"/>
        </w:rPr>
        <w:t>implode(</w:t>
      </w:r>
      <w:proofErr w:type="gramEnd"/>
      <w:r w:rsidRPr="008E65CD">
        <w:rPr>
          <w:b/>
          <w:lang w:val="pt-BR"/>
        </w:rPr>
        <w:t>$glue, $</w:t>
      </w:r>
      <w:proofErr w:type="gramStart"/>
      <w:r w:rsidRPr="008E65CD">
        <w:rPr>
          <w:b/>
          <w:lang w:val="pt-BR"/>
        </w:rPr>
        <w:t>array)`</w:t>
      </w:r>
      <w:proofErr w:type="gramEnd"/>
      <w:r w:rsidRPr="008E65CD">
        <w:rPr>
          <w:b/>
          <w:lang w:val="pt-BR"/>
        </w:rPr>
        <w:t xml:space="preserve"> ou `</w:t>
      </w:r>
      <w:proofErr w:type="gramStart"/>
      <w:r w:rsidRPr="008E65CD">
        <w:rPr>
          <w:b/>
          <w:lang w:val="pt-BR"/>
        </w:rPr>
        <w:t>join(</w:t>
      </w:r>
      <w:proofErr w:type="gramEnd"/>
      <w:r w:rsidRPr="008E65CD">
        <w:rPr>
          <w:b/>
          <w:lang w:val="pt-BR"/>
        </w:rPr>
        <w:t>$glue, $</w:t>
      </w:r>
      <w:proofErr w:type="gramStart"/>
      <w:r w:rsidRPr="008E65CD">
        <w:rPr>
          <w:b/>
          <w:lang w:val="pt-BR"/>
        </w:rPr>
        <w:t>array)`</w:t>
      </w:r>
      <w:proofErr w:type="gramEnd"/>
      <w:r w:rsidRPr="008E65CD">
        <w:rPr>
          <w:lang w:val="pt-BR"/>
        </w:rPr>
        <w:t>: Junta os elementos de um array numa string, usando um delimitador especificado.</w:t>
      </w:r>
    </w:p>
    <w:p w14:paraId="3CC286C1" w14:textId="77777777" w:rsidR="001C1AED" w:rsidRPr="008E65CD" w:rsidRDefault="00000000">
      <w:pPr>
        <w:pStyle w:val="Code"/>
        <w:shd w:val="clear" w:color="auto" w:fill="000000"/>
        <w:rPr>
          <w:lang w:val="pt-BR"/>
        </w:rPr>
      </w:pPr>
      <w:r w:rsidRPr="008E65CD">
        <w:rPr>
          <w:color w:val="00FF00"/>
          <w:lang w:val="pt-BR"/>
        </w:rPr>
        <w:t>$frutas = ["maçã", "banana", "laranja"];</w:t>
      </w:r>
      <w:r w:rsidRPr="008E65CD">
        <w:rPr>
          <w:color w:val="00FF00"/>
          <w:lang w:val="pt-BR"/>
        </w:rPr>
        <w:br/>
        <w:t xml:space="preserve">$texto = </w:t>
      </w:r>
      <w:proofErr w:type="gramStart"/>
      <w:r w:rsidRPr="008E65CD">
        <w:rPr>
          <w:color w:val="00FF00"/>
          <w:lang w:val="pt-BR"/>
        </w:rPr>
        <w:t>implode(</w:t>
      </w:r>
      <w:proofErr w:type="gramEnd"/>
      <w:r w:rsidRPr="008E65CD">
        <w:rPr>
          <w:color w:val="00FF00"/>
          <w:lang w:val="pt-BR"/>
        </w:rPr>
        <w:t>", ", $frutas); // $texto será "maçã, banana, laranja"</w:t>
      </w:r>
    </w:p>
    <w:p w14:paraId="0DB862DF" w14:textId="77777777" w:rsidR="001C1AED" w:rsidRPr="008E65CD" w:rsidRDefault="00000000">
      <w:pPr>
        <w:pStyle w:val="Ttulo2"/>
        <w:rPr>
          <w:lang w:val="pt-BR"/>
        </w:rPr>
      </w:pPr>
      <w:bookmarkStart w:id="103" w:name="_Toc195354378"/>
      <w:r w:rsidRPr="008E65CD">
        <w:rPr>
          <w:lang w:val="pt-BR"/>
        </w:rPr>
        <w:t>14.3. Formatação de Strings</w:t>
      </w:r>
      <w:bookmarkEnd w:id="103"/>
    </w:p>
    <w:p w14:paraId="75B5C6CC" w14:textId="77777777" w:rsidR="001C1AED" w:rsidRPr="008E65CD" w:rsidRDefault="00000000">
      <w:pPr>
        <w:rPr>
          <w:lang w:val="pt-BR"/>
        </w:rPr>
      </w:pPr>
      <w:r w:rsidRPr="008E65CD">
        <w:rPr>
          <w:lang w:val="pt-BR"/>
        </w:rPr>
        <w:t>PHP oferece diversas funções para formatar strings, tornando-as mais apresentáveis ou adequadas para diferentes contextos.</w:t>
      </w:r>
    </w:p>
    <w:p w14:paraId="59986C61" w14:textId="77777777" w:rsidR="001C1AED" w:rsidRPr="008E65CD" w:rsidRDefault="00000000">
      <w:pPr>
        <w:pStyle w:val="Commarcadores"/>
        <w:rPr>
          <w:lang w:val="pt-BR"/>
        </w:rPr>
      </w:pPr>
      <w:r w:rsidRPr="008E65CD">
        <w:rPr>
          <w:lang w:val="pt-BR"/>
        </w:rPr>
        <w:t xml:space="preserve">  </w:t>
      </w:r>
      <w:r w:rsidRPr="008E65CD">
        <w:rPr>
          <w:b/>
          <w:lang w:val="pt-BR"/>
        </w:rPr>
        <w:t>`</w:t>
      </w:r>
      <w:proofErr w:type="gramStart"/>
      <w:r w:rsidRPr="008E65CD">
        <w:rPr>
          <w:b/>
          <w:lang w:val="pt-BR"/>
        </w:rPr>
        <w:t>printf(</w:t>
      </w:r>
      <w:proofErr w:type="gramEnd"/>
      <w:r w:rsidRPr="008E65CD">
        <w:rPr>
          <w:b/>
          <w:lang w:val="pt-BR"/>
        </w:rPr>
        <w:t xml:space="preserve">$format, $arg1, $arg2, </w:t>
      </w:r>
      <w:proofErr w:type="gramStart"/>
      <w:r w:rsidRPr="008E65CD">
        <w:rPr>
          <w:b/>
          <w:lang w:val="pt-BR"/>
        </w:rPr>
        <w:t>...)`</w:t>
      </w:r>
      <w:proofErr w:type="gramEnd"/>
      <w:r w:rsidRPr="008E65CD">
        <w:rPr>
          <w:b/>
          <w:lang w:val="pt-BR"/>
        </w:rPr>
        <w:t xml:space="preserve"> e `</w:t>
      </w:r>
      <w:proofErr w:type="gramStart"/>
      <w:r w:rsidRPr="008E65CD">
        <w:rPr>
          <w:b/>
          <w:lang w:val="pt-BR"/>
        </w:rPr>
        <w:t>sprintf(</w:t>
      </w:r>
      <w:proofErr w:type="gramEnd"/>
      <w:r w:rsidRPr="008E65CD">
        <w:rPr>
          <w:b/>
          <w:lang w:val="pt-BR"/>
        </w:rPr>
        <w:t xml:space="preserve">$format, $arg1, $arg2, </w:t>
      </w:r>
      <w:proofErr w:type="gramStart"/>
      <w:r w:rsidRPr="008E65CD">
        <w:rPr>
          <w:b/>
          <w:lang w:val="pt-BR"/>
        </w:rPr>
        <w:t>...)`</w:t>
      </w:r>
      <w:proofErr w:type="gramEnd"/>
      <w:r w:rsidRPr="008E65CD">
        <w:rPr>
          <w:lang w:val="pt-BR"/>
        </w:rPr>
        <w:t>:  Formatam uma string de acordo com um formato especificado. `printf` envia a string formatada diretamente para a saída, enquanto `sprintf` retorna a string formatada.</w:t>
      </w:r>
    </w:p>
    <w:p w14:paraId="4782B136" w14:textId="77777777" w:rsidR="001C1AED" w:rsidRPr="008E65CD" w:rsidRDefault="00000000">
      <w:pPr>
        <w:pStyle w:val="Code"/>
        <w:shd w:val="clear" w:color="auto" w:fill="000000"/>
        <w:rPr>
          <w:lang w:val="pt-BR"/>
        </w:rPr>
      </w:pPr>
      <w:r w:rsidRPr="008E65CD">
        <w:rPr>
          <w:color w:val="00FF00"/>
          <w:lang w:val="pt-BR"/>
        </w:rPr>
        <w:t>$nome = "Carlos";</w:t>
      </w:r>
      <w:r w:rsidRPr="008E65CD">
        <w:rPr>
          <w:color w:val="00FF00"/>
          <w:lang w:val="pt-BR"/>
        </w:rPr>
        <w:br/>
        <w:t>$idade = 30;</w:t>
      </w:r>
      <w:r w:rsidRPr="008E65CD">
        <w:rPr>
          <w:color w:val="00FF00"/>
          <w:lang w:val="pt-BR"/>
        </w:rPr>
        <w:br/>
      </w:r>
      <w:proofErr w:type="gramStart"/>
      <w:r w:rsidRPr="008E65CD">
        <w:rPr>
          <w:color w:val="00FF00"/>
          <w:lang w:val="pt-BR"/>
        </w:rPr>
        <w:t>printf(</w:t>
      </w:r>
      <w:proofErr w:type="gramEnd"/>
      <w:r w:rsidRPr="008E65CD">
        <w:rPr>
          <w:color w:val="00FF00"/>
          <w:lang w:val="pt-BR"/>
        </w:rPr>
        <w:t>"O meu nome é %s e tenho %d anos.", $nome, $idade); // Imprime: O meu nome é Carlos e tenho 30 anos.</w:t>
      </w:r>
      <w:r w:rsidRPr="008E65CD">
        <w:rPr>
          <w:color w:val="00FF00"/>
          <w:lang w:val="pt-BR"/>
        </w:rPr>
        <w:br/>
        <w:t xml:space="preserve">$mensagem = </w:t>
      </w:r>
      <w:proofErr w:type="gramStart"/>
      <w:r w:rsidRPr="008E65CD">
        <w:rPr>
          <w:color w:val="00FF00"/>
          <w:lang w:val="pt-BR"/>
        </w:rPr>
        <w:t>sprintf(</w:t>
      </w:r>
      <w:proofErr w:type="gramEnd"/>
      <w:r w:rsidRPr="008E65CD">
        <w:rPr>
          <w:color w:val="00FF00"/>
          <w:lang w:val="pt-BR"/>
        </w:rPr>
        <w:t>"O meu nome é %s e tenho %d anos.", $nome, $idade); // $mensagem será "O meu nome é Carlos e tenho 30 anos."</w:t>
      </w:r>
    </w:p>
    <w:p w14:paraId="7BD534A3" w14:textId="77777777" w:rsidR="001C1AED" w:rsidRPr="008E65CD" w:rsidRDefault="00000000">
      <w:pPr>
        <w:rPr>
          <w:lang w:val="pt-BR"/>
        </w:rPr>
      </w:pPr>
      <w:r w:rsidRPr="008E65CD">
        <w:rPr>
          <w:lang w:val="pt-BR"/>
        </w:rPr>
        <w:t>Os especificadores de formato incluem:</w:t>
      </w:r>
    </w:p>
    <w:p w14:paraId="3D51511E" w14:textId="77777777" w:rsidR="001C1AED" w:rsidRDefault="00000000">
      <w:pPr>
        <w:pStyle w:val="Commarcadores"/>
      </w:pPr>
      <w:r>
        <w:t>`%s`: String</w:t>
      </w:r>
    </w:p>
    <w:p w14:paraId="73A1C822" w14:textId="77777777" w:rsidR="001C1AED" w:rsidRDefault="00000000">
      <w:pPr>
        <w:pStyle w:val="Commarcadores"/>
      </w:pPr>
      <w:r>
        <w:t>`%d`: Inteiro</w:t>
      </w:r>
    </w:p>
    <w:p w14:paraId="2087B132" w14:textId="77777777" w:rsidR="001C1AED" w:rsidRDefault="00000000">
      <w:pPr>
        <w:pStyle w:val="Commarcadores"/>
      </w:pPr>
      <w:r>
        <w:t>`%f`: Float</w:t>
      </w:r>
    </w:p>
    <w:p w14:paraId="10A593C6" w14:textId="77777777" w:rsidR="001C1AED" w:rsidRDefault="00000000">
      <w:pPr>
        <w:pStyle w:val="Commarcadores"/>
      </w:pPr>
      <w:r>
        <w:t>`%b`: Binário</w:t>
      </w:r>
    </w:p>
    <w:p w14:paraId="3B22C6C8" w14:textId="77777777" w:rsidR="001C1AED" w:rsidRDefault="00000000">
      <w:pPr>
        <w:pStyle w:val="Commarcadores"/>
      </w:pPr>
      <w:r>
        <w:t>`%x`: Hexadecimal (minúsculas)</w:t>
      </w:r>
    </w:p>
    <w:p w14:paraId="4030B4CF" w14:textId="77777777" w:rsidR="001C1AED" w:rsidRDefault="00000000">
      <w:pPr>
        <w:pStyle w:val="Commarcadores"/>
      </w:pPr>
      <w:r>
        <w:t>`%X`: Hexadecimal (maiúsculas)</w:t>
      </w:r>
    </w:p>
    <w:p w14:paraId="27952DFC" w14:textId="77777777" w:rsidR="001C1AED" w:rsidRPr="008E65CD" w:rsidRDefault="00000000">
      <w:pPr>
        <w:pStyle w:val="Commarcadores"/>
        <w:rPr>
          <w:lang w:val="pt-BR"/>
        </w:rPr>
      </w:pPr>
      <w:r w:rsidRPr="008E65CD">
        <w:rPr>
          <w:lang w:val="pt-BR"/>
        </w:rPr>
        <w:t xml:space="preserve">  </w:t>
      </w:r>
      <w:r w:rsidRPr="008E65CD">
        <w:rPr>
          <w:b/>
          <w:lang w:val="pt-BR"/>
        </w:rPr>
        <w:t>`number_</w:t>
      </w:r>
      <w:proofErr w:type="gramStart"/>
      <w:r w:rsidRPr="008E65CD">
        <w:rPr>
          <w:b/>
          <w:lang w:val="pt-BR"/>
        </w:rPr>
        <w:t>format(</w:t>
      </w:r>
      <w:proofErr w:type="gramEnd"/>
      <w:r w:rsidRPr="008E65CD">
        <w:rPr>
          <w:b/>
          <w:lang w:val="pt-BR"/>
        </w:rPr>
        <w:t>$number, $decimals, $dec_point, $thousands_</w:t>
      </w:r>
      <w:proofErr w:type="gramStart"/>
      <w:r w:rsidRPr="008E65CD">
        <w:rPr>
          <w:b/>
          <w:lang w:val="pt-BR"/>
        </w:rPr>
        <w:t>sep)`</w:t>
      </w:r>
      <w:proofErr w:type="gramEnd"/>
      <w:r w:rsidRPr="008E65CD">
        <w:rPr>
          <w:lang w:val="pt-BR"/>
        </w:rPr>
        <w:t>: Formata um número com um número especificado de casas decimais, um separador decimal e um separador de milhares.</w:t>
      </w:r>
    </w:p>
    <w:p w14:paraId="2111ECA6" w14:textId="77777777" w:rsidR="001C1AED" w:rsidRPr="008E65CD" w:rsidRDefault="00000000">
      <w:pPr>
        <w:pStyle w:val="Code"/>
        <w:shd w:val="clear" w:color="auto" w:fill="000000"/>
        <w:rPr>
          <w:lang w:val="pt-BR"/>
        </w:rPr>
      </w:pPr>
      <w:r w:rsidRPr="008E65CD">
        <w:rPr>
          <w:color w:val="00FF00"/>
          <w:lang w:val="pt-BR"/>
        </w:rPr>
        <w:lastRenderedPageBreak/>
        <w:t>$</w:t>
      </w:r>
      <w:proofErr w:type="gramStart"/>
      <w:r w:rsidRPr="008E65CD">
        <w:rPr>
          <w:color w:val="00FF00"/>
          <w:lang w:val="pt-BR"/>
        </w:rPr>
        <w:t>numero</w:t>
      </w:r>
      <w:proofErr w:type="gramEnd"/>
      <w:r w:rsidRPr="008E65CD">
        <w:rPr>
          <w:color w:val="00FF00"/>
          <w:lang w:val="pt-BR"/>
        </w:rPr>
        <w:t xml:space="preserve"> = 1234.5678;</w:t>
      </w:r>
      <w:r w:rsidRPr="008E65CD">
        <w:rPr>
          <w:color w:val="00FF00"/>
          <w:lang w:val="pt-BR"/>
        </w:rPr>
        <w:br/>
        <w:t>$</w:t>
      </w:r>
      <w:proofErr w:type="gramStart"/>
      <w:r w:rsidRPr="008E65CD">
        <w:rPr>
          <w:color w:val="00FF00"/>
          <w:lang w:val="pt-BR"/>
        </w:rPr>
        <w:t>numero</w:t>
      </w:r>
      <w:proofErr w:type="gramEnd"/>
      <w:r w:rsidRPr="008E65CD">
        <w:rPr>
          <w:color w:val="00FF00"/>
          <w:lang w:val="pt-BR"/>
        </w:rPr>
        <w:t>_formatado = number_</w:t>
      </w:r>
      <w:proofErr w:type="gramStart"/>
      <w:r w:rsidRPr="008E65CD">
        <w:rPr>
          <w:color w:val="00FF00"/>
          <w:lang w:val="pt-BR"/>
        </w:rPr>
        <w:t>format(</w:t>
      </w:r>
      <w:proofErr w:type="gramEnd"/>
      <w:r w:rsidRPr="008E65CD">
        <w:rPr>
          <w:color w:val="00FF00"/>
          <w:lang w:val="pt-BR"/>
        </w:rPr>
        <w:t>$</w:t>
      </w:r>
      <w:proofErr w:type="gramStart"/>
      <w:r w:rsidRPr="008E65CD">
        <w:rPr>
          <w:color w:val="00FF00"/>
          <w:lang w:val="pt-BR"/>
        </w:rPr>
        <w:t>numero</w:t>
      </w:r>
      <w:proofErr w:type="gramEnd"/>
      <w:r w:rsidRPr="008E65CD">
        <w:rPr>
          <w:color w:val="00FF00"/>
          <w:lang w:val="pt-BR"/>
        </w:rPr>
        <w:t>, 2, ',', '.'); // $</w:t>
      </w:r>
      <w:proofErr w:type="gramStart"/>
      <w:r w:rsidRPr="008E65CD">
        <w:rPr>
          <w:color w:val="00FF00"/>
          <w:lang w:val="pt-BR"/>
        </w:rPr>
        <w:t>numero</w:t>
      </w:r>
      <w:proofErr w:type="gramEnd"/>
      <w:r w:rsidRPr="008E65CD">
        <w:rPr>
          <w:color w:val="00FF00"/>
          <w:lang w:val="pt-BR"/>
        </w:rPr>
        <w:t>_formatado será "1.234,57"</w:t>
      </w:r>
    </w:p>
    <w:p w14:paraId="47B05673" w14:textId="77777777" w:rsidR="001C1AED" w:rsidRPr="008E65CD" w:rsidRDefault="00000000">
      <w:pPr>
        <w:pStyle w:val="Ttulo2"/>
        <w:rPr>
          <w:lang w:val="pt-BR"/>
        </w:rPr>
      </w:pPr>
      <w:bookmarkStart w:id="104" w:name="_Toc195354379"/>
      <w:r w:rsidRPr="008E65CD">
        <w:rPr>
          <w:lang w:val="pt-BR"/>
        </w:rPr>
        <w:t>14.4. Comparação de Strings</w:t>
      </w:r>
      <w:bookmarkEnd w:id="104"/>
    </w:p>
    <w:p w14:paraId="52F151D1" w14:textId="77777777" w:rsidR="001C1AED" w:rsidRPr="008E65CD" w:rsidRDefault="00000000">
      <w:pPr>
        <w:rPr>
          <w:lang w:val="pt-BR"/>
        </w:rPr>
      </w:pPr>
      <w:r w:rsidRPr="008E65CD">
        <w:rPr>
          <w:lang w:val="pt-BR"/>
        </w:rPr>
        <w:t>PHP oferece diversas formas de comparar strings.</w:t>
      </w:r>
    </w:p>
    <w:p w14:paraId="0EDCA92D" w14:textId="77777777" w:rsidR="001C1AED" w:rsidRDefault="00000000">
      <w:pPr>
        <w:pStyle w:val="Commarcadores"/>
      </w:pPr>
      <w:r w:rsidRPr="008E65CD">
        <w:rPr>
          <w:lang w:val="pt-BR"/>
        </w:rPr>
        <w:t xml:space="preserve">  </w:t>
      </w:r>
      <w:r w:rsidRPr="008E65CD">
        <w:rPr>
          <w:b/>
          <w:lang w:val="pt-BR"/>
        </w:rPr>
        <w:t xml:space="preserve">Operadores de comparação (`==`, </w:t>
      </w:r>
      <w:proofErr w:type="gramStart"/>
      <w:r w:rsidRPr="008E65CD">
        <w:rPr>
          <w:b/>
          <w:lang w:val="pt-BR"/>
        </w:rPr>
        <w:t>`!=</w:t>
      </w:r>
      <w:proofErr w:type="gramEnd"/>
      <w:r w:rsidRPr="008E65CD">
        <w:rPr>
          <w:b/>
          <w:lang w:val="pt-BR"/>
        </w:rPr>
        <w:t xml:space="preserve">`, `===`, </w:t>
      </w:r>
      <w:proofErr w:type="gramStart"/>
      <w:r w:rsidRPr="008E65CD">
        <w:rPr>
          <w:b/>
          <w:lang w:val="pt-BR"/>
        </w:rPr>
        <w:t>`!=</w:t>
      </w:r>
      <w:proofErr w:type="gramEnd"/>
      <w:r w:rsidRPr="008E65CD">
        <w:rPr>
          <w:b/>
          <w:lang w:val="pt-BR"/>
        </w:rPr>
        <w:t>=`)</w:t>
      </w:r>
      <w:r w:rsidRPr="008E65CD">
        <w:rPr>
          <w:lang w:val="pt-BR"/>
        </w:rPr>
        <w:t xml:space="preserve">: Os operadores `==` e </w:t>
      </w:r>
      <w:proofErr w:type="gramStart"/>
      <w:r w:rsidRPr="008E65CD">
        <w:rPr>
          <w:lang w:val="pt-BR"/>
        </w:rPr>
        <w:t>`!=</w:t>
      </w:r>
      <w:proofErr w:type="gramEnd"/>
      <w:r w:rsidRPr="008E65CD">
        <w:rPr>
          <w:lang w:val="pt-BR"/>
        </w:rPr>
        <w:t xml:space="preserve">` comparam o valor das strings, enquanto `===` e </w:t>
      </w:r>
      <w:proofErr w:type="gramStart"/>
      <w:r w:rsidRPr="008E65CD">
        <w:rPr>
          <w:lang w:val="pt-BR"/>
        </w:rPr>
        <w:t>`!=</w:t>
      </w:r>
      <w:proofErr w:type="gramEnd"/>
      <w:r w:rsidRPr="008E65CD">
        <w:rPr>
          <w:lang w:val="pt-BR"/>
        </w:rPr>
        <w:t xml:space="preserve">=` também comparam o tipo de dados (neste caso, se ambas são strings).  É importante notar que `==` e </w:t>
      </w:r>
      <w:proofErr w:type="gramStart"/>
      <w:r w:rsidRPr="008E65CD">
        <w:rPr>
          <w:lang w:val="pt-BR"/>
        </w:rPr>
        <w:t>`!=</w:t>
      </w:r>
      <w:proofErr w:type="gramEnd"/>
      <w:r w:rsidRPr="008E65CD">
        <w:rPr>
          <w:lang w:val="pt-BR"/>
        </w:rPr>
        <w:t xml:space="preserve">` podem realizar conversões de tipo antes da comparação, o que pode levar a resultados inesperados.  </w:t>
      </w:r>
      <w:r>
        <w:t>Utilize `===` e `!==` para uma comparação estrita.</w:t>
      </w:r>
    </w:p>
    <w:p w14:paraId="4252EC8E" w14:textId="77777777" w:rsidR="001C1AED" w:rsidRPr="008E65CD" w:rsidRDefault="00000000">
      <w:pPr>
        <w:pStyle w:val="Code"/>
        <w:shd w:val="clear" w:color="auto" w:fill="000000"/>
        <w:rPr>
          <w:lang w:val="pt-BR"/>
        </w:rPr>
      </w:pPr>
      <w:r w:rsidRPr="008E65CD">
        <w:rPr>
          <w:color w:val="00FF00"/>
          <w:lang w:val="pt-BR"/>
        </w:rPr>
        <w:t>$string1 = "123";</w:t>
      </w:r>
      <w:r w:rsidRPr="008E65CD">
        <w:rPr>
          <w:color w:val="00FF00"/>
          <w:lang w:val="pt-BR"/>
        </w:rPr>
        <w:br/>
        <w:t>$string2 = 123;</w:t>
      </w:r>
      <w:r w:rsidRPr="008E65CD">
        <w:rPr>
          <w:color w:val="00FF00"/>
          <w:lang w:val="pt-BR"/>
        </w:rPr>
        <w:br/>
        <w:t>if ($string1 == $string2) {</w:t>
      </w:r>
      <w:r w:rsidRPr="008E65CD">
        <w:rPr>
          <w:color w:val="00FF00"/>
          <w:lang w:val="pt-BR"/>
        </w:rPr>
        <w:br/>
        <w:t xml:space="preserve">echo "São iguais (==)"; // </w:t>
      </w:r>
      <w:proofErr w:type="gramStart"/>
      <w:r w:rsidRPr="008E65CD">
        <w:rPr>
          <w:color w:val="00FF00"/>
          <w:lang w:val="pt-BR"/>
        </w:rPr>
        <w:t>Imprime</w:t>
      </w:r>
      <w:proofErr w:type="gramEnd"/>
      <w:r w:rsidRPr="008E65CD">
        <w:rPr>
          <w:color w:val="00FF00"/>
          <w:lang w:val="pt-BR"/>
        </w:rPr>
        <w:t xml:space="preserve"> isto.</w:t>
      </w:r>
      <w:r w:rsidRPr="008E65CD">
        <w:rPr>
          <w:color w:val="00FF00"/>
          <w:lang w:val="pt-BR"/>
        </w:rPr>
        <w:br/>
        <w:t>}</w:t>
      </w:r>
      <w:r w:rsidRPr="008E65CD">
        <w:rPr>
          <w:color w:val="00FF00"/>
          <w:lang w:val="pt-BR"/>
        </w:rPr>
        <w:br/>
        <w:t>if ($string1 === $string2) {</w:t>
      </w:r>
      <w:r w:rsidRPr="008E65CD">
        <w:rPr>
          <w:color w:val="00FF00"/>
          <w:lang w:val="pt-BR"/>
        </w:rPr>
        <w:br/>
        <w:t xml:space="preserve">echo "São iguais (===)"; // </w:t>
      </w:r>
      <w:proofErr w:type="gramStart"/>
      <w:r w:rsidRPr="008E65CD">
        <w:rPr>
          <w:color w:val="00FF00"/>
          <w:lang w:val="pt-BR"/>
        </w:rPr>
        <w:t>Não</w:t>
      </w:r>
      <w:proofErr w:type="gramEnd"/>
      <w:r w:rsidRPr="008E65CD">
        <w:rPr>
          <w:color w:val="00FF00"/>
          <w:lang w:val="pt-BR"/>
        </w:rPr>
        <w:t xml:space="preserve"> imprime isto.</w:t>
      </w:r>
      <w:r w:rsidRPr="008E65CD">
        <w:rPr>
          <w:color w:val="00FF00"/>
          <w:lang w:val="pt-BR"/>
        </w:rPr>
        <w:br/>
        <w:t>}</w:t>
      </w:r>
    </w:p>
    <w:p w14:paraId="0249C8D3" w14:textId="77777777" w:rsidR="001C1AED" w:rsidRPr="008E65CD" w:rsidRDefault="00000000">
      <w:pPr>
        <w:pStyle w:val="Commarcadores"/>
        <w:rPr>
          <w:lang w:val="pt-BR"/>
        </w:rPr>
      </w:pPr>
      <w:r w:rsidRPr="008E65CD">
        <w:rPr>
          <w:lang w:val="pt-BR"/>
        </w:rPr>
        <w:t xml:space="preserve">  </w:t>
      </w:r>
      <w:r w:rsidRPr="008E65CD">
        <w:rPr>
          <w:b/>
          <w:lang w:val="pt-BR"/>
        </w:rPr>
        <w:t>`</w:t>
      </w:r>
      <w:proofErr w:type="gramStart"/>
      <w:r w:rsidRPr="008E65CD">
        <w:rPr>
          <w:b/>
          <w:lang w:val="pt-BR"/>
        </w:rPr>
        <w:t>strcmp(</w:t>
      </w:r>
      <w:proofErr w:type="gramEnd"/>
      <w:r w:rsidRPr="008E65CD">
        <w:rPr>
          <w:b/>
          <w:lang w:val="pt-BR"/>
        </w:rPr>
        <w:t>$string1, $string</w:t>
      </w:r>
      <w:proofErr w:type="gramStart"/>
      <w:r w:rsidRPr="008E65CD">
        <w:rPr>
          <w:b/>
          <w:lang w:val="pt-BR"/>
        </w:rPr>
        <w:t>2)`</w:t>
      </w:r>
      <w:proofErr w:type="gramEnd"/>
      <w:r w:rsidRPr="008E65CD">
        <w:rPr>
          <w:lang w:val="pt-BR"/>
        </w:rPr>
        <w:t>: Compara duas strings de forma *case-sensitive* (sensível a maiúsculas e minúsculas). Retorna 0 se as strings forem iguais, um valor negativo se `$string1` for menor que `$string2` e um valor positivo se `$string1` for maior que `$string2`.</w:t>
      </w:r>
    </w:p>
    <w:p w14:paraId="63A9F3D5" w14:textId="77777777" w:rsidR="001C1AED" w:rsidRPr="008E65CD" w:rsidRDefault="00000000">
      <w:pPr>
        <w:pStyle w:val="Code"/>
        <w:shd w:val="clear" w:color="auto" w:fill="000000"/>
        <w:rPr>
          <w:lang w:val="pt-BR"/>
        </w:rPr>
      </w:pPr>
      <w:r w:rsidRPr="008E65CD">
        <w:rPr>
          <w:color w:val="00FF00"/>
          <w:lang w:val="pt-BR"/>
        </w:rPr>
        <w:t>$string1 = "Olá";</w:t>
      </w:r>
      <w:r w:rsidRPr="008E65CD">
        <w:rPr>
          <w:color w:val="00FF00"/>
          <w:lang w:val="pt-BR"/>
        </w:rPr>
        <w:br/>
        <w:t>$string2 = "olá";</w:t>
      </w:r>
      <w:r w:rsidRPr="008E65CD">
        <w:rPr>
          <w:color w:val="00FF00"/>
          <w:lang w:val="pt-BR"/>
        </w:rPr>
        <w:br/>
        <w:t xml:space="preserve">$resultado = </w:t>
      </w:r>
      <w:proofErr w:type="gramStart"/>
      <w:r w:rsidRPr="008E65CD">
        <w:rPr>
          <w:color w:val="00FF00"/>
          <w:lang w:val="pt-BR"/>
        </w:rPr>
        <w:t>strcmp(</w:t>
      </w:r>
      <w:proofErr w:type="gramEnd"/>
      <w:r w:rsidRPr="008E65CD">
        <w:rPr>
          <w:color w:val="00FF00"/>
          <w:lang w:val="pt-BR"/>
        </w:rPr>
        <w:t>$string1, $string2); // $resultado será um valor positivo.</w:t>
      </w:r>
    </w:p>
    <w:p w14:paraId="09FC2088" w14:textId="77777777" w:rsidR="001C1AED" w:rsidRDefault="00000000">
      <w:pPr>
        <w:pStyle w:val="Commarcadores"/>
      </w:pPr>
      <w:r w:rsidRPr="008E65CD">
        <w:rPr>
          <w:lang w:val="pt-BR"/>
        </w:rPr>
        <w:t xml:space="preserve">  </w:t>
      </w:r>
      <w:r w:rsidRPr="008E65CD">
        <w:rPr>
          <w:b/>
          <w:lang w:val="pt-BR"/>
        </w:rPr>
        <w:t>`</w:t>
      </w:r>
      <w:proofErr w:type="gramStart"/>
      <w:r w:rsidRPr="008E65CD">
        <w:rPr>
          <w:b/>
          <w:lang w:val="pt-BR"/>
        </w:rPr>
        <w:t>strcasecmp(</w:t>
      </w:r>
      <w:proofErr w:type="gramEnd"/>
      <w:r w:rsidRPr="008E65CD">
        <w:rPr>
          <w:b/>
          <w:lang w:val="pt-BR"/>
        </w:rPr>
        <w:t>$string1, $string</w:t>
      </w:r>
      <w:proofErr w:type="gramStart"/>
      <w:r w:rsidRPr="008E65CD">
        <w:rPr>
          <w:b/>
          <w:lang w:val="pt-BR"/>
        </w:rPr>
        <w:t>2)`</w:t>
      </w:r>
      <w:proofErr w:type="gramEnd"/>
      <w:r w:rsidRPr="008E65CD">
        <w:rPr>
          <w:lang w:val="pt-BR"/>
        </w:rPr>
        <w:t xml:space="preserve">: Compara duas strings de forma *case-insensitive* (insensível a maiúsculas e minúsculas).  </w:t>
      </w:r>
      <w:r>
        <w:t>O retorno é similar a `strcmp`.</w:t>
      </w:r>
    </w:p>
    <w:p w14:paraId="2878A5F9" w14:textId="77777777" w:rsidR="001C1AED" w:rsidRDefault="00000000">
      <w:pPr>
        <w:pStyle w:val="Code"/>
        <w:shd w:val="clear" w:color="auto" w:fill="000000"/>
      </w:pPr>
      <w:r>
        <w:rPr>
          <w:color w:val="00FF00"/>
        </w:rPr>
        <w:t>$string1 = "Olá";</w:t>
      </w:r>
      <w:r>
        <w:rPr>
          <w:color w:val="00FF00"/>
        </w:rPr>
        <w:br/>
        <w:t>$string2 = "olá";</w:t>
      </w:r>
      <w:r>
        <w:rPr>
          <w:color w:val="00FF00"/>
        </w:rPr>
        <w:br/>
        <w:t>$resultado = strcasecmp($string1, $string2); // $resultado será 0.</w:t>
      </w:r>
    </w:p>
    <w:p w14:paraId="37840D83" w14:textId="77777777" w:rsidR="001C1AED" w:rsidRPr="008E65CD" w:rsidRDefault="00000000">
      <w:pPr>
        <w:pStyle w:val="Ttulo2"/>
        <w:rPr>
          <w:lang w:val="pt-BR"/>
        </w:rPr>
      </w:pPr>
      <w:bookmarkStart w:id="105" w:name="_Toc195354380"/>
      <w:r w:rsidRPr="008E65CD">
        <w:rPr>
          <w:lang w:val="pt-BR"/>
        </w:rPr>
        <w:t>14.5. Conclusão</w:t>
      </w:r>
      <w:bookmarkEnd w:id="105"/>
    </w:p>
    <w:p w14:paraId="60071C13" w14:textId="77777777" w:rsidR="001C1AED" w:rsidRPr="008E65CD" w:rsidRDefault="00000000">
      <w:pPr>
        <w:rPr>
          <w:lang w:val="pt-BR"/>
        </w:rPr>
      </w:pPr>
      <w:r w:rsidRPr="008E65CD">
        <w:rPr>
          <w:lang w:val="pt-BR"/>
        </w:rPr>
        <w:t>Trabalhar com strings é uma parte fundamental da programação PHP. Dominar as diferentes formas de definir, manipular, formatar e comparar strings é crucial para construir aplicações web robustas e eficientes. As funções apresentadas neste capítulo são apenas uma amostra do vasto conjunto de ferramentas disponíveis em PHP para o tratamento de strings. Explore a documentação oficial do PHP para descobrir funcionalidades mais avançadas e específicas.</w:t>
      </w:r>
    </w:p>
    <w:p w14:paraId="0BCCFBAB" w14:textId="77777777" w:rsidR="001C1AED" w:rsidRPr="008E65CD" w:rsidRDefault="00000000">
      <w:pPr>
        <w:rPr>
          <w:lang w:val="pt-BR"/>
        </w:rPr>
      </w:pPr>
      <w:r w:rsidRPr="008E65CD">
        <w:rPr>
          <w:lang w:val="pt-BR"/>
        </w:rPr>
        <w:br w:type="page"/>
      </w:r>
    </w:p>
    <w:p w14:paraId="51DF7EC6" w14:textId="77777777" w:rsidR="001C1AED" w:rsidRPr="008E65CD" w:rsidRDefault="00000000">
      <w:pPr>
        <w:pStyle w:val="Ttulo1"/>
        <w:rPr>
          <w:lang w:val="pt-BR"/>
        </w:rPr>
      </w:pPr>
      <w:bookmarkStart w:id="106" w:name="_Toc195354381"/>
      <w:r w:rsidRPr="008E65CD">
        <w:rPr>
          <w:lang w:val="pt-BR"/>
        </w:rPr>
        <w:lastRenderedPageBreak/>
        <w:t>15. PHP - Caracteres de escape \"</w:t>
      </w:r>
      <w:bookmarkEnd w:id="106"/>
    </w:p>
    <w:p w14:paraId="060F5FDA" w14:textId="77777777" w:rsidR="001C1AED" w:rsidRPr="008E65CD" w:rsidRDefault="00000000">
      <w:pPr>
        <w:rPr>
          <w:lang w:val="pt-BR"/>
        </w:rPr>
      </w:pPr>
      <w:r w:rsidRPr="008E65CD">
        <w:rPr>
          <w:lang w:val="pt-BR"/>
        </w:rPr>
        <w:t>Em PHP, os caracteres de escape desempenham um papel fundamental na manipulação de strings, permitindo a inclusão de caracteres que, de outra forma, seriam interpretados de maneira especial pela linguagem. O caráter de escape `\` (barra invertida) é o mais comum e versátil, permitindo-nos escapar aspas, carateres especiais e até mesmo adicionar formatação específica ao texto. Esta secção do manual explora em detalhe o uso do caráter de escape `\` em conjunto com as aspas (`"`) em PHP, demonstrando como ele permite criar strings complexas e dinâmicas.</w:t>
      </w:r>
    </w:p>
    <w:p w14:paraId="16DCF395" w14:textId="77777777" w:rsidR="001C1AED" w:rsidRPr="008E65CD" w:rsidRDefault="00000000">
      <w:pPr>
        <w:pStyle w:val="Ttulo2"/>
        <w:rPr>
          <w:lang w:val="pt-BR"/>
        </w:rPr>
      </w:pPr>
      <w:bookmarkStart w:id="107" w:name="_Toc195354382"/>
      <w:r w:rsidRPr="008E65CD">
        <w:rPr>
          <w:lang w:val="pt-BR"/>
        </w:rPr>
        <w:t>O Problema das Aspas em Strings</w:t>
      </w:r>
      <w:bookmarkEnd w:id="107"/>
    </w:p>
    <w:p w14:paraId="35795640" w14:textId="77777777" w:rsidR="001C1AED" w:rsidRPr="008E65CD" w:rsidRDefault="00000000">
      <w:pPr>
        <w:rPr>
          <w:lang w:val="pt-BR"/>
        </w:rPr>
      </w:pPr>
      <w:r w:rsidRPr="008E65CD">
        <w:rPr>
          <w:lang w:val="pt-BR"/>
        </w:rPr>
        <w:t>Em PHP, as aspas duplas (`"`) e aspas simples (`'`) são usadas para delimitar strings. As aspas duplas permitem a interpolação de variáveis, ou seja, a inclusão do valor de variáveis diretamente dentro da string. As aspas simples, por outro lado, tratam o conteúdo como texto literal, sem interpolação.</w:t>
      </w:r>
    </w:p>
    <w:p w14:paraId="0AEE94CB" w14:textId="77777777" w:rsidR="001C1AED" w:rsidRPr="008E65CD" w:rsidRDefault="00000000">
      <w:pPr>
        <w:rPr>
          <w:lang w:val="pt-BR"/>
        </w:rPr>
      </w:pPr>
      <w:r w:rsidRPr="008E65CD">
        <w:rPr>
          <w:lang w:val="pt-BR"/>
        </w:rPr>
        <w:t>O problema surge quando precisamos incluir uma aspa dentro de uma string delimitada pelo mesmo tipo de aspa. Por exemplo, se quisermos criar a string "Ele disse: "Olá Mundo!"", usando aspas duplas para delimitar a string, o PHP interpretaria a segunda aspa dupla como o fim da string, resultando num erro de sintaxe. Efetivamente, o interpretador não conseguiria determinar o que fazer com os caracteres que se seguem à segunda aspa.</w:t>
      </w:r>
    </w:p>
    <w:p w14:paraId="7DCEE46B" w14:textId="77777777" w:rsidR="001C1AED" w:rsidRPr="008E65CD" w:rsidRDefault="00000000">
      <w:pPr>
        <w:pStyle w:val="Ttulo2"/>
        <w:rPr>
          <w:lang w:val="pt-BR"/>
        </w:rPr>
      </w:pPr>
      <w:bookmarkStart w:id="108" w:name="_Toc195354383"/>
      <w:r w:rsidRPr="008E65CD">
        <w:rPr>
          <w:lang w:val="pt-BR"/>
        </w:rPr>
        <w:t>A Solução: O Caráter de Escape `\`</w:t>
      </w:r>
      <w:bookmarkEnd w:id="108"/>
    </w:p>
    <w:p w14:paraId="051DD150" w14:textId="77777777" w:rsidR="001C1AED" w:rsidRPr="008E65CD" w:rsidRDefault="00000000">
      <w:pPr>
        <w:rPr>
          <w:lang w:val="pt-BR"/>
        </w:rPr>
      </w:pPr>
      <w:r w:rsidRPr="008E65CD">
        <w:rPr>
          <w:lang w:val="pt-BR"/>
        </w:rPr>
        <w:t>O caráter de escape `\` serve para "escapar" ou neutralizar o significado especial de um caractere. Quando colocado antes de uma aspa, ele indica ao PHP que essa aspa deve ser tratada como um simples caractere de texto, e não como um delimitador de string.</w:t>
      </w:r>
    </w:p>
    <w:p w14:paraId="63F3A7E0" w14:textId="77777777" w:rsidR="001C1AED" w:rsidRPr="008E65CD" w:rsidRDefault="00000000">
      <w:pPr>
        <w:rPr>
          <w:lang w:val="pt-BR"/>
        </w:rPr>
      </w:pPr>
      <w:r w:rsidRPr="008E65CD">
        <w:rPr>
          <w:lang w:val="pt-BR"/>
        </w:rPr>
        <w:t>Para o exemplo anterior, a solução é usar a barra invertida antes das aspas duplas internas:</w:t>
      </w:r>
    </w:p>
    <w:p w14:paraId="157C36F6" w14:textId="77777777" w:rsidR="001C1AED" w:rsidRPr="008E65CD" w:rsidRDefault="00000000">
      <w:pPr>
        <w:pStyle w:val="Code"/>
        <w:shd w:val="clear" w:color="auto" w:fill="000000"/>
        <w:rPr>
          <w:lang w:val="pt-BR"/>
        </w:rPr>
      </w:pPr>
      <w:r w:rsidRPr="008E65CD">
        <w:rPr>
          <w:color w:val="00FF00"/>
          <w:lang w:val="pt-BR"/>
        </w:rPr>
        <w:t xml:space="preserve">$string = "Ele disse: \"Olá </w:t>
      </w:r>
      <w:proofErr w:type="gramStart"/>
      <w:r w:rsidRPr="008E65CD">
        <w:rPr>
          <w:color w:val="00FF00"/>
          <w:lang w:val="pt-BR"/>
        </w:rPr>
        <w:t>Mundo!\</w:t>
      </w:r>
      <w:proofErr w:type="gramEnd"/>
      <w:r w:rsidRPr="008E65CD">
        <w:rPr>
          <w:color w:val="00FF00"/>
          <w:lang w:val="pt-BR"/>
        </w:rPr>
        <w:t>"";</w:t>
      </w:r>
      <w:r w:rsidRPr="008E65CD">
        <w:rPr>
          <w:color w:val="00FF00"/>
          <w:lang w:val="pt-BR"/>
        </w:rPr>
        <w:br/>
        <w:t>echo $string; // Saída: Ele disse: "Olá Mundo!"</w:t>
      </w:r>
    </w:p>
    <w:p w14:paraId="59553523" w14:textId="77777777" w:rsidR="001C1AED" w:rsidRPr="008E65CD" w:rsidRDefault="00000000">
      <w:pPr>
        <w:rPr>
          <w:lang w:val="pt-BR"/>
        </w:rPr>
      </w:pPr>
      <w:r w:rsidRPr="008E65CD">
        <w:rPr>
          <w:lang w:val="pt-BR"/>
        </w:rPr>
        <w:t>Neste caso, `\"` não é interpretado como o fim da string, mas sim como uma literal aspa dupla dentro da string.</w:t>
      </w:r>
    </w:p>
    <w:p w14:paraId="34E45B47" w14:textId="77777777" w:rsidR="001C1AED" w:rsidRPr="008E65CD" w:rsidRDefault="00000000">
      <w:pPr>
        <w:pStyle w:val="Ttulo2"/>
        <w:rPr>
          <w:lang w:val="pt-BR"/>
        </w:rPr>
      </w:pPr>
      <w:bookmarkStart w:id="109" w:name="_Toc195354384"/>
      <w:r w:rsidRPr="008E65CD">
        <w:rPr>
          <w:lang w:val="pt-BR"/>
        </w:rPr>
        <w:t>Utilização com Aspas Duplas</w:t>
      </w:r>
      <w:bookmarkEnd w:id="109"/>
    </w:p>
    <w:p w14:paraId="378E8B49" w14:textId="77777777" w:rsidR="001C1AED" w:rsidRPr="008E65CD" w:rsidRDefault="00000000">
      <w:pPr>
        <w:rPr>
          <w:lang w:val="pt-BR"/>
        </w:rPr>
      </w:pPr>
      <w:r w:rsidRPr="008E65CD">
        <w:rPr>
          <w:lang w:val="pt-BR"/>
        </w:rPr>
        <w:t>A principal aplicação do escape `\"` é dentro de strings delimitadas por aspas duplas. Como as aspas duplas permitem a interpolação de variáveis, é comum precisar incluir tanto aspas duplas quanto variáveis dentro da mesma string.</w:t>
      </w:r>
    </w:p>
    <w:p w14:paraId="728236D9" w14:textId="77777777" w:rsidR="001C1AED" w:rsidRPr="008E65CD" w:rsidRDefault="00000000">
      <w:pPr>
        <w:pStyle w:val="Code"/>
        <w:shd w:val="clear" w:color="auto" w:fill="000000"/>
        <w:rPr>
          <w:lang w:val="pt-BR"/>
        </w:rPr>
      </w:pPr>
      <w:r w:rsidRPr="008E65CD">
        <w:rPr>
          <w:color w:val="00FF00"/>
          <w:lang w:val="pt-BR"/>
        </w:rPr>
        <w:t>$nome = "João";</w:t>
      </w:r>
      <w:r w:rsidRPr="008E65CD">
        <w:rPr>
          <w:color w:val="00FF00"/>
          <w:lang w:val="pt-BR"/>
        </w:rPr>
        <w:br/>
        <w:t xml:space="preserve">$mensagem = "Olá, $nome! Ele disse: \"Como </w:t>
      </w:r>
      <w:proofErr w:type="gramStart"/>
      <w:r w:rsidRPr="008E65CD">
        <w:rPr>
          <w:color w:val="00FF00"/>
          <w:lang w:val="pt-BR"/>
        </w:rPr>
        <w:t>estás?\</w:t>
      </w:r>
      <w:proofErr w:type="gramEnd"/>
      <w:r w:rsidRPr="008E65CD">
        <w:rPr>
          <w:color w:val="00FF00"/>
          <w:lang w:val="pt-BR"/>
        </w:rPr>
        <w:t>"";</w:t>
      </w:r>
      <w:r w:rsidRPr="008E65CD">
        <w:rPr>
          <w:color w:val="00FF00"/>
          <w:lang w:val="pt-BR"/>
        </w:rPr>
        <w:br/>
        <w:t>echo $mensagem; // Saída: Olá, João! Ele disse: "Como estás?"</w:t>
      </w:r>
    </w:p>
    <w:p w14:paraId="087F200A" w14:textId="77777777" w:rsidR="001C1AED" w:rsidRPr="008E65CD" w:rsidRDefault="00000000">
      <w:pPr>
        <w:rPr>
          <w:lang w:val="pt-BR"/>
        </w:rPr>
      </w:pPr>
      <w:r w:rsidRPr="008E65CD">
        <w:rPr>
          <w:lang w:val="pt-BR"/>
        </w:rPr>
        <w:t>Neste exemplo, usamos a interpolação para inserir o valor da variável `$nome` na string e, ao mesmo tempo, usamos o escape `\"` para incluir aspas duplas dentro da mensagem.</w:t>
      </w:r>
    </w:p>
    <w:p w14:paraId="0FFCE731" w14:textId="77777777" w:rsidR="001C1AED" w:rsidRPr="008E65CD" w:rsidRDefault="00000000">
      <w:pPr>
        <w:pStyle w:val="Ttulo2"/>
        <w:rPr>
          <w:lang w:val="pt-BR"/>
        </w:rPr>
      </w:pPr>
      <w:bookmarkStart w:id="110" w:name="_Toc195354385"/>
      <w:r w:rsidRPr="008E65CD">
        <w:rPr>
          <w:lang w:val="pt-BR"/>
        </w:rPr>
        <w:t>Utilização com Aspas Simples</w:t>
      </w:r>
      <w:bookmarkEnd w:id="110"/>
    </w:p>
    <w:p w14:paraId="743E082E" w14:textId="77777777" w:rsidR="001C1AED" w:rsidRPr="008E65CD" w:rsidRDefault="00000000">
      <w:pPr>
        <w:rPr>
          <w:lang w:val="pt-BR"/>
        </w:rPr>
      </w:pPr>
      <w:r w:rsidRPr="008E65CD">
        <w:rPr>
          <w:lang w:val="pt-BR"/>
        </w:rPr>
        <w:t xml:space="preserve">Embora menos comum, o escape `\"` também pode ser usado dentro de strings delimitadas por aspas simples. No entanto, neste contexto, ele não é estritamente necessário. As aspas simples </w:t>
      </w:r>
      <w:r w:rsidRPr="008E65CD">
        <w:rPr>
          <w:lang w:val="pt-BR"/>
        </w:rPr>
        <w:lastRenderedPageBreak/>
        <w:t>não interpretam a maioria dos caracteres especiais, incluindo as aspas duplas. Incluir `\"` dentro de uma string com aspas simples resulta simplesmente na inclusão literal de `\"` na string.</w:t>
      </w:r>
    </w:p>
    <w:p w14:paraId="0ACCD48F" w14:textId="77777777" w:rsidR="001C1AED" w:rsidRPr="008E65CD" w:rsidRDefault="00000000">
      <w:pPr>
        <w:pStyle w:val="Code"/>
        <w:shd w:val="clear" w:color="auto" w:fill="000000"/>
        <w:rPr>
          <w:lang w:val="pt-BR"/>
        </w:rPr>
      </w:pPr>
      <w:r w:rsidRPr="008E65CD">
        <w:rPr>
          <w:color w:val="00FF00"/>
          <w:lang w:val="pt-BR"/>
        </w:rPr>
        <w:t xml:space="preserve">$string = 'Ele disse: \"Olá </w:t>
      </w:r>
      <w:proofErr w:type="gramStart"/>
      <w:r w:rsidRPr="008E65CD">
        <w:rPr>
          <w:color w:val="00FF00"/>
          <w:lang w:val="pt-BR"/>
        </w:rPr>
        <w:t>Mundo!\</w:t>
      </w:r>
      <w:proofErr w:type="gramEnd"/>
      <w:r w:rsidRPr="008E65CD">
        <w:rPr>
          <w:color w:val="00FF00"/>
          <w:lang w:val="pt-BR"/>
        </w:rPr>
        <w:t>"';</w:t>
      </w:r>
      <w:r w:rsidRPr="008E65CD">
        <w:rPr>
          <w:color w:val="00FF00"/>
          <w:lang w:val="pt-BR"/>
        </w:rPr>
        <w:br/>
        <w:t xml:space="preserve">echo $string; // Saída: Ele disse: \"Olá </w:t>
      </w:r>
      <w:proofErr w:type="gramStart"/>
      <w:r w:rsidRPr="008E65CD">
        <w:rPr>
          <w:color w:val="00FF00"/>
          <w:lang w:val="pt-BR"/>
        </w:rPr>
        <w:t>Mundo!\</w:t>
      </w:r>
      <w:proofErr w:type="gramEnd"/>
      <w:r w:rsidRPr="008E65CD">
        <w:rPr>
          <w:color w:val="00FF00"/>
          <w:lang w:val="pt-BR"/>
        </w:rPr>
        <w:t>"</w:t>
      </w:r>
    </w:p>
    <w:p w14:paraId="6F033190" w14:textId="77777777" w:rsidR="001C1AED" w:rsidRPr="008E65CD" w:rsidRDefault="00000000">
      <w:pPr>
        <w:rPr>
          <w:lang w:val="pt-BR"/>
        </w:rPr>
      </w:pPr>
      <w:r w:rsidRPr="008E65CD">
        <w:rPr>
          <w:lang w:val="pt-BR"/>
        </w:rPr>
        <w:t>Neste caso, a saída inclui a barra invertida, pois ela não tem uma função especial dentro de aspas simples (a não ser para escapar a própria aspa simples ou a barra invertida). Para incluir realmente uma aspa dupla com aspas simples, pode simplesmente usar a aspa dupla diretamente sem escape:</w:t>
      </w:r>
    </w:p>
    <w:p w14:paraId="68914351" w14:textId="77777777" w:rsidR="001C1AED" w:rsidRPr="008E65CD" w:rsidRDefault="00000000">
      <w:pPr>
        <w:pStyle w:val="Code"/>
        <w:shd w:val="clear" w:color="auto" w:fill="000000"/>
        <w:rPr>
          <w:lang w:val="pt-BR"/>
        </w:rPr>
      </w:pPr>
      <w:r w:rsidRPr="008E65CD">
        <w:rPr>
          <w:color w:val="00FF00"/>
          <w:lang w:val="pt-BR"/>
        </w:rPr>
        <w:t>$string = 'Ele disse: "Olá Mundo!"';</w:t>
      </w:r>
      <w:r w:rsidRPr="008E65CD">
        <w:rPr>
          <w:color w:val="00FF00"/>
          <w:lang w:val="pt-BR"/>
        </w:rPr>
        <w:br/>
        <w:t>echo $string; // Saída: Ele disse: "Olá Mundo!"</w:t>
      </w:r>
    </w:p>
    <w:p w14:paraId="27D06ABF" w14:textId="77777777" w:rsidR="001C1AED" w:rsidRPr="008E65CD" w:rsidRDefault="00000000">
      <w:pPr>
        <w:pStyle w:val="Ttulo2"/>
        <w:rPr>
          <w:lang w:val="pt-BR"/>
        </w:rPr>
      </w:pPr>
      <w:bookmarkStart w:id="111" w:name="_Toc195354386"/>
      <w:r w:rsidRPr="008E65CD">
        <w:rPr>
          <w:lang w:val="pt-BR"/>
        </w:rPr>
        <w:t>Escapando Carateres Especiais em Strings</w:t>
      </w:r>
      <w:bookmarkEnd w:id="111"/>
    </w:p>
    <w:p w14:paraId="019BDF95" w14:textId="77777777" w:rsidR="001C1AED" w:rsidRPr="008E65CD" w:rsidRDefault="00000000">
      <w:pPr>
        <w:rPr>
          <w:lang w:val="pt-BR"/>
        </w:rPr>
      </w:pPr>
      <w:r w:rsidRPr="008E65CD">
        <w:rPr>
          <w:lang w:val="pt-BR"/>
        </w:rPr>
        <w:t>Além das aspas, o caráter de escape `\` também é usado para escapar outros caracteres especiais, como:</w:t>
      </w:r>
    </w:p>
    <w:p w14:paraId="53DD0176" w14:textId="77777777" w:rsidR="001C1AED" w:rsidRPr="008E65CD" w:rsidRDefault="00000000">
      <w:pPr>
        <w:pStyle w:val="Commarcadores"/>
        <w:rPr>
          <w:lang w:val="pt-BR"/>
        </w:rPr>
      </w:pPr>
      <w:r w:rsidRPr="008E65CD">
        <w:rPr>
          <w:lang w:val="pt-BR"/>
        </w:rPr>
        <w:t xml:space="preserve">  `\n`: Nova linha (quebra de linha).</w:t>
      </w:r>
    </w:p>
    <w:p w14:paraId="608DFDC2" w14:textId="77777777" w:rsidR="001C1AED" w:rsidRDefault="00000000">
      <w:pPr>
        <w:pStyle w:val="Commarcadores"/>
      </w:pPr>
      <w:r w:rsidRPr="008E65CD">
        <w:rPr>
          <w:lang w:val="pt-BR"/>
        </w:rPr>
        <w:t xml:space="preserve">  </w:t>
      </w:r>
      <w:r>
        <w:t>`\r`: Retorno de carro.</w:t>
      </w:r>
    </w:p>
    <w:p w14:paraId="424CE460" w14:textId="77777777" w:rsidR="001C1AED" w:rsidRDefault="00000000">
      <w:pPr>
        <w:pStyle w:val="Commarcadores"/>
      </w:pPr>
      <w:r>
        <w:t xml:space="preserve">  `\t`: Tabulação.</w:t>
      </w:r>
    </w:p>
    <w:p w14:paraId="1AE21C1B" w14:textId="77777777" w:rsidR="001C1AED" w:rsidRDefault="00000000">
      <w:pPr>
        <w:pStyle w:val="Commarcadores"/>
      </w:pPr>
      <w:r>
        <w:t xml:space="preserve">  `\\`: Barra invertida literal.</w:t>
      </w:r>
    </w:p>
    <w:p w14:paraId="6F5CFA7E" w14:textId="77777777" w:rsidR="001C1AED" w:rsidRPr="008E65CD" w:rsidRDefault="00000000">
      <w:pPr>
        <w:pStyle w:val="Commarcadores"/>
        <w:rPr>
          <w:lang w:val="pt-BR"/>
        </w:rPr>
      </w:pPr>
      <w:r w:rsidRPr="008E65CD">
        <w:rPr>
          <w:lang w:val="pt-BR"/>
        </w:rPr>
        <w:t xml:space="preserve">  `\$`: Sinal de dólar literal (impede a interpolação da variável).</w:t>
      </w:r>
    </w:p>
    <w:p w14:paraId="5D02A6F0" w14:textId="77777777" w:rsidR="001C1AED" w:rsidRPr="008E65CD" w:rsidRDefault="00000000">
      <w:pPr>
        <w:rPr>
          <w:lang w:val="pt-BR"/>
        </w:rPr>
      </w:pPr>
      <w:r w:rsidRPr="008E65CD">
        <w:rPr>
          <w:lang w:val="pt-BR"/>
        </w:rPr>
        <w:t>Estes escapes são particularmente úteis para formatar o texto e criar strings que incluem caracteres que não podem ser digitados diretamente.</w:t>
      </w:r>
    </w:p>
    <w:p w14:paraId="49CB2612" w14:textId="77777777" w:rsidR="001C1AED" w:rsidRPr="008E65CD" w:rsidRDefault="00000000">
      <w:pPr>
        <w:pStyle w:val="Code"/>
        <w:shd w:val="clear" w:color="auto" w:fill="000000"/>
        <w:rPr>
          <w:lang w:val="pt-BR"/>
        </w:rPr>
      </w:pPr>
      <w:r w:rsidRPr="008E65CD">
        <w:rPr>
          <w:color w:val="00FF00"/>
          <w:lang w:val="pt-BR"/>
        </w:rPr>
        <w:t>$string = "Primeira linha\nSegunda linha\tTexto tabulado";</w:t>
      </w:r>
      <w:r w:rsidRPr="008E65CD">
        <w:rPr>
          <w:color w:val="00FF00"/>
          <w:lang w:val="pt-BR"/>
        </w:rPr>
        <w:br/>
        <w:t>echo $string;</w:t>
      </w:r>
      <w:r w:rsidRPr="008E65CD">
        <w:rPr>
          <w:color w:val="00FF00"/>
          <w:lang w:val="pt-BR"/>
        </w:rPr>
        <w:br/>
        <w:t>// Saída:</w:t>
      </w:r>
      <w:r w:rsidRPr="008E65CD">
        <w:rPr>
          <w:color w:val="00FF00"/>
          <w:lang w:val="pt-BR"/>
        </w:rPr>
        <w:br/>
        <w:t>// Primeira linha</w:t>
      </w:r>
      <w:r w:rsidRPr="008E65CD">
        <w:rPr>
          <w:color w:val="00FF00"/>
          <w:lang w:val="pt-BR"/>
        </w:rPr>
        <w:br/>
        <w:t>// Segunda linha    Texto tabulado</w:t>
      </w:r>
    </w:p>
    <w:p w14:paraId="11805510" w14:textId="77777777" w:rsidR="001C1AED" w:rsidRPr="008E65CD" w:rsidRDefault="00000000">
      <w:pPr>
        <w:pStyle w:val="Ttulo2"/>
        <w:rPr>
          <w:lang w:val="pt-BR"/>
        </w:rPr>
      </w:pPr>
      <w:bookmarkStart w:id="112" w:name="_Toc195354387"/>
      <w:r w:rsidRPr="008E65CD">
        <w:rPr>
          <w:lang w:val="pt-BR"/>
        </w:rPr>
        <w:t>Considerações de Segurança</w:t>
      </w:r>
      <w:bookmarkEnd w:id="112"/>
    </w:p>
    <w:p w14:paraId="034BF619" w14:textId="77777777" w:rsidR="001C1AED" w:rsidRPr="008E65CD" w:rsidRDefault="00000000">
      <w:pPr>
        <w:rPr>
          <w:lang w:val="pt-BR"/>
        </w:rPr>
      </w:pPr>
      <w:r w:rsidRPr="008E65CD">
        <w:rPr>
          <w:lang w:val="pt-BR"/>
        </w:rPr>
        <w:t>Ao construir strings que incluem dados fornecidos pelo utilizador, é fundamental usar funções de escape apropriadas para evitar vulnerabilidades de segurança, como a injeção de código. O `\"` pode ser útil em algumas situações, mas não é uma solução completa para todos os problemas de segurança. Funções como `</w:t>
      </w:r>
      <w:proofErr w:type="gramStart"/>
      <w:r w:rsidRPr="008E65CD">
        <w:rPr>
          <w:lang w:val="pt-BR"/>
        </w:rPr>
        <w:t>htmlspecialchars(</w:t>
      </w:r>
      <w:proofErr w:type="gramEnd"/>
      <w:r w:rsidRPr="008E65CD">
        <w:rPr>
          <w:lang w:val="pt-BR"/>
        </w:rPr>
        <w:t>)` e `</w:t>
      </w:r>
      <w:proofErr w:type="gramStart"/>
      <w:r w:rsidRPr="008E65CD">
        <w:rPr>
          <w:lang w:val="pt-BR"/>
        </w:rPr>
        <w:t>addslashes(</w:t>
      </w:r>
      <w:proofErr w:type="gramEnd"/>
      <w:r w:rsidRPr="008E65CD">
        <w:rPr>
          <w:lang w:val="pt-BR"/>
        </w:rPr>
        <w:t xml:space="preserve">)` (com precaução, dada a sua deprecadação) são mais adequadas para proteger </w:t>
      </w:r>
      <w:proofErr w:type="gramStart"/>
      <w:r w:rsidRPr="008E65CD">
        <w:rPr>
          <w:lang w:val="pt-BR"/>
        </w:rPr>
        <w:t>contra ataques</w:t>
      </w:r>
      <w:proofErr w:type="gramEnd"/>
      <w:r w:rsidRPr="008E65CD">
        <w:rPr>
          <w:lang w:val="pt-BR"/>
        </w:rPr>
        <w:t xml:space="preserve"> de injeção. Evite sempre construir SQL queries diretamente com interpolação sem usar prepared statements ou funções de escape adequadas providenciadas pela extensão de banco de dados em uso.</w:t>
      </w:r>
    </w:p>
    <w:p w14:paraId="142CC1CD" w14:textId="77777777" w:rsidR="001C1AED" w:rsidRDefault="00000000">
      <w:pPr>
        <w:pStyle w:val="Ttulo2"/>
      </w:pPr>
      <w:bookmarkStart w:id="113" w:name="_Toc195354388"/>
      <w:r>
        <w:t>Boas Práticas</w:t>
      </w:r>
      <w:bookmarkEnd w:id="113"/>
    </w:p>
    <w:p w14:paraId="1413891B" w14:textId="77777777" w:rsidR="001C1AED" w:rsidRDefault="00000000">
      <w:pPr>
        <w:pStyle w:val="Commarcadores"/>
      </w:pPr>
      <w:r w:rsidRPr="008E65CD">
        <w:rPr>
          <w:lang w:val="pt-BR"/>
        </w:rPr>
        <w:t xml:space="preserve">  Use aspas duplas apenas quando precisar de interpolação de variáveis. </w:t>
      </w:r>
      <w:r>
        <w:t>Caso contrário, as aspas simples são geralmente mais eficientes.</w:t>
      </w:r>
    </w:p>
    <w:p w14:paraId="4C7F7AB1" w14:textId="77777777" w:rsidR="001C1AED" w:rsidRPr="008E65CD" w:rsidRDefault="00000000">
      <w:pPr>
        <w:pStyle w:val="Commarcadores"/>
        <w:rPr>
          <w:lang w:val="pt-BR"/>
        </w:rPr>
      </w:pPr>
      <w:r w:rsidRPr="008E65CD">
        <w:rPr>
          <w:lang w:val="pt-BR"/>
        </w:rPr>
        <w:t xml:space="preserve">  Evite o uso excessivo de caracteres de escape. Se a string ficar difícil de ler, considere usar a concatenação de strings em vez de tentar escapar todos os caracteres.</w:t>
      </w:r>
    </w:p>
    <w:p w14:paraId="5192C6BF" w14:textId="77777777" w:rsidR="001C1AED" w:rsidRPr="008E65CD" w:rsidRDefault="00000000">
      <w:pPr>
        <w:pStyle w:val="Commarcadores"/>
        <w:rPr>
          <w:lang w:val="pt-BR"/>
        </w:rPr>
      </w:pPr>
      <w:r w:rsidRPr="008E65CD">
        <w:rPr>
          <w:lang w:val="pt-BR"/>
        </w:rPr>
        <w:lastRenderedPageBreak/>
        <w:t xml:space="preserve">  Priorize a segurança. Use as funções de escape apropriadas ao lidar com dados fornecidos pelo utilizador.</w:t>
      </w:r>
    </w:p>
    <w:p w14:paraId="06DF5D30" w14:textId="77777777" w:rsidR="001C1AED" w:rsidRPr="008E65CD" w:rsidRDefault="00000000">
      <w:pPr>
        <w:pStyle w:val="Commarcadores"/>
        <w:rPr>
          <w:lang w:val="pt-BR"/>
        </w:rPr>
      </w:pPr>
      <w:r w:rsidRPr="008E65CD">
        <w:rPr>
          <w:lang w:val="pt-BR"/>
        </w:rPr>
        <w:t xml:space="preserve">  Mantenha o código limpo e legível. Comentários explicativos podem ajudar a esclarecer o propósito de strings complexas com caracteres de escape.</w:t>
      </w:r>
    </w:p>
    <w:p w14:paraId="4206BF12" w14:textId="77777777" w:rsidR="001C1AED" w:rsidRPr="008E65CD" w:rsidRDefault="00000000">
      <w:pPr>
        <w:rPr>
          <w:lang w:val="pt-BR"/>
        </w:rPr>
      </w:pPr>
      <w:r w:rsidRPr="008E65CD">
        <w:rPr>
          <w:lang w:val="pt-BR"/>
        </w:rPr>
        <w:t>Em resumo, o caráter de escape `\` é uma ferramenta essencial em PHP para manipular strings e incluir caracteres especiais. Ao entender as suas nuances e aplicar as boas práticas de programação, pode criar strings complexas e seguras de forma eficiente.</w:t>
      </w:r>
    </w:p>
    <w:p w14:paraId="17DCFE11" w14:textId="77777777" w:rsidR="001C1AED" w:rsidRPr="008E65CD" w:rsidRDefault="00000000">
      <w:pPr>
        <w:rPr>
          <w:lang w:val="pt-BR"/>
        </w:rPr>
      </w:pPr>
      <w:r w:rsidRPr="008E65CD">
        <w:rPr>
          <w:lang w:val="pt-BR"/>
        </w:rPr>
        <w:br w:type="page"/>
      </w:r>
    </w:p>
    <w:p w14:paraId="140B9491" w14:textId="77777777" w:rsidR="001C1AED" w:rsidRPr="008E65CD" w:rsidRDefault="00000000">
      <w:pPr>
        <w:pStyle w:val="Ttulo1"/>
        <w:rPr>
          <w:lang w:val="pt-BR"/>
        </w:rPr>
      </w:pPr>
      <w:bookmarkStart w:id="114" w:name="_Toc195354389"/>
      <w:r w:rsidRPr="008E65CD">
        <w:rPr>
          <w:lang w:val="pt-BR"/>
        </w:rPr>
        <w:lastRenderedPageBreak/>
        <w:t>16. Números PHP: Realizar Operações com Números</w:t>
      </w:r>
      <w:bookmarkEnd w:id="114"/>
    </w:p>
    <w:p w14:paraId="1B4F2F9B" w14:textId="77777777" w:rsidR="001C1AED" w:rsidRPr="008E65CD" w:rsidRDefault="00000000">
      <w:pPr>
        <w:rPr>
          <w:lang w:val="pt-BR"/>
        </w:rPr>
      </w:pPr>
      <w:r w:rsidRPr="008E65CD">
        <w:rPr>
          <w:lang w:val="pt-BR"/>
        </w:rPr>
        <w:t>O PHP oferece um vasto conjunto de ferramentas e funções para trabalhar com números, permitindo realizar desde operações matemáticas básicas até cálculos mais complexos. Este capítulo aborda os diferentes tipos de dados numéricos em PHP, as operações suportadas e as funções mais comuns utilizadas para manipulação de números.</w:t>
      </w:r>
    </w:p>
    <w:p w14:paraId="47E2183D" w14:textId="77777777" w:rsidR="001C1AED" w:rsidRPr="008E65CD" w:rsidRDefault="00000000">
      <w:pPr>
        <w:pStyle w:val="Ttulo2"/>
        <w:rPr>
          <w:lang w:val="pt-BR"/>
        </w:rPr>
      </w:pPr>
      <w:bookmarkStart w:id="115" w:name="_Toc195354390"/>
      <w:r w:rsidRPr="008E65CD">
        <w:rPr>
          <w:lang w:val="pt-BR"/>
        </w:rPr>
        <w:t>Tipos de Dados Numéricos</w:t>
      </w:r>
      <w:bookmarkEnd w:id="115"/>
    </w:p>
    <w:p w14:paraId="47C8A836" w14:textId="77777777" w:rsidR="001C1AED" w:rsidRPr="008E65CD" w:rsidRDefault="00000000">
      <w:pPr>
        <w:rPr>
          <w:lang w:val="pt-BR"/>
        </w:rPr>
      </w:pPr>
      <w:r w:rsidRPr="008E65CD">
        <w:rPr>
          <w:lang w:val="pt-BR"/>
        </w:rPr>
        <w:t>O PHP suporta dois tipos principais de dados numéricos:</w:t>
      </w:r>
    </w:p>
    <w:p w14:paraId="77EA0777" w14:textId="77777777" w:rsidR="001C1AED" w:rsidRPr="008E65CD" w:rsidRDefault="00000000">
      <w:pPr>
        <w:pStyle w:val="Commarcadores"/>
        <w:rPr>
          <w:lang w:val="pt-BR"/>
        </w:rPr>
      </w:pPr>
      <w:r w:rsidRPr="008E65CD">
        <w:rPr>
          <w:lang w:val="pt-BR"/>
        </w:rPr>
        <w:t xml:space="preserve">  </w:t>
      </w:r>
      <w:r w:rsidRPr="008E65CD">
        <w:rPr>
          <w:b/>
          <w:lang w:val="pt-BR"/>
        </w:rPr>
        <w:t>Inteiros (Integers):</w:t>
      </w:r>
      <w:r w:rsidRPr="008E65CD">
        <w:rPr>
          <w:lang w:val="pt-BR"/>
        </w:rPr>
        <w:t xml:space="preserve"> Representam números inteiros, positivos ou negativos, sem casas decimais. Em PHP, os inteiros podem ser representados em decimal (base 10), hexadecimal (base 16), octal (base 8) ou binário (base 2).</w:t>
      </w:r>
    </w:p>
    <w:p w14:paraId="682D56FD" w14:textId="77777777" w:rsidR="001C1AED" w:rsidRPr="008E65CD" w:rsidRDefault="00000000">
      <w:pPr>
        <w:pStyle w:val="Commarcadores"/>
        <w:rPr>
          <w:lang w:val="pt-BR"/>
        </w:rPr>
      </w:pPr>
      <w:r w:rsidRPr="008E65CD">
        <w:rPr>
          <w:lang w:val="pt-BR"/>
        </w:rPr>
        <w:t xml:space="preserve">  </w:t>
      </w:r>
      <w:r w:rsidRPr="008E65CD">
        <w:rPr>
          <w:b/>
          <w:lang w:val="pt-BR"/>
        </w:rPr>
        <w:t>Números de Ponto Flutuante (Floats/Doubles):</w:t>
      </w:r>
      <w:r w:rsidRPr="008E65CD">
        <w:rPr>
          <w:lang w:val="pt-BR"/>
        </w:rPr>
        <w:t xml:space="preserve"> Representam números reais, com casas decimais. Também conhecidos como números de vírgula flutuante ou doubles, permitem uma maior precisão na representação de valores não inteiros.</w:t>
      </w:r>
    </w:p>
    <w:p w14:paraId="2E6F245E" w14:textId="77777777" w:rsidR="001C1AED" w:rsidRPr="008E65CD" w:rsidRDefault="00000000">
      <w:pPr>
        <w:rPr>
          <w:lang w:val="pt-BR"/>
        </w:rPr>
      </w:pPr>
      <w:r w:rsidRPr="008E65CD">
        <w:rPr>
          <w:lang w:val="pt-BR"/>
        </w:rPr>
        <w:t>A escolha do tipo de dado apropriado depende da precisão necessária e do intervalo de valores que se espera manipular.</w:t>
      </w:r>
    </w:p>
    <w:p w14:paraId="78D2F8AC" w14:textId="77777777" w:rsidR="001C1AED" w:rsidRPr="008E65CD" w:rsidRDefault="00000000">
      <w:pPr>
        <w:pStyle w:val="Ttulo2"/>
        <w:rPr>
          <w:lang w:val="pt-BR"/>
        </w:rPr>
      </w:pPr>
      <w:bookmarkStart w:id="116" w:name="_Toc195354391"/>
      <w:r w:rsidRPr="008E65CD">
        <w:rPr>
          <w:lang w:val="pt-BR"/>
        </w:rPr>
        <w:t>Operações Aritméticas Básicas</w:t>
      </w:r>
      <w:bookmarkEnd w:id="116"/>
    </w:p>
    <w:p w14:paraId="509AC61C" w14:textId="77777777" w:rsidR="001C1AED" w:rsidRPr="008E65CD" w:rsidRDefault="00000000">
      <w:pPr>
        <w:rPr>
          <w:lang w:val="pt-BR"/>
        </w:rPr>
      </w:pPr>
      <w:r w:rsidRPr="008E65CD">
        <w:rPr>
          <w:lang w:val="pt-BR"/>
        </w:rPr>
        <w:t>O PHP suporta as operações aritméticas básicas através dos seguintes operadores:</w:t>
      </w:r>
    </w:p>
    <w:p w14:paraId="5CAF021A" w14:textId="77777777" w:rsidR="001C1AED" w:rsidRDefault="00000000">
      <w:pPr>
        <w:pStyle w:val="Commarcadores"/>
      </w:pPr>
      <w:r w:rsidRPr="008E65CD">
        <w:rPr>
          <w:lang w:val="pt-BR"/>
        </w:rPr>
        <w:t xml:space="preserve">  </w:t>
      </w:r>
      <w:r>
        <w:rPr>
          <w:b/>
        </w:rPr>
        <w:t>Adição (+):</w:t>
      </w:r>
      <w:r>
        <w:t xml:space="preserve"> Soma dois valores.</w:t>
      </w:r>
    </w:p>
    <w:p w14:paraId="40F088CB" w14:textId="77777777" w:rsidR="001C1AED" w:rsidRPr="008E65CD" w:rsidRDefault="00000000">
      <w:pPr>
        <w:pStyle w:val="Commarcadores"/>
        <w:rPr>
          <w:lang w:val="pt-BR"/>
        </w:rPr>
      </w:pPr>
      <w:r w:rsidRPr="008E65CD">
        <w:rPr>
          <w:lang w:val="pt-BR"/>
        </w:rPr>
        <w:t xml:space="preserve">  </w:t>
      </w:r>
      <w:r w:rsidRPr="008E65CD">
        <w:rPr>
          <w:b/>
          <w:lang w:val="pt-BR"/>
        </w:rPr>
        <w:t>Subtração (-):</w:t>
      </w:r>
      <w:r w:rsidRPr="008E65CD">
        <w:rPr>
          <w:lang w:val="pt-BR"/>
        </w:rPr>
        <w:t xml:space="preserve"> Subtrai um valor de outro.</w:t>
      </w:r>
    </w:p>
    <w:p w14:paraId="66BCBC6B" w14:textId="77777777" w:rsidR="001C1AED" w:rsidRDefault="00000000">
      <w:pPr>
        <w:pStyle w:val="Commarcadores"/>
      </w:pPr>
      <w:r w:rsidRPr="008E65CD">
        <w:rPr>
          <w:lang w:val="pt-BR"/>
        </w:rPr>
        <w:t xml:space="preserve">  </w:t>
      </w:r>
      <w:r>
        <w:rPr>
          <w:b/>
        </w:rPr>
        <w:t>Multiplicação (*):</w:t>
      </w:r>
      <w:r>
        <w:t xml:space="preserve"> Multiplica dois valores.</w:t>
      </w:r>
    </w:p>
    <w:p w14:paraId="71954B8E" w14:textId="77777777" w:rsidR="001C1AED" w:rsidRPr="008E65CD" w:rsidRDefault="00000000">
      <w:pPr>
        <w:pStyle w:val="Commarcadores"/>
        <w:rPr>
          <w:lang w:val="pt-BR"/>
        </w:rPr>
      </w:pPr>
      <w:r w:rsidRPr="008E65CD">
        <w:rPr>
          <w:lang w:val="pt-BR"/>
        </w:rPr>
        <w:t xml:space="preserve">  </w:t>
      </w:r>
      <w:r w:rsidRPr="008E65CD">
        <w:rPr>
          <w:b/>
          <w:lang w:val="pt-BR"/>
        </w:rPr>
        <w:t>Divisão (/):</w:t>
      </w:r>
      <w:r w:rsidRPr="008E65CD">
        <w:rPr>
          <w:lang w:val="pt-BR"/>
        </w:rPr>
        <w:t xml:space="preserve"> Divide um valor por outro.</w:t>
      </w:r>
    </w:p>
    <w:p w14:paraId="07807C01" w14:textId="77777777" w:rsidR="001C1AED" w:rsidRPr="008E65CD" w:rsidRDefault="00000000">
      <w:pPr>
        <w:pStyle w:val="Commarcadores"/>
        <w:rPr>
          <w:lang w:val="pt-BR"/>
        </w:rPr>
      </w:pPr>
      <w:r w:rsidRPr="008E65CD">
        <w:rPr>
          <w:lang w:val="pt-BR"/>
        </w:rPr>
        <w:t xml:space="preserve">  </w:t>
      </w:r>
      <w:r w:rsidRPr="008E65CD">
        <w:rPr>
          <w:b/>
          <w:lang w:val="pt-BR"/>
        </w:rPr>
        <w:t>Módulo (%):</w:t>
      </w:r>
      <w:r w:rsidRPr="008E65CD">
        <w:rPr>
          <w:lang w:val="pt-BR"/>
        </w:rPr>
        <w:t xml:space="preserve"> Retorna o resto da divisão inteira de um valor por outro.</w:t>
      </w:r>
    </w:p>
    <w:p w14:paraId="6721D7C0" w14:textId="77777777" w:rsidR="001C1AED" w:rsidRPr="008E65CD" w:rsidRDefault="00000000">
      <w:pPr>
        <w:pStyle w:val="Commarcadores"/>
        <w:rPr>
          <w:lang w:val="pt-BR"/>
        </w:rPr>
      </w:pPr>
      <w:r w:rsidRPr="008E65CD">
        <w:rPr>
          <w:lang w:val="pt-BR"/>
        </w:rPr>
        <w:t xml:space="preserve">  </w:t>
      </w:r>
      <w:r w:rsidRPr="008E65CD">
        <w:rPr>
          <w:b/>
          <w:lang w:val="pt-BR"/>
        </w:rPr>
        <w:t>Exponenciação (</w:t>
      </w:r>
      <w:r w:rsidRPr="008E65CD">
        <w:rPr>
          <w:lang w:val="pt-BR"/>
        </w:rPr>
        <w:t>):</w:t>
      </w:r>
      <w:r w:rsidRPr="008E65CD">
        <w:rPr>
          <w:b/>
          <w:lang w:val="pt-BR"/>
        </w:rPr>
        <w:t xml:space="preserve"> Eleva um valor à potência de outro (disponível a partir do PHP 5.6).</w:t>
      </w:r>
    </w:p>
    <w:p w14:paraId="185ED318" w14:textId="77777777" w:rsidR="001C1AED" w:rsidRPr="008E65CD" w:rsidRDefault="00000000">
      <w:pPr>
        <w:rPr>
          <w:lang w:val="pt-BR"/>
        </w:rPr>
      </w:pPr>
      <w:r w:rsidRPr="008E65CD">
        <w:rPr>
          <w:lang w:val="pt-BR"/>
        </w:rPr>
        <w:t>Exemplo:</w:t>
      </w:r>
    </w:p>
    <w:p w14:paraId="08D4FA3E"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$a = 10;</w:t>
      </w:r>
      <w:r w:rsidRPr="008E65CD">
        <w:rPr>
          <w:color w:val="00FF00"/>
          <w:lang w:val="pt-BR"/>
        </w:rPr>
        <w:br/>
        <w:t>$b = 5;</w:t>
      </w:r>
      <w:r w:rsidRPr="008E65CD">
        <w:rPr>
          <w:color w:val="00FF00"/>
          <w:lang w:val="pt-BR"/>
        </w:rPr>
        <w:br/>
        <w:t>$soma = $a + $b; // $soma = 15</w:t>
      </w:r>
      <w:r w:rsidRPr="008E65CD">
        <w:rPr>
          <w:color w:val="00FF00"/>
          <w:lang w:val="pt-BR"/>
        </w:rPr>
        <w:br/>
        <w:t>$subtracao = $a - $b; // $subtracao = 5</w:t>
      </w:r>
      <w:r w:rsidRPr="008E65CD">
        <w:rPr>
          <w:color w:val="00FF00"/>
          <w:lang w:val="pt-BR"/>
        </w:rPr>
        <w:br/>
        <w:t>$multiplicacao = $a * $b; // $multiplicacao = 50</w:t>
      </w:r>
      <w:r w:rsidRPr="008E65CD">
        <w:rPr>
          <w:color w:val="00FF00"/>
          <w:lang w:val="pt-BR"/>
        </w:rPr>
        <w:br/>
        <w:t>$divisao = $a / $b; // $divisao = 2</w:t>
      </w:r>
      <w:r w:rsidRPr="008E65CD">
        <w:rPr>
          <w:color w:val="00FF00"/>
          <w:lang w:val="pt-BR"/>
        </w:rPr>
        <w:br/>
        <w:t>$modulo = $a % $b; // $modulo = 0</w:t>
      </w:r>
      <w:r w:rsidRPr="008E65CD">
        <w:rPr>
          <w:color w:val="00FF00"/>
          <w:lang w:val="pt-BR"/>
        </w:rPr>
        <w:br/>
        <w:t>$potencia = $a ** $b; // $potencia = 100000 (a partir do PHP 5.6)</w:t>
      </w:r>
      <w:r w:rsidRPr="008E65CD">
        <w:rPr>
          <w:color w:val="00FF00"/>
          <w:lang w:val="pt-BR"/>
        </w:rPr>
        <w:br/>
        <w:t>echo "Soma: " . $</w:t>
      </w:r>
      <w:proofErr w:type="gramStart"/>
      <w:r w:rsidRPr="008E65CD">
        <w:rPr>
          <w:color w:val="00FF00"/>
          <w:lang w:val="pt-BR"/>
        </w:rPr>
        <w:t>soma .</w:t>
      </w:r>
      <w:proofErr w:type="gramEnd"/>
      <w:r w:rsidRPr="008E65CD">
        <w:rPr>
          <w:color w:val="00FF00"/>
          <w:lang w:val="pt-BR"/>
        </w:rPr>
        <w:t xml:space="preserve"> "&lt;br&gt;";</w:t>
      </w:r>
      <w:r w:rsidRPr="008E65CD">
        <w:rPr>
          <w:color w:val="00FF00"/>
          <w:lang w:val="pt-BR"/>
        </w:rPr>
        <w:br/>
        <w:t xml:space="preserve">echo "Subtração: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subtracao .</w:t>
      </w:r>
      <w:proofErr w:type="gramEnd"/>
      <w:r w:rsidRPr="008E65CD">
        <w:rPr>
          <w:color w:val="00FF00"/>
          <w:lang w:val="pt-BR"/>
        </w:rPr>
        <w:t xml:space="preserve"> "&lt;br&gt;";</w:t>
      </w:r>
      <w:r w:rsidRPr="008E65CD">
        <w:rPr>
          <w:color w:val="00FF00"/>
          <w:lang w:val="pt-BR"/>
        </w:rPr>
        <w:br/>
        <w:t xml:space="preserve">echo "Multiplicação: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multiplicacao .</w:t>
      </w:r>
      <w:proofErr w:type="gramEnd"/>
      <w:r w:rsidRPr="008E65CD">
        <w:rPr>
          <w:color w:val="00FF00"/>
          <w:lang w:val="pt-BR"/>
        </w:rPr>
        <w:t xml:space="preserve"> "&lt;br&gt;";</w:t>
      </w:r>
      <w:r w:rsidRPr="008E65CD">
        <w:rPr>
          <w:color w:val="00FF00"/>
          <w:lang w:val="pt-BR"/>
        </w:rPr>
        <w:br/>
        <w:t xml:space="preserve">echo "Divisão: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divisao .</w:t>
      </w:r>
      <w:proofErr w:type="gramEnd"/>
      <w:r w:rsidRPr="008E65CD">
        <w:rPr>
          <w:color w:val="00FF00"/>
          <w:lang w:val="pt-BR"/>
        </w:rPr>
        <w:t xml:space="preserve"> "&lt;br&gt;";</w:t>
      </w:r>
      <w:r w:rsidRPr="008E65CD">
        <w:rPr>
          <w:color w:val="00FF00"/>
          <w:lang w:val="pt-BR"/>
        </w:rPr>
        <w:br/>
        <w:t xml:space="preserve">echo "Módulo: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modulo .</w:t>
      </w:r>
      <w:proofErr w:type="gramEnd"/>
      <w:r w:rsidRPr="008E65CD">
        <w:rPr>
          <w:color w:val="00FF00"/>
          <w:lang w:val="pt-BR"/>
        </w:rPr>
        <w:t xml:space="preserve"> "&lt;br&gt;";</w:t>
      </w:r>
      <w:r w:rsidRPr="008E65CD">
        <w:rPr>
          <w:color w:val="00FF00"/>
          <w:lang w:val="pt-BR"/>
        </w:rPr>
        <w:br/>
        <w:t xml:space="preserve">echo "Potência: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potencia .</w:t>
      </w:r>
      <w:proofErr w:type="gramEnd"/>
      <w:r w:rsidRPr="008E65CD">
        <w:rPr>
          <w:color w:val="00FF00"/>
          <w:lang w:val="pt-BR"/>
        </w:rPr>
        <w:t xml:space="preserve"> "&lt;br&gt;";</w:t>
      </w:r>
      <w:r w:rsidRPr="008E65CD">
        <w:rPr>
          <w:color w:val="00FF00"/>
          <w:lang w:val="pt-BR"/>
        </w:rPr>
        <w:br/>
        <w:t>?&gt;</w:t>
      </w:r>
    </w:p>
    <w:p w14:paraId="6D90CAAD" w14:textId="77777777" w:rsidR="001C1AED" w:rsidRPr="008E65CD" w:rsidRDefault="00000000">
      <w:pPr>
        <w:rPr>
          <w:lang w:val="pt-BR"/>
        </w:rPr>
      </w:pPr>
      <w:r w:rsidRPr="008E65CD">
        <w:rPr>
          <w:lang w:val="pt-BR"/>
        </w:rPr>
        <w:lastRenderedPageBreak/>
        <w:t>É importante ter em atenção à precedência dos operadores.  Em caso de dúvida, utilizar parênteses para garantir a ordem correta das operações.</w:t>
      </w:r>
    </w:p>
    <w:p w14:paraId="66BC4ADA" w14:textId="77777777" w:rsidR="001C1AED" w:rsidRPr="008E65CD" w:rsidRDefault="00000000">
      <w:pPr>
        <w:pStyle w:val="Ttulo2"/>
        <w:rPr>
          <w:lang w:val="pt-BR"/>
        </w:rPr>
      </w:pPr>
      <w:bookmarkStart w:id="117" w:name="_Toc195354392"/>
      <w:r w:rsidRPr="008E65CD">
        <w:rPr>
          <w:lang w:val="pt-BR"/>
        </w:rPr>
        <w:t>Operadores de Atribuição Composta</w:t>
      </w:r>
      <w:bookmarkEnd w:id="117"/>
    </w:p>
    <w:p w14:paraId="60907EB6" w14:textId="77777777" w:rsidR="001C1AED" w:rsidRPr="008E65CD" w:rsidRDefault="00000000">
      <w:pPr>
        <w:rPr>
          <w:lang w:val="pt-BR"/>
        </w:rPr>
      </w:pPr>
      <w:r w:rsidRPr="008E65CD">
        <w:rPr>
          <w:lang w:val="pt-BR"/>
        </w:rPr>
        <w:t>O PHP oferece operadores de atribuição composta que combinam uma operação aritmética com uma atribuição.  Estes operadores simplificam o código e tornam-no mais legível.</w:t>
      </w:r>
    </w:p>
    <w:p w14:paraId="2259ED14" w14:textId="77777777" w:rsidR="001C1AED" w:rsidRPr="008E65CD" w:rsidRDefault="00000000">
      <w:pPr>
        <w:pStyle w:val="Commarcadores"/>
        <w:rPr>
          <w:lang w:val="pt-BR"/>
        </w:rPr>
      </w:pPr>
      <w:r w:rsidRPr="008E65CD">
        <w:rPr>
          <w:lang w:val="pt-BR"/>
        </w:rPr>
        <w:t xml:space="preserve">  `+=`: Adiciona o valor à variável e atribui o resultado à variável.</w:t>
      </w:r>
    </w:p>
    <w:p w14:paraId="6EE8CD63" w14:textId="77777777" w:rsidR="001C1AED" w:rsidRPr="008E65CD" w:rsidRDefault="00000000">
      <w:pPr>
        <w:pStyle w:val="Commarcadores"/>
        <w:rPr>
          <w:lang w:val="pt-BR"/>
        </w:rPr>
      </w:pPr>
      <w:r w:rsidRPr="008E65CD">
        <w:rPr>
          <w:lang w:val="pt-BR"/>
        </w:rPr>
        <w:t xml:space="preserve">  `-=`: Subtrai o valor da variável e atribui o resultado à variável.</w:t>
      </w:r>
    </w:p>
    <w:p w14:paraId="741C46D9" w14:textId="77777777" w:rsidR="001C1AED" w:rsidRPr="008E65CD" w:rsidRDefault="00000000">
      <w:pPr>
        <w:pStyle w:val="Commarcadores"/>
        <w:rPr>
          <w:lang w:val="pt-BR"/>
        </w:rPr>
      </w:pPr>
      <w:r w:rsidRPr="008E65CD">
        <w:rPr>
          <w:lang w:val="pt-BR"/>
        </w:rPr>
        <w:t xml:space="preserve">  `*=`: Multiplica o valor pela variável e atribui o resultado à variável.</w:t>
      </w:r>
    </w:p>
    <w:p w14:paraId="7BD6E4A5" w14:textId="77777777" w:rsidR="001C1AED" w:rsidRPr="008E65CD" w:rsidRDefault="00000000">
      <w:pPr>
        <w:pStyle w:val="Commarcadores"/>
        <w:rPr>
          <w:lang w:val="pt-BR"/>
        </w:rPr>
      </w:pPr>
      <w:r w:rsidRPr="008E65CD">
        <w:rPr>
          <w:lang w:val="pt-BR"/>
        </w:rPr>
        <w:t xml:space="preserve">  `/=`: Divide a variável pelo valor e atribui o resultado à variável.</w:t>
      </w:r>
    </w:p>
    <w:p w14:paraId="7E0E8AD8" w14:textId="77777777" w:rsidR="001C1AED" w:rsidRPr="008E65CD" w:rsidRDefault="00000000">
      <w:pPr>
        <w:pStyle w:val="Commarcadores"/>
        <w:rPr>
          <w:lang w:val="pt-BR"/>
        </w:rPr>
      </w:pPr>
      <w:r w:rsidRPr="008E65CD">
        <w:rPr>
          <w:lang w:val="pt-BR"/>
        </w:rPr>
        <w:t xml:space="preserve">  `%=`: Calcula o módulo da variável pelo valor e atribui o resultado à variável.</w:t>
      </w:r>
    </w:p>
    <w:p w14:paraId="0EF178E2" w14:textId="77777777" w:rsidR="001C1AED" w:rsidRPr="008E65CD" w:rsidRDefault="00000000">
      <w:pPr>
        <w:pStyle w:val="Commarcadores"/>
        <w:rPr>
          <w:lang w:val="pt-BR"/>
        </w:rPr>
      </w:pPr>
      <w:r w:rsidRPr="008E65CD">
        <w:rPr>
          <w:lang w:val="pt-BR"/>
        </w:rPr>
        <w:t xml:space="preserve">  `</w:t>
      </w:r>
      <w:r w:rsidRPr="008E65CD">
        <w:rPr>
          <w:b/>
          <w:lang w:val="pt-BR"/>
        </w:rPr>
        <w:t>=`: Eleva a variável à potência do valor e atribui o resultado à variável (a partir do PHP 5.6).</w:t>
      </w:r>
    </w:p>
    <w:p w14:paraId="60B725AE" w14:textId="77777777" w:rsidR="001C1AED" w:rsidRPr="008E65CD" w:rsidRDefault="00000000">
      <w:pPr>
        <w:rPr>
          <w:lang w:val="pt-BR"/>
        </w:rPr>
      </w:pPr>
      <w:r w:rsidRPr="008E65CD">
        <w:rPr>
          <w:lang w:val="pt-BR"/>
        </w:rPr>
        <w:t>Exemplo:</w:t>
      </w:r>
    </w:p>
    <w:p w14:paraId="6D2D6B29"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$a = 10;</w:t>
      </w:r>
      <w:r w:rsidRPr="008E65CD">
        <w:rPr>
          <w:color w:val="00FF00"/>
          <w:lang w:val="pt-BR"/>
        </w:rPr>
        <w:br/>
        <w:t>$a += 5; // $a = 15</w:t>
      </w:r>
      <w:r w:rsidRPr="008E65CD">
        <w:rPr>
          <w:color w:val="00FF00"/>
          <w:lang w:val="pt-BR"/>
        </w:rPr>
        <w:br/>
        <w:t>$a -= 3; // $a = 12</w:t>
      </w:r>
      <w:r w:rsidRPr="008E65CD">
        <w:rPr>
          <w:color w:val="00FF00"/>
          <w:lang w:val="pt-BR"/>
        </w:rPr>
        <w:br/>
        <w:t>$a *= 2; // $a = 24</w:t>
      </w:r>
      <w:r w:rsidRPr="008E65CD">
        <w:rPr>
          <w:color w:val="00FF00"/>
          <w:lang w:val="pt-BR"/>
        </w:rPr>
        <w:br/>
        <w:t>$a /= 4; // $a = 6</w:t>
      </w:r>
      <w:r w:rsidRPr="008E65CD">
        <w:rPr>
          <w:color w:val="00FF00"/>
          <w:lang w:val="pt-BR"/>
        </w:rPr>
        <w:br/>
        <w:t>$a %= 5; // $a = 1</w:t>
      </w:r>
      <w:r w:rsidRPr="008E65CD">
        <w:rPr>
          <w:color w:val="00FF00"/>
          <w:lang w:val="pt-BR"/>
        </w:rPr>
        <w:br/>
        <w:t>$a **= 2; // $a = 1 (a partir do PHP 5.6)</w:t>
      </w:r>
      <w:r w:rsidRPr="008E65CD">
        <w:rPr>
          <w:color w:val="00FF00"/>
          <w:lang w:val="pt-BR"/>
        </w:rPr>
        <w:br/>
        <w:t xml:space="preserve">echo $a; // </w:t>
      </w:r>
      <w:proofErr w:type="gramStart"/>
      <w:r w:rsidRPr="008E65CD">
        <w:rPr>
          <w:color w:val="00FF00"/>
          <w:lang w:val="pt-BR"/>
        </w:rPr>
        <w:t>Imprime</w:t>
      </w:r>
      <w:proofErr w:type="gramEnd"/>
      <w:r w:rsidRPr="008E65CD">
        <w:rPr>
          <w:color w:val="00FF00"/>
          <w:lang w:val="pt-BR"/>
        </w:rPr>
        <w:t xml:space="preserve"> 1</w:t>
      </w:r>
      <w:r w:rsidRPr="008E65CD">
        <w:rPr>
          <w:color w:val="00FF00"/>
          <w:lang w:val="pt-BR"/>
        </w:rPr>
        <w:br/>
        <w:t>?&gt;</w:t>
      </w:r>
    </w:p>
    <w:p w14:paraId="0274F3C4" w14:textId="77777777" w:rsidR="001C1AED" w:rsidRPr="008E65CD" w:rsidRDefault="00000000">
      <w:pPr>
        <w:pStyle w:val="Ttulo2"/>
        <w:rPr>
          <w:lang w:val="pt-BR"/>
        </w:rPr>
      </w:pPr>
      <w:bookmarkStart w:id="118" w:name="_Toc195354393"/>
      <w:r w:rsidRPr="008E65CD">
        <w:rPr>
          <w:lang w:val="pt-BR"/>
        </w:rPr>
        <w:t>Funções Matemáticas</w:t>
      </w:r>
      <w:bookmarkEnd w:id="118"/>
    </w:p>
    <w:p w14:paraId="5BB86105" w14:textId="77777777" w:rsidR="001C1AED" w:rsidRDefault="00000000">
      <w:r w:rsidRPr="008E65CD">
        <w:rPr>
          <w:lang w:val="pt-BR"/>
        </w:rPr>
        <w:t xml:space="preserve">O PHP dispõe de uma extensa biblioteca de funções matemáticas para realizar diversas operações. </w:t>
      </w:r>
      <w:r>
        <w:t>Algumas das funções mais comuns incluem:</w:t>
      </w:r>
    </w:p>
    <w:p w14:paraId="4B6EED36" w14:textId="77777777" w:rsidR="001C1AED" w:rsidRPr="008E65CD" w:rsidRDefault="00000000">
      <w:pPr>
        <w:pStyle w:val="Commarcadores"/>
        <w:rPr>
          <w:lang w:val="pt-BR"/>
        </w:rPr>
      </w:pPr>
      <w:r w:rsidRPr="008E65CD">
        <w:rPr>
          <w:lang w:val="pt-BR"/>
        </w:rPr>
        <w:t xml:space="preserve">  `abs(number)`: Retorna o valor absoluto de um número.</w:t>
      </w:r>
    </w:p>
    <w:p w14:paraId="798F0CC7" w14:textId="77777777" w:rsidR="001C1AED" w:rsidRPr="008E65CD" w:rsidRDefault="00000000">
      <w:pPr>
        <w:pStyle w:val="Commarcadores"/>
        <w:rPr>
          <w:lang w:val="pt-BR"/>
        </w:rPr>
      </w:pPr>
      <w:r w:rsidRPr="008E65CD">
        <w:rPr>
          <w:lang w:val="pt-BR"/>
        </w:rPr>
        <w:t xml:space="preserve">  `ceil(number)`: Arredonda um número para o inteiro superior mais próximo.</w:t>
      </w:r>
    </w:p>
    <w:p w14:paraId="7FEA182A" w14:textId="77777777" w:rsidR="001C1AED" w:rsidRPr="008E65CD" w:rsidRDefault="00000000">
      <w:pPr>
        <w:pStyle w:val="Commarcadores"/>
        <w:rPr>
          <w:lang w:val="pt-BR"/>
        </w:rPr>
      </w:pPr>
      <w:r w:rsidRPr="008E65CD">
        <w:rPr>
          <w:lang w:val="pt-BR"/>
        </w:rPr>
        <w:t xml:space="preserve">  `floor(number)`: Arredonda um número para o inteiro inferior mais próximo.</w:t>
      </w:r>
    </w:p>
    <w:p w14:paraId="52ADF66C" w14:textId="77777777" w:rsidR="001C1AED" w:rsidRPr="008E65CD" w:rsidRDefault="00000000">
      <w:pPr>
        <w:pStyle w:val="Commarcadores"/>
        <w:rPr>
          <w:lang w:val="pt-BR"/>
        </w:rPr>
      </w:pPr>
      <w:r w:rsidRPr="008E65CD">
        <w:rPr>
          <w:lang w:val="pt-BR"/>
        </w:rPr>
        <w:t xml:space="preserve">  `</w:t>
      </w:r>
      <w:proofErr w:type="gramStart"/>
      <w:r w:rsidRPr="008E65CD">
        <w:rPr>
          <w:lang w:val="pt-BR"/>
        </w:rPr>
        <w:t>round(</w:t>
      </w:r>
      <w:proofErr w:type="gramEnd"/>
      <w:r w:rsidRPr="008E65CD">
        <w:rPr>
          <w:lang w:val="pt-BR"/>
        </w:rPr>
        <w:t xml:space="preserve">number, </w:t>
      </w:r>
      <w:proofErr w:type="gramStart"/>
      <w:r w:rsidRPr="008E65CD">
        <w:rPr>
          <w:lang w:val="pt-BR"/>
        </w:rPr>
        <w:t>precision)`</w:t>
      </w:r>
      <w:proofErr w:type="gramEnd"/>
      <w:r w:rsidRPr="008E65CD">
        <w:rPr>
          <w:lang w:val="pt-BR"/>
        </w:rPr>
        <w:t>: Arredonda um número para o número de casas decimais especificado. Se `precision` for omitido, arredonda para o inteiro mais próximo.</w:t>
      </w:r>
    </w:p>
    <w:p w14:paraId="76D36E1D" w14:textId="77777777" w:rsidR="001C1AED" w:rsidRPr="008E65CD" w:rsidRDefault="00000000">
      <w:pPr>
        <w:pStyle w:val="Commarcadores"/>
        <w:rPr>
          <w:lang w:val="pt-BR"/>
        </w:rPr>
      </w:pPr>
      <w:r w:rsidRPr="008E65CD">
        <w:rPr>
          <w:lang w:val="pt-BR"/>
        </w:rPr>
        <w:t xml:space="preserve">  `sqrt(number)`: Retorna a raiz quadrada de um número.</w:t>
      </w:r>
    </w:p>
    <w:p w14:paraId="2834496B" w14:textId="77777777" w:rsidR="001C1AED" w:rsidRPr="008E65CD" w:rsidRDefault="00000000">
      <w:pPr>
        <w:pStyle w:val="Commarcadores"/>
        <w:rPr>
          <w:lang w:val="pt-BR"/>
        </w:rPr>
      </w:pPr>
      <w:r w:rsidRPr="008E65CD">
        <w:rPr>
          <w:lang w:val="pt-BR"/>
        </w:rPr>
        <w:t xml:space="preserve">  `</w:t>
      </w:r>
      <w:proofErr w:type="gramStart"/>
      <w:r w:rsidRPr="008E65CD">
        <w:rPr>
          <w:lang w:val="pt-BR"/>
        </w:rPr>
        <w:t>pow(</w:t>
      </w:r>
      <w:proofErr w:type="gramEnd"/>
      <w:r w:rsidRPr="008E65CD">
        <w:rPr>
          <w:lang w:val="pt-BR"/>
        </w:rPr>
        <w:t xml:space="preserve">base, </w:t>
      </w:r>
      <w:proofErr w:type="gramStart"/>
      <w:r w:rsidRPr="008E65CD">
        <w:rPr>
          <w:lang w:val="pt-BR"/>
        </w:rPr>
        <w:t>exponent)`</w:t>
      </w:r>
      <w:proofErr w:type="gramEnd"/>
      <w:r w:rsidRPr="008E65CD">
        <w:rPr>
          <w:lang w:val="pt-BR"/>
        </w:rPr>
        <w:t>: Retorna a base elevada ao expoente.</w:t>
      </w:r>
    </w:p>
    <w:p w14:paraId="78F16383" w14:textId="77777777" w:rsidR="001C1AED" w:rsidRPr="008E65CD" w:rsidRDefault="00000000">
      <w:pPr>
        <w:pStyle w:val="Commarcadores"/>
        <w:rPr>
          <w:lang w:val="pt-BR"/>
        </w:rPr>
      </w:pPr>
      <w:r w:rsidRPr="008E65CD">
        <w:rPr>
          <w:lang w:val="pt-BR"/>
        </w:rPr>
        <w:t xml:space="preserve">  `</w:t>
      </w:r>
      <w:proofErr w:type="gramStart"/>
      <w:r w:rsidRPr="008E65CD">
        <w:rPr>
          <w:lang w:val="pt-BR"/>
        </w:rPr>
        <w:t>rand(</w:t>
      </w:r>
      <w:proofErr w:type="gramEnd"/>
      <w:r w:rsidRPr="008E65CD">
        <w:rPr>
          <w:lang w:val="pt-BR"/>
        </w:rPr>
        <w:t xml:space="preserve">min, </w:t>
      </w:r>
      <w:proofErr w:type="gramStart"/>
      <w:r w:rsidRPr="008E65CD">
        <w:rPr>
          <w:lang w:val="pt-BR"/>
        </w:rPr>
        <w:t>max)`</w:t>
      </w:r>
      <w:proofErr w:type="gramEnd"/>
      <w:r w:rsidRPr="008E65CD">
        <w:rPr>
          <w:lang w:val="pt-BR"/>
        </w:rPr>
        <w:t>: Gera um número inteiro aleatório entre `min` e `max` (inclusive). Se `min` e `max` forem omitidos, gera um número entre 0 e `</w:t>
      </w:r>
      <w:proofErr w:type="gramStart"/>
      <w:r w:rsidRPr="008E65CD">
        <w:rPr>
          <w:lang w:val="pt-BR"/>
        </w:rPr>
        <w:t>getrandmax(</w:t>
      </w:r>
      <w:proofErr w:type="gramEnd"/>
      <w:r w:rsidRPr="008E65CD">
        <w:rPr>
          <w:lang w:val="pt-BR"/>
        </w:rPr>
        <w:t>)`.</w:t>
      </w:r>
    </w:p>
    <w:p w14:paraId="5F838A08" w14:textId="77777777" w:rsidR="001C1AED" w:rsidRPr="008E65CD" w:rsidRDefault="00000000">
      <w:pPr>
        <w:pStyle w:val="Commarcadores"/>
        <w:rPr>
          <w:lang w:val="pt-BR"/>
        </w:rPr>
      </w:pPr>
      <w:r w:rsidRPr="008E65CD">
        <w:rPr>
          <w:lang w:val="pt-BR"/>
        </w:rPr>
        <w:t xml:space="preserve">  `</w:t>
      </w:r>
      <w:proofErr w:type="gramStart"/>
      <w:r w:rsidRPr="008E65CD">
        <w:rPr>
          <w:lang w:val="pt-BR"/>
        </w:rPr>
        <w:t>max(</w:t>
      </w:r>
      <w:proofErr w:type="gramEnd"/>
      <w:r w:rsidRPr="008E65CD">
        <w:rPr>
          <w:lang w:val="pt-BR"/>
        </w:rPr>
        <w:t xml:space="preserve">number1, number2, </w:t>
      </w:r>
      <w:proofErr w:type="gramStart"/>
      <w:r w:rsidRPr="008E65CD">
        <w:rPr>
          <w:lang w:val="pt-BR"/>
        </w:rPr>
        <w:t>...)`</w:t>
      </w:r>
      <w:proofErr w:type="gramEnd"/>
      <w:r w:rsidRPr="008E65CD">
        <w:rPr>
          <w:lang w:val="pt-BR"/>
        </w:rPr>
        <w:t>: Retorna o maior valor entre os argumentos fornecidos.</w:t>
      </w:r>
    </w:p>
    <w:p w14:paraId="54532EE5" w14:textId="77777777" w:rsidR="001C1AED" w:rsidRPr="008E65CD" w:rsidRDefault="00000000">
      <w:pPr>
        <w:pStyle w:val="Commarcadores"/>
        <w:rPr>
          <w:lang w:val="pt-BR"/>
        </w:rPr>
      </w:pPr>
      <w:r w:rsidRPr="008E65CD">
        <w:rPr>
          <w:lang w:val="pt-BR"/>
        </w:rPr>
        <w:t xml:space="preserve">  `</w:t>
      </w:r>
      <w:proofErr w:type="gramStart"/>
      <w:r w:rsidRPr="008E65CD">
        <w:rPr>
          <w:lang w:val="pt-BR"/>
        </w:rPr>
        <w:t>min(</w:t>
      </w:r>
      <w:proofErr w:type="gramEnd"/>
      <w:r w:rsidRPr="008E65CD">
        <w:rPr>
          <w:lang w:val="pt-BR"/>
        </w:rPr>
        <w:t xml:space="preserve">number1, number2, </w:t>
      </w:r>
      <w:proofErr w:type="gramStart"/>
      <w:r w:rsidRPr="008E65CD">
        <w:rPr>
          <w:lang w:val="pt-BR"/>
        </w:rPr>
        <w:t>...)`</w:t>
      </w:r>
      <w:proofErr w:type="gramEnd"/>
      <w:r w:rsidRPr="008E65CD">
        <w:rPr>
          <w:lang w:val="pt-BR"/>
        </w:rPr>
        <w:t>: Retorna o menor valor entre os argumentos fornecidos.</w:t>
      </w:r>
    </w:p>
    <w:p w14:paraId="163AE6CE" w14:textId="77777777" w:rsidR="001C1AED" w:rsidRPr="008E65CD" w:rsidRDefault="00000000">
      <w:pPr>
        <w:pStyle w:val="Commarcadores"/>
        <w:rPr>
          <w:lang w:val="pt-BR"/>
        </w:rPr>
      </w:pPr>
      <w:r w:rsidRPr="008E65CD">
        <w:rPr>
          <w:lang w:val="pt-BR"/>
        </w:rPr>
        <w:t xml:space="preserve">  `number_</w:t>
      </w:r>
      <w:proofErr w:type="gramStart"/>
      <w:r w:rsidRPr="008E65CD">
        <w:rPr>
          <w:lang w:val="pt-BR"/>
        </w:rPr>
        <w:t>format(</w:t>
      </w:r>
      <w:proofErr w:type="gramEnd"/>
      <w:r w:rsidRPr="008E65CD">
        <w:rPr>
          <w:lang w:val="pt-BR"/>
        </w:rPr>
        <w:t>number, decimals, decimal_separator, thousands_</w:t>
      </w:r>
      <w:proofErr w:type="gramStart"/>
      <w:r w:rsidRPr="008E65CD">
        <w:rPr>
          <w:lang w:val="pt-BR"/>
        </w:rPr>
        <w:t>separator)`</w:t>
      </w:r>
      <w:proofErr w:type="gramEnd"/>
      <w:r w:rsidRPr="008E65CD">
        <w:rPr>
          <w:lang w:val="pt-BR"/>
        </w:rPr>
        <w:t>: Formata um número com o número de casas decimais especificado e os separadores de decimais e milhares especificados.</w:t>
      </w:r>
    </w:p>
    <w:p w14:paraId="6CB5179E" w14:textId="77777777" w:rsidR="001C1AED" w:rsidRPr="008E65CD" w:rsidRDefault="00000000">
      <w:pPr>
        <w:rPr>
          <w:lang w:val="pt-BR"/>
        </w:rPr>
      </w:pPr>
      <w:r w:rsidRPr="008E65CD">
        <w:rPr>
          <w:lang w:val="pt-BR"/>
        </w:rPr>
        <w:lastRenderedPageBreak/>
        <w:t>Exemplos:</w:t>
      </w:r>
    </w:p>
    <w:p w14:paraId="7A57FDBC"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echo abs(-5); // Imprime 5</w:t>
      </w:r>
      <w:r w:rsidRPr="008E65CD">
        <w:rPr>
          <w:color w:val="00FF00"/>
          <w:lang w:val="pt-BR"/>
        </w:rPr>
        <w:br/>
        <w:t>echo ceil(4.3); // Imprime 5</w:t>
      </w:r>
      <w:r w:rsidRPr="008E65CD">
        <w:rPr>
          <w:color w:val="00FF00"/>
          <w:lang w:val="pt-BR"/>
        </w:rPr>
        <w:br/>
        <w:t>echo floor(4.7); // Imprime 4</w:t>
      </w:r>
      <w:r w:rsidRPr="008E65CD">
        <w:rPr>
          <w:color w:val="00FF00"/>
          <w:lang w:val="pt-BR"/>
        </w:rPr>
        <w:br/>
        <w:t>echo round(3.14159, 2); // Imprime 3.14</w:t>
      </w:r>
      <w:r w:rsidRPr="008E65CD">
        <w:rPr>
          <w:color w:val="00FF00"/>
          <w:lang w:val="pt-BR"/>
        </w:rPr>
        <w:br/>
        <w:t>echo sqrt(25); // Imprime 5</w:t>
      </w:r>
      <w:r w:rsidRPr="008E65CD">
        <w:rPr>
          <w:color w:val="00FF00"/>
          <w:lang w:val="pt-BR"/>
        </w:rPr>
        <w:br/>
        <w:t>echo pow(2, 3); // Imprime 8</w:t>
      </w:r>
      <w:r w:rsidRPr="008E65CD">
        <w:rPr>
          <w:color w:val="00FF00"/>
          <w:lang w:val="pt-BR"/>
        </w:rPr>
        <w:br/>
        <w:t>echo rand(1, 10); // Imprime um número aleatório entre 1 e 10</w:t>
      </w:r>
      <w:r w:rsidRPr="008E65CD">
        <w:rPr>
          <w:color w:val="00FF00"/>
          <w:lang w:val="pt-BR"/>
        </w:rPr>
        <w:br/>
        <w:t>echo max(10, 5, 20); // Imprime 20</w:t>
      </w:r>
      <w:r w:rsidRPr="008E65CD">
        <w:rPr>
          <w:color w:val="00FF00"/>
          <w:lang w:val="pt-BR"/>
        </w:rPr>
        <w:br/>
        <w:t>echo min(10, 5, 20); // Imprime 5</w:t>
      </w:r>
      <w:r w:rsidRPr="008E65CD">
        <w:rPr>
          <w:color w:val="00FF00"/>
          <w:lang w:val="pt-BR"/>
        </w:rPr>
        <w:br/>
        <w:t>echo number_format(1234567.89, 2, ',', '.'); // Imprime 1.234.567,89</w:t>
      </w:r>
      <w:r w:rsidRPr="008E65CD">
        <w:rPr>
          <w:color w:val="00FF00"/>
          <w:lang w:val="pt-BR"/>
        </w:rPr>
        <w:br/>
        <w:t>?&gt;</w:t>
      </w:r>
    </w:p>
    <w:p w14:paraId="1CAE005F" w14:textId="77777777" w:rsidR="001C1AED" w:rsidRPr="008E65CD" w:rsidRDefault="00000000">
      <w:pPr>
        <w:pStyle w:val="Ttulo2"/>
        <w:rPr>
          <w:lang w:val="pt-BR"/>
        </w:rPr>
      </w:pPr>
      <w:bookmarkStart w:id="119" w:name="_Toc195354394"/>
      <w:r w:rsidRPr="008E65CD">
        <w:rPr>
          <w:lang w:val="pt-BR"/>
        </w:rPr>
        <w:t>Conversão de Tipos Numéricos</w:t>
      </w:r>
      <w:bookmarkEnd w:id="119"/>
    </w:p>
    <w:p w14:paraId="5A5105B7" w14:textId="77777777" w:rsidR="001C1AED" w:rsidRPr="008E65CD" w:rsidRDefault="00000000">
      <w:pPr>
        <w:rPr>
          <w:lang w:val="pt-BR"/>
        </w:rPr>
      </w:pPr>
      <w:r w:rsidRPr="008E65CD">
        <w:rPr>
          <w:lang w:val="pt-BR"/>
        </w:rPr>
        <w:t>Em PHP, a conversão de tipos (type casting) pode ser implícita ou explícita. A conversão implícita ocorre automaticamente quando o PHP espera um tipo de dado diferente do que foi fornecido. A conversão explícita é feita usando os operadores de conversão.</w:t>
      </w:r>
    </w:p>
    <w:p w14:paraId="71552913" w14:textId="77777777" w:rsidR="001C1AED" w:rsidRPr="008E65CD" w:rsidRDefault="00000000">
      <w:pPr>
        <w:rPr>
          <w:lang w:val="pt-BR"/>
        </w:rPr>
      </w:pPr>
      <w:r w:rsidRPr="008E65CD">
        <w:rPr>
          <w:lang w:val="pt-BR"/>
        </w:rPr>
        <w:t>Para converter explicitamente para um inteiro, use `(int)` ou `(integer)`. Para converter para um número de ponto flutuante, use `(float)`, `(double)` ou `(real)`.</w:t>
      </w:r>
    </w:p>
    <w:p w14:paraId="6B15B7CF" w14:textId="77777777" w:rsidR="001C1AED" w:rsidRPr="008E65CD" w:rsidRDefault="00000000">
      <w:pPr>
        <w:rPr>
          <w:lang w:val="pt-BR"/>
        </w:rPr>
      </w:pPr>
      <w:r w:rsidRPr="008E65CD">
        <w:rPr>
          <w:lang w:val="pt-BR"/>
        </w:rPr>
        <w:t>Exemplo:</w:t>
      </w:r>
    </w:p>
    <w:p w14:paraId="3B396E6B"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$string = "123";</w:t>
      </w:r>
      <w:r w:rsidRPr="008E65CD">
        <w:rPr>
          <w:color w:val="00FF00"/>
          <w:lang w:val="pt-BR"/>
        </w:rPr>
        <w:br/>
        <w:t xml:space="preserve">$inteiro = (int) $string; // </w:t>
      </w:r>
      <w:proofErr w:type="gramStart"/>
      <w:r w:rsidRPr="008E65CD">
        <w:rPr>
          <w:color w:val="00FF00"/>
          <w:lang w:val="pt-BR"/>
        </w:rPr>
        <w:t>Converte</w:t>
      </w:r>
      <w:proofErr w:type="gramEnd"/>
      <w:r w:rsidRPr="008E65CD">
        <w:rPr>
          <w:color w:val="00FF00"/>
          <w:lang w:val="pt-BR"/>
        </w:rPr>
        <w:t xml:space="preserve"> a string para um inteiro</w:t>
      </w:r>
      <w:r w:rsidRPr="008E65CD">
        <w:rPr>
          <w:color w:val="00FF00"/>
          <w:lang w:val="pt-BR"/>
        </w:rPr>
        <w:br/>
        <w:t xml:space="preserve">$float = (float) $string; // </w:t>
      </w:r>
      <w:proofErr w:type="gramStart"/>
      <w:r w:rsidRPr="008E65CD">
        <w:rPr>
          <w:color w:val="00FF00"/>
          <w:lang w:val="pt-BR"/>
        </w:rPr>
        <w:t>Converte</w:t>
      </w:r>
      <w:proofErr w:type="gramEnd"/>
      <w:r w:rsidRPr="008E65CD">
        <w:rPr>
          <w:color w:val="00FF00"/>
          <w:lang w:val="pt-BR"/>
        </w:rPr>
        <w:t xml:space="preserve"> a string para um float</w:t>
      </w:r>
      <w:r w:rsidRPr="008E65CD">
        <w:rPr>
          <w:color w:val="00FF00"/>
          <w:lang w:val="pt-BR"/>
        </w:rPr>
        <w:br/>
        <w:t xml:space="preserve">echo gettype($string); // </w:t>
      </w:r>
      <w:proofErr w:type="gramStart"/>
      <w:r w:rsidRPr="008E65CD">
        <w:rPr>
          <w:color w:val="00FF00"/>
          <w:lang w:val="pt-BR"/>
        </w:rPr>
        <w:t>Imprime</w:t>
      </w:r>
      <w:proofErr w:type="gramEnd"/>
      <w:r w:rsidRPr="008E65CD">
        <w:rPr>
          <w:color w:val="00FF00"/>
          <w:lang w:val="pt-BR"/>
        </w:rPr>
        <w:t xml:space="preserve"> string</w:t>
      </w:r>
      <w:r w:rsidRPr="008E65CD">
        <w:rPr>
          <w:color w:val="00FF00"/>
          <w:lang w:val="pt-BR"/>
        </w:rPr>
        <w:br/>
        <w:t>echo "&lt;br&gt;";</w:t>
      </w:r>
      <w:r w:rsidRPr="008E65CD">
        <w:rPr>
          <w:color w:val="00FF00"/>
          <w:lang w:val="pt-BR"/>
        </w:rPr>
        <w:br/>
        <w:t xml:space="preserve">echo gettype($inteiro); // </w:t>
      </w:r>
      <w:proofErr w:type="gramStart"/>
      <w:r w:rsidRPr="008E65CD">
        <w:rPr>
          <w:color w:val="00FF00"/>
          <w:lang w:val="pt-BR"/>
        </w:rPr>
        <w:t>Imprime</w:t>
      </w:r>
      <w:proofErr w:type="gramEnd"/>
      <w:r w:rsidRPr="008E65CD">
        <w:rPr>
          <w:color w:val="00FF00"/>
          <w:lang w:val="pt-BR"/>
        </w:rPr>
        <w:t xml:space="preserve"> integer</w:t>
      </w:r>
      <w:r w:rsidRPr="008E65CD">
        <w:rPr>
          <w:color w:val="00FF00"/>
          <w:lang w:val="pt-BR"/>
        </w:rPr>
        <w:br/>
        <w:t>echo "&lt;br&gt;";</w:t>
      </w:r>
      <w:r w:rsidRPr="008E65CD">
        <w:rPr>
          <w:color w:val="00FF00"/>
          <w:lang w:val="pt-BR"/>
        </w:rPr>
        <w:br/>
        <w:t xml:space="preserve">echo gettype($float); // </w:t>
      </w:r>
      <w:proofErr w:type="gramStart"/>
      <w:r w:rsidRPr="008E65CD">
        <w:rPr>
          <w:color w:val="00FF00"/>
          <w:lang w:val="pt-BR"/>
        </w:rPr>
        <w:t>Imprime</w:t>
      </w:r>
      <w:proofErr w:type="gramEnd"/>
      <w:r w:rsidRPr="008E65CD">
        <w:rPr>
          <w:color w:val="00FF00"/>
          <w:lang w:val="pt-BR"/>
        </w:rPr>
        <w:t xml:space="preserve"> double</w:t>
      </w:r>
      <w:r w:rsidRPr="008E65CD">
        <w:rPr>
          <w:color w:val="00FF00"/>
          <w:lang w:val="pt-BR"/>
        </w:rPr>
        <w:br/>
        <w:t>?&gt;</w:t>
      </w:r>
    </w:p>
    <w:p w14:paraId="254DE034" w14:textId="77777777" w:rsidR="001C1AED" w:rsidRPr="008E65CD" w:rsidRDefault="00000000">
      <w:pPr>
        <w:pStyle w:val="Ttulo2"/>
        <w:rPr>
          <w:lang w:val="pt-BR"/>
        </w:rPr>
      </w:pPr>
      <w:bookmarkStart w:id="120" w:name="_Toc195354395"/>
      <w:r w:rsidRPr="008E65CD">
        <w:rPr>
          <w:lang w:val="pt-BR"/>
        </w:rPr>
        <w:t>Validação de Dados Numéricos</w:t>
      </w:r>
      <w:bookmarkEnd w:id="120"/>
    </w:p>
    <w:p w14:paraId="379F02DB" w14:textId="77777777" w:rsidR="001C1AED" w:rsidRPr="008E65CD" w:rsidRDefault="00000000">
      <w:pPr>
        <w:rPr>
          <w:lang w:val="pt-BR"/>
        </w:rPr>
      </w:pPr>
      <w:r w:rsidRPr="008E65CD">
        <w:rPr>
          <w:lang w:val="pt-BR"/>
        </w:rPr>
        <w:t>Antes de realizar operações com números, é crucial validar os dados para evitar erros e garantir a integridade da aplicação.  O PHP oferece funções para verificar se uma variável é numérica e se é um inteiro.</w:t>
      </w:r>
    </w:p>
    <w:p w14:paraId="6A3D6ED6" w14:textId="77777777" w:rsidR="001C1AED" w:rsidRPr="008E65CD" w:rsidRDefault="00000000">
      <w:pPr>
        <w:pStyle w:val="Commarcadores"/>
        <w:rPr>
          <w:lang w:val="pt-BR"/>
        </w:rPr>
      </w:pPr>
      <w:r w:rsidRPr="008E65CD">
        <w:rPr>
          <w:lang w:val="pt-BR"/>
        </w:rPr>
        <w:t xml:space="preserve">  `is_numeric(variable)`: Retorna `true` se a variável é um número ou uma string numérica, e `false` caso contrário.</w:t>
      </w:r>
    </w:p>
    <w:p w14:paraId="51D1FB6E" w14:textId="77777777" w:rsidR="001C1AED" w:rsidRPr="008E65CD" w:rsidRDefault="00000000">
      <w:pPr>
        <w:pStyle w:val="Commarcadores"/>
        <w:rPr>
          <w:lang w:val="pt-BR"/>
        </w:rPr>
      </w:pPr>
      <w:r w:rsidRPr="008E65CD">
        <w:rPr>
          <w:lang w:val="pt-BR"/>
        </w:rPr>
        <w:t xml:space="preserve">  `is_int(variable)` ou `is_integer(variable)`: Retorna `true` se a variável é um inteiro, e `false` caso contrário.</w:t>
      </w:r>
    </w:p>
    <w:p w14:paraId="7FA7962E" w14:textId="77777777" w:rsidR="001C1AED" w:rsidRPr="008E65CD" w:rsidRDefault="00000000">
      <w:pPr>
        <w:rPr>
          <w:lang w:val="pt-BR"/>
        </w:rPr>
      </w:pPr>
      <w:r w:rsidRPr="008E65CD">
        <w:rPr>
          <w:lang w:val="pt-BR"/>
        </w:rPr>
        <w:t>Exemplo:</w:t>
      </w:r>
    </w:p>
    <w:p w14:paraId="5B396024"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$a = 123;</w:t>
      </w:r>
      <w:r w:rsidRPr="008E65CD">
        <w:rPr>
          <w:color w:val="00FF00"/>
          <w:lang w:val="pt-BR"/>
        </w:rPr>
        <w:br/>
      </w:r>
      <w:r w:rsidRPr="008E65CD">
        <w:rPr>
          <w:color w:val="00FF00"/>
          <w:lang w:val="pt-BR"/>
        </w:rPr>
        <w:lastRenderedPageBreak/>
        <w:t>$b = "123";</w:t>
      </w:r>
      <w:r w:rsidRPr="008E65CD">
        <w:rPr>
          <w:color w:val="00FF00"/>
          <w:lang w:val="pt-BR"/>
        </w:rPr>
        <w:br/>
        <w:t>$c = "abc";</w:t>
      </w:r>
      <w:r w:rsidRPr="008E65CD">
        <w:rPr>
          <w:color w:val="00FF00"/>
          <w:lang w:val="pt-BR"/>
        </w:rPr>
        <w:br/>
        <w:t>$d = 123.45;</w:t>
      </w:r>
      <w:r w:rsidRPr="008E65CD">
        <w:rPr>
          <w:color w:val="00FF00"/>
          <w:lang w:val="pt-BR"/>
        </w:rPr>
        <w:br/>
        <w:t>echo is_numeric($a); // Imprime 1 (true)</w:t>
      </w:r>
      <w:r w:rsidRPr="008E65CD">
        <w:rPr>
          <w:color w:val="00FF00"/>
          <w:lang w:val="pt-BR"/>
        </w:rPr>
        <w:br/>
        <w:t>echo "&lt;br&gt;";</w:t>
      </w:r>
      <w:r w:rsidRPr="008E65CD">
        <w:rPr>
          <w:color w:val="00FF00"/>
          <w:lang w:val="pt-BR"/>
        </w:rPr>
        <w:br/>
        <w:t>echo is_numeric($b); // Imprime 1 (true)</w:t>
      </w:r>
      <w:r w:rsidRPr="008E65CD">
        <w:rPr>
          <w:color w:val="00FF00"/>
          <w:lang w:val="pt-BR"/>
        </w:rPr>
        <w:br/>
        <w:t>echo "&lt;br&gt;";</w:t>
      </w:r>
      <w:r w:rsidRPr="008E65CD">
        <w:rPr>
          <w:color w:val="00FF00"/>
          <w:lang w:val="pt-BR"/>
        </w:rPr>
        <w:br/>
        <w:t>echo is_numeric($c); // Imprime  (false) - Não imprime nada</w:t>
      </w:r>
      <w:r w:rsidRPr="008E65CD">
        <w:rPr>
          <w:color w:val="00FF00"/>
          <w:lang w:val="pt-BR"/>
        </w:rPr>
        <w:br/>
        <w:t>echo "&lt;br&gt;";</w:t>
      </w:r>
      <w:r w:rsidRPr="008E65CD">
        <w:rPr>
          <w:color w:val="00FF00"/>
          <w:lang w:val="pt-BR"/>
        </w:rPr>
        <w:br/>
        <w:t>echo is_numeric($d); // Imprime 1 (true)</w:t>
      </w:r>
      <w:r w:rsidRPr="008E65CD">
        <w:rPr>
          <w:color w:val="00FF00"/>
          <w:lang w:val="pt-BR"/>
        </w:rPr>
        <w:br/>
        <w:t>echo "&lt;br&gt;";</w:t>
      </w:r>
      <w:r w:rsidRPr="008E65CD">
        <w:rPr>
          <w:color w:val="00FF00"/>
          <w:lang w:val="pt-BR"/>
        </w:rPr>
        <w:br/>
        <w:t>echo is_int($a); // Imprime 1 (true)</w:t>
      </w:r>
      <w:r w:rsidRPr="008E65CD">
        <w:rPr>
          <w:color w:val="00FF00"/>
          <w:lang w:val="pt-BR"/>
        </w:rPr>
        <w:br/>
        <w:t>echo "&lt;br&gt;";</w:t>
      </w:r>
      <w:r w:rsidRPr="008E65CD">
        <w:rPr>
          <w:color w:val="00FF00"/>
          <w:lang w:val="pt-BR"/>
        </w:rPr>
        <w:br/>
        <w:t>echo is_int($b); // Imprime  (false) - Não imprime nada</w:t>
      </w:r>
      <w:r w:rsidRPr="008E65CD">
        <w:rPr>
          <w:color w:val="00FF00"/>
          <w:lang w:val="pt-BR"/>
        </w:rPr>
        <w:br/>
        <w:t>echo "&lt;br&gt;";</w:t>
      </w:r>
      <w:r w:rsidRPr="008E65CD">
        <w:rPr>
          <w:color w:val="00FF00"/>
          <w:lang w:val="pt-BR"/>
        </w:rPr>
        <w:br/>
        <w:t>echo is_int($d); // Imprime  (false) - Não imprime nada</w:t>
      </w:r>
      <w:r w:rsidRPr="008E65CD">
        <w:rPr>
          <w:color w:val="00FF00"/>
          <w:lang w:val="pt-BR"/>
        </w:rPr>
        <w:br/>
        <w:t>?&gt;</w:t>
      </w:r>
    </w:p>
    <w:p w14:paraId="432A2177" w14:textId="77777777" w:rsidR="001C1AED" w:rsidRPr="008E65CD" w:rsidRDefault="00000000">
      <w:pPr>
        <w:rPr>
          <w:lang w:val="pt-BR"/>
        </w:rPr>
      </w:pPr>
      <w:r w:rsidRPr="008E65CD">
        <w:rPr>
          <w:lang w:val="pt-BR"/>
        </w:rPr>
        <w:t>A validação de dados numéricos é uma prática essencial para garantir a robustez e a segurança das aplicações PHP. Ao validar os dados de entrada, podemos evitar erros inesperados e proteger a aplicação contra possíveis ataques.  Lembra-te sempre de validar antes de utilizar!</w:t>
      </w:r>
    </w:p>
    <w:p w14:paraId="4252AAA5" w14:textId="77777777" w:rsidR="001C1AED" w:rsidRPr="008E65CD" w:rsidRDefault="00000000">
      <w:pPr>
        <w:rPr>
          <w:lang w:val="pt-BR"/>
        </w:rPr>
      </w:pPr>
      <w:r w:rsidRPr="008E65CD">
        <w:rPr>
          <w:lang w:val="pt-BR"/>
        </w:rPr>
        <w:br w:type="page"/>
      </w:r>
    </w:p>
    <w:p w14:paraId="786962AA" w14:textId="77777777" w:rsidR="001C1AED" w:rsidRPr="008E65CD" w:rsidRDefault="00000000">
      <w:pPr>
        <w:pStyle w:val="Ttulo1"/>
        <w:rPr>
          <w:lang w:val="pt-BR"/>
        </w:rPr>
      </w:pPr>
      <w:bookmarkStart w:id="121" w:name="_Toc195354396"/>
      <w:r w:rsidRPr="008E65CD">
        <w:rPr>
          <w:lang w:val="pt-BR"/>
        </w:rPr>
        <w:lastRenderedPageBreak/>
        <w:t>17. Fundição PHP (PHP Casting): Converter Tipos de Dados</w:t>
      </w:r>
      <w:bookmarkEnd w:id="121"/>
    </w:p>
    <w:p w14:paraId="7DFB1515" w14:textId="77777777" w:rsidR="001C1AED" w:rsidRPr="008E65CD" w:rsidRDefault="00000000">
      <w:pPr>
        <w:rPr>
          <w:lang w:val="pt-BR"/>
        </w:rPr>
      </w:pPr>
      <w:r w:rsidRPr="008E65CD">
        <w:rPr>
          <w:lang w:val="pt-BR"/>
        </w:rPr>
        <w:t>A fundição de tipos, ou *casting* em inglês, é um mecanismo fundamental em PHP que permite converter um valor de um tipo de dados para outro. Embora PHP seja uma linguagem de tipagem dinâmica, o que significa que o tipo de uma variável é determinado em tempo de execução, a fundição de tipos oferece controlo sobre como os dados são interpretados e processados. Compreender e utilizar corretamente a fundição de tipos é crucial para escrever código PHP eficiente, robusto e livre de erros.</w:t>
      </w:r>
    </w:p>
    <w:p w14:paraId="2464B41A" w14:textId="77777777" w:rsidR="001C1AED" w:rsidRPr="008E65CD" w:rsidRDefault="00000000">
      <w:pPr>
        <w:pStyle w:val="Ttulo2"/>
        <w:rPr>
          <w:lang w:val="pt-BR"/>
        </w:rPr>
      </w:pPr>
      <w:bookmarkStart w:id="122" w:name="_Toc195354397"/>
      <w:r w:rsidRPr="008E65CD">
        <w:rPr>
          <w:lang w:val="pt-BR"/>
        </w:rPr>
        <w:t>Importância da Fundição de Tipos</w:t>
      </w:r>
      <w:bookmarkEnd w:id="122"/>
    </w:p>
    <w:p w14:paraId="465E0B75" w14:textId="77777777" w:rsidR="001C1AED" w:rsidRPr="008E65CD" w:rsidRDefault="00000000">
      <w:pPr>
        <w:rPr>
          <w:lang w:val="pt-BR"/>
        </w:rPr>
      </w:pPr>
      <w:r w:rsidRPr="008E65CD">
        <w:rPr>
          <w:lang w:val="pt-BR"/>
        </w:rPr>
        <w:t>Em muitas situações, é necessário tratar dados de um tipo específico. Por exemplo, uma função pode esperar receber um inteiro, mas a informação disponível é inicialmente uma string. Nesses casos, a fundição de tipos resolve o problema, permitindo converter a string para um inteiro antes de passar o valor para a função.</w:t>
      </w:r>
    </w:p>
    <w:p w14:paraId="20EA6252" w14:textId="77777777" w:rsidR="001C1AED" w:rsidRPr="008E65CD" w:rsidRDefault="00000000">
      <w:pPr>
        <w:rPr>
          <w:lang w:val="pt-BR"/>
        </w:rPr>
      </w:pPr>
      <w:r w:rsidRPr="008E65CD">
        <w:rPr>
          <w:lang w:val="pt-BR"/>
        </w:rPr>
        <w:t>A fundição não só garante que os dados sejam aceitáveis para um determinado contexto, como também permite realizar operações que seriam impossíveis ou imprecisas sem a conversão adequada. Por exemplo, a concatenação de uma string com um inteiro resultaria numa interpretação inesperada se o inteiro não fosse explicitamente convertido para uma string.</w:t>
      </w:r>
    </w:p>
    <w:p w14:paraId="5ACA9CF5" w14:textId="77777777" w:rsidR="001C1AED" w:rsidRPr="008E65CD" w:rsidRDefault="00000000">
      <w:pPr>
        <w:pStyle w:val="Ttulo2"/>
        <w:rPr>
          <w:lang w:val="pt-BR"/>
        </w:rPr>
      </w:pPr>
      <w:bookmarkStart w:id="123" w:name="_Toc195354398"/>
      <w:r w:rsidRPr="008E65CD">
        <w:rPr>
          <w:lang w:val="pt-BR"/>
        </w:rPr>
        <w:t>Tipos de Dados em PHP</w:t>
      </w:r>
      <w:bookmarkEnd w:id="123"/>
    </w:p>
    <w:p w14:paraId="29F4538C" w14:textId="77777777" w:rsidR="001C1AED" w:rsidRPr="008E65CD" w:rsidRDefault="00000000">
      <w:pPr>
        <w:rPr>
          <w:lang w:val="pt-BR"/>
        </w:rPr>
      </w:pPr>
      <w:r w:rsidRPr="008E65CD">
        <w:rPr>
          <w:lang w:val="pt-BR"/>
        </w:rPr>
        <w:t>Antes de aprofundar os métodos de fundição, é importante recordar os tipos de dados básicos em PHP:</w:t>
      </w:r>
    </w:p>
    <w:p w14:paraId="1D35F4F5" w14:textId="77777777" w:rsidR="001C1AED" w:rsidRPr="008E65CD" w:rsidRDefault="00000000">
      <w:pPr>
        <w:pStyle w:val="Commarcadores"/>
        <w:rPr>
          <w:lang w:val="pt-BR"/>
        </w:rPr>
      </w:pPr>
      <w:r w:rsidRPr="008E65CD">
        <w:rPr>
          <w:lang w:val="pt-BR"/>
        </w:rPr>
        <w:t xml:space="preserve">  </w:t>
      </w:r>
      <w:r w:rsidRPr="008E65CD">
        <w:rPr>
          <w:b/>
          <w:lang w:val="pt-BR"/>
        </w:rPr>
        <w:t>Integer (int/integer):</w:t>
      </w:r>
      <w:r w:rsidRPr="008E65CD">
        <w:rPr>
          <w:lang w:val="pt-BR"/>
        </w:rPr>
        <w:t xml:space="preserve"> Números inteiros, positivos ou negativos, sem casas decimais.</w:t>
      </w:r>
    </w:p>
    <w:p w14:paraId="3A031F57" w14:textId="77777777" w:rsidR="001C1AED" w:rsidRPr="008E65CD" w:rsidRDefault="00000000">
      <w:pPr>
        <w:pStyle w:val="Commarcadores"/>
        <w:rPr>
          <w:lang w:val="pt-BR"/>
        </w:rPr>
      </w:pPr>
      <w:r w:rsidRPr="008E65CD">
        <w:rPr>
          <w:lang w:val="pt-BR"/>
        </w:rPr>
        <w:t xml:space="preserve">  </w:t>
      </w:r>
      <w:r w:rsidRPr="008E65CD">
        <w:rPr>
          <w:b/>
          <w:lang w:val="pt-BR"/>
        </w:rPr>
        <w:t>Float (float/double):</w:t>
      </w:r>
      <w:r w:rsidRPr="008E65CD">
        <w:rPr>
          <w:lang w:val="pt-BR"/>
        </w:rPr>
        <w:t xml:space="preserve"> Números de ponto flutuante, ou seja, números com casas decimais.</w:t>
      </w:r>
    </w:p>
    <w:p w14:paraId="24D61942" w14:textId="77777777" w:rsidR="001C1AED" w:rsidRPr="008E65CD" w:rsidRDefault="00000000">
      <w:pPr>
        <w:pStyle w:val="Commarcadores"/>
        <w:rPr>
          <w:lang w:val="pt-BR"/>
        </w:rPr>
      </w:pPr>
      <w:r w:rsidRPr="008E65CD">
        <w:rPr>
          <w:lang w:val="pt-BR"/>
        </w:rPr>
        <w:t xml:space="preserve">  </w:t>
      </w:r>
      <w:r w:rsidRPr="008E65CD">
        <w:rPr>
          <w:b/>
          <w:lang w:val="pt-BR"/>
        </w:rPr>
        <w:t>String (string):</w:t>
      </w:r>
      <w:r w:rsidRPr="008E65CD">
        <w:rPr>
          <w:lang w:val="pt-BR"/>
        </w:rPr>
        <w:t xml:space="preserve"> Sequências de caracteres.</w:t>
      </w:r>
    </w:p>
    <w:p w14:paraId="4493CBD9" w14:textId="77777777" w:rsidR="001C1AED" w:rsidRDefault="00000000">
      <w:pPr>
        <w:pStyle w:val="Commarcadores"/>
      </w:pPr>
      <w:r w:rsidRPr="008E65CD">
        <w:rPr>
          <w:lang w:val="pt-BR"/>
        </w:rPr>
        <w:t xml:space="preserve">  </w:t>
      </w:r>
      <w:r>
        <w:rPr>
          <w:b/>
        </w:rPr>
        <w:t>Boolean (bool/boolean):</w:t>
      </w:r>
      <w:r>
        <w:t xml:space="preserve"> Valores lógicos, `true` ou `false`.</w:t>
      </w:r>
    </w:p>
    <w:p w14:paraId="7500199F" w14:textId="77777777" w:rsidR="001C1AED" w:rsidRPr="008E65CD" w:rsidRDefault="00000000">
      <w:pPr>
        <w:pStyle w:val="Commarcadores"/>
        <w:rPr>
          <w:lang w:val="pt-BR"/>
        </w:rPr>
      </w:pPr>
      <w:r w:rsidRPr="008E65CD">
        <w:rPr>
          <w:lang w:val="pt-BR"/>
        </w:rPr>
        <w:t xml:space="preserve">  </w:t>
      </w:r>
      <w:r w:rsidRPr="008E65CD">
        <w:rPr>
          <w:b/>
          <w:lang w:val="pt-BR"/>
        </w:rPr>
        <w:t>Array (array):</w:t>
      </w:r>
      <w:r w:rsidRPr="008E65CD">
        <w:rPr>
          <w:lang w:val="pt-BR"/>
        </w:rPr>
        <w:t xml:space="preserve"> Coleções ordenadas de valores.</w:t>
      </w:r>
    </w:p>
    <w:p w14:paraId="1FE3E824" w14:textId="77777777" w:rsidR="001C1AED" w:rsidRPr="008E65CD" w:rsidRDefault="00000000">
      <w:pPr>
        <w:pStyle w:val="Commarcadores"/>
        <w:rPr>
          <w:lang w:val="pt-BR"/>
        </w:rPr>
      </w:pPr>
      <w:r w:rsidRPr="008E65CD">
        <w:rPr>
          <w:lang w:val="pt-BR"/>
        </w:rPr>
        <w:t xml:space="preserve">  </w:t>
      </w:r>
      <w:r w:rsidRPr="008E65CD">
        <w:rPr>
          <w:b/>
          <w:lang w:val="pt-BR"/>
        </w:rPr>
        <w:t>Object (object):</w:t>
      </w:r>
      <w:r w:rsidRPr="008E65CD">
        <w:rPr>
          <w:lang w:val="pt-BR"/>
        </w:rPr>
        <w:t xml:space="preserve"> Instâncias de classes.</w:t>
      </w:r>
    </w:p>
    <w:p w14:paraId="054D7ED4" w14:textId="77777777" w:rsidR="001C1AED" w:rsidRPr="008E65CD" w:rsidRDefault="00000000">
      <w:pPr>
        <w:pStyle w:val="Commarcadores"/>
        <w:rPr>
          <w:lang w:val="pt-BR"/>
        </w:rPr>
      </w:pPr>
      <w:r w:rsidRPr="008E65CD">
        <w:rPr>
          <w:lang w:val="pt-BR"/>
        </w:rPr>
        <w:t xml:space="preserve">  </w:t>
      </w:r>
      <w:r w:rsidRPr="008E65CD">
        <w:rPr>
          <w:b/>
          <w:lang w:val="pt-BR"/>
        </w:rPr>
        <w:t>NULL (NULL):</w:t>
      </w:r>
      <w:r w:rsidRPr="008E65CD">
        <w:rPr>
          <w:lang w:val="pt-BR"/>
        </w:rPr>
        <w:t xml:space="preserve"> Um tipo especial que representa a ausência de valor.</w:t>
      </w:r>
    </w:p>
    <w:p w14:paraId="09074504" w14:textId="77777777" w:rsidR="001C1AED" w:rsidRPr="008E65CD" w:rsidRDefault="00000000">
      <w:pPr>
        <w:pStyle w:val="Commarcadores"/>
        <w:rPr>
          <w:lang w:val="pt-BR"/>
        </w:rPr>
      </w:pPr>
      <w:r w:rsidRPr="008E65CD">
        <w:rPr>
          <w:lang w:val="pt-BR"/>
        </w:rPr>
        <w:t xml:space="preserve">  </w:t>
      </w:r>
      <w:r w:rsidRPr="008E65CD">
        <w:rPr>
          <w:b/>
          <w:lang w:val="pt-BR"/>
        </w:rPr>
        <w:t>Resource (resource):</w:t>
      </w:r>
      <w:r w:rsidRPr="008E65CD">
        <w:rPr>
          <w:lang w:val="pt-BR"/>
        </w:rPr>
        <w:t xml:space="preserve"> Referências a recursos externos, como ficheiros ou ligações de bases de dados (geralmente não são diretamente manipulados por fundição).</w:t>
      </w:r>
    </w:p>
    <w:p w14:paraId="76EF4E31" w14:textId="77777777" w:rsidR="001C1AED" w:rsidRPr="008E65CD" w:rsidRDefault="00000000">
      <w:pPr>
        <w:pStyle w:val="Ttulo2"/>
        <w:rPr>
          <w:lang w:val="pt-BR"/>
        </w:rPr>
      </w:pPr>
      <w:bookmarkStart w:id="124" w:name="_Toc195354399"/>
      <w:r w:rsidRPr="008E65CD">
        <w:rPr>
          <w:lang w:val="pt-BR"/>
        </w:rPr>
        <w:t>Métodos de Fundição</w:t>
      </w:r>
      <w:bookmarkEnd w:id="124"/>
    </w:p>
    <w:p w14:paraId="5597A04A" w14:textId="77777777" w:rsidR="001C1AED" w:rsidRPr="008E65CD" w:rsidRDefault="00000000">
      <w:pPr>
        <w:rPr>
          <w:lang w:val="pt-BR"/>
        </w:rPr>
      </w:pPr>
      <w:r w:rsidRPr="008E65CD">
        <w:rPr>
          <w:lang w:val="pt-BR"/>
        </w:rPr>
        <w:t>PHP oferece várias formas de realizar a fundição de tipos:</w:t>
      </w:r>
    </w:p>
    <w:p w14:paraId="34ED25B4" w14:textId="77777777" w:rsidR="001C1AED" w:rsidRPr="008E65CD" w:rsidRDefault="00000000">
      <w:pPr>
        <w:rPr>
          <w:lang w:val="pt-BR"/>
        </w:rPr>
      </w:pPr>
      <w:r w:rsidRPr="008E65CD">
        <w:rPr>
          <w:lang w:val="pt-BR"/>
        </w:rPr>
        <w:t xml:space="preserve">1.  </w:t>
      </w:r>
      <w:r w:rsidRPr="008E65CD">
        <w:rPr>
          <w:b/>
          <w:lang w:val="pt-BR"/>
        </w:rPr>
        <w:t>Fundição Explícita:</w:t>
      </w:r>
      <w:r w:rsidRPr="008E65CD">
        <w:rPr>
          <w:lang w:val="pt-BR"/>
        </w:rPr>
        <w:t xml:space="preserve"> Utilização de parênteses com o tipo de dados desejado antes da variável ou valor.</w:t>
      </w:r>
    </w:p>
    <w:p w14:paraId="08CC36AC" w14:textId="77777777" w:rsidR="001C1AED" w:rsidRPr="008E65CD" w:rsidRDefault="00000000">
      <w:pPr>
        <w:pStyle w:val="Code"/>
        <w:shd w:val="clear" w:color="auto" w:fill="000000"/>
        <w:rPr>
          <w:lang w:val="pt-BR"/>
        </w:rPr>
      </w:pPr>
      <w:r w:rsidRPr="008E65CD">
        <w:rPr>
          <w:color w:val="00FF00"/>
          <w:lang w:val="pt-BR"/>
        </w:rPr>
        <w:t>$string = "42";</w:t>
      </w:r>
      <w:r w:rsidRPr="008E65CD">
        <w:rPr>
          <w:color w:val="00FF00"/>
          <w:lang w:val="pt-BR"/>
        </w:rPr>
        <w:br/>
        <w:t>$inteiro = (int) $string; // Converte a string "42" para o inteiro 42</w:t>
      </w:r>
      <w:r w:rsidRPr="008E65CD">
        <w:rPr>
          <w:color w:val="00FF00"/>
          <w:lang w:val="pt-BR"/>
        </w:rPr>
        <w:br/>
        <w:t>$booleano = (bool) $inteiro; // Converte o inteiro 42 para o booleano true</w:t>
      </w:r>
      <w:r w:rsidRPr="008E65CD">
        <w:rPr>
          <w:color w:val="00FF00"/>
          <w:lang w:val="pt-BR"/>
        </w:rPr>
        <w:br/>
        <w:t>$float = (float) $string; // Converte a string "42" para o float 42.0</w:t>
      </w:r>
      <w:r w:rsidRPr="008E65CD">
        <w:rPr>
          <w:color w:val="00FF00"/>
          <w:lang w:val="pt-BR"/>
        </w:rPr>
        <w:br/>
        <w:t>$string2 = (string) 123; // Converte o inteiro 123 para a string "123"</w:t>
      </w:r>
      <w:r w:rsidRPr="008E65CD">
        <w:rPr>
          <w:color w:val="00FF00"/>
          <w:lang w:val="pt-BR"/>
        </w:rPr>
        <w:br/>
        <w:t>$array = (array) "texto"; // Converte a string "texto" para um array com um elemento: array("texto")</w:t>
      </w:r>
      <w:r w:rsidRPr="008E65CD">
        <w:rPr>
          <w:color w:val="00FF00"/>
          <w:lang w:val="pt-BR"/>
        </w:rPr>
        <w:br/>
        <w:t>?&gt;</w:t>
      </w:r>
    </w:p>
    <w:p w14:paraId="1D5A1484" w14:textId="77777777" w:rsidR="001C1AED" w:rsidRPr="008E65CD" w:rsidRDefault="00000000">
      <w:pPr>
        <w:rPr>
          <w:lang w:val="pt-BR"/>
        </w:rPr>
      </w:pPr>
      <w:r w:rsidRPr="008E65CD">
        <w:rPr>
          <w:lang w:val="pt-BR"/>
        </w:rPr>
        <w:lastRenderedPageBreak/>
        <w:t>Os tipos de dados podem ser especificados usando as versões curtas (`int`, `bool`, `float`, `string`, `array`, `object`) ou as versões longas (`integer`, `boolean`, `double`).</w:t>
      </w:r>
    </w:p>
    <w:p w14:paraId="23D1CFFD" w14:textId="77777777" w:rsidR="001C1AED" w:rsidRPr="008E65CD" w:rsidRDefault="00000000">
      <w:pPr>
        <w:rPr>
          <w:lang w:val="pt-BR"/>
        </w:rPr>
      </w:pPr>
      <w:r w:rsidRPr="008E65CD">
        <w:rPr>
          <w:lang w:val="pt-BR"/>
        </w:rPr>
        <w:t xml:space="preserve">2.  </w:t>
      </w:r>
      <w:r w:rsidRPr="008E65CD">
        <w:rPr>
          <w:b/>
          <w:lang w:val="pt-BR"/>
        </w:rPr>
        <w:t>Funções de Conversão de Tipos:</w:t>
      </w:r>
      <w:r w:rsidRPr="008E65CD">
        <w:rPr>
          <w:lang w:val="pt-BR"/>
        </w:rPr>
        <w:t xml:space="preserve"> PHP fornece funções built-in específicas para conversão de tipos.</w:t>
      </w:r>
    </w:p>
    <w:p w14:paraId="4324F40D" w14:textId="77777777" w:rsidR="001C1AED" w:rsidRPr="008E65CD" w:rsidRDefault="00000000">
      <w:pPr>
        <w:pStyle w:val="Commarcadores"/>
        <w:rPr>
          <w:lang w:val="pt-BR"/>
        </w:rPr>
      </w:pPr>
      <w:r w:rsidRPr="008E65CD">
        <w:rPr>
          <w:lang w:val="pt-BR"/>
        </w:rPr>
        <w:t xml:space="preserve">  `</w:t>
      </w:r>
      <w:proofErr w:type="gramStart"/>
      <w:r w:rsidRPr="008E65CD">
        <w:rPr>
          <w:lang w:val="pt-BR"/>
        </w:rPr>
        <w:t>intval(</w:t>
      </w:r>
      <w:proofErr w:type="gramEnd"/>
      <w:r w:rsidRPr="008E65CD">
        <w:rPr>
          <w:lang w:val="pt-BR"/>
        </w:rPr>
        <w:t>)`: Converte um valor para um inteiro.  Permite especificar a base numérica (por exemplo, base 10, base 16).</w:t>
      </w:r>
    </w:p>
    <w:p w14:paraId="7BB37A13" w14:textId="77777777" w:rsidR="001C1AED" w:rsidRPr="008E65CD" w:rsidRDefault="00000000">
      <w:pPr>
        <w:pStyle w:val="Commarcadores"/>
        <w:rPr>
          <w:lang w:val="pt-BR"/>
        </w:rPr>
      </w:pPr>
      <w:r w:rsidRPr="008E65CD">
        <w:rPr>
          <w:lang w:val="pt-BR"/>
        </w:rPr>
        <w:t xml:space="preserve">  `</w:t>
      </w:r>
      <w:proofErr w:type="gramStart"/>
      <w:r w:rsidRPr="008E65CD">
        <w:rPr>
          <w:lang w:val="pt-BR"/>
        </w:rPr>
        <w:t>floatval(</w:t>
      </w:r>
      <w:proofErr w:type="gramEnd"/>
      <w:r w:rsidRPr="008E65CD">
        <w:rPr>
          <w:lang w:val="pt-BR"/>
        </w:rPr>
        <w:t>)`: Converte um valor para um float.</w:t>
      </w:r>
    </w:p>
    <w:p w14:paraId="2F5F2590" w14:textId="77777777" w:rsidR="001C1AED" w:rsidRPr="008E65CD" w:rsidRDefault="00000000">
      <w:pPr>
        <w:pStyle w:val="Commarcadores"/>
        <w:rPr>
          <w:lang w:val="pt-BR"/>
        </w:rPr>
      </w:pPr>
      <w:r w:rsidRPr="008E65CD">
        <w:rPr>
          <w:lang w:val="pt-BR"/>
        </w:rPr>
        <w:t xml:space="preserve">  `</w:t>
      </w:r>
      <w:proofErr w:type="gramStart"/>
      <w:r w:rsidRPr="008E65CD">
        <w:rPr>
          <w:lang w:val="pt-BR"/>
        </w:rPr>
        <w:t>strval(</w:t>
      </w:r>
      <w:proofErr w:type="gramEnd"/>
      <w:r w:rsidRPr="008E65CD">
        <w:rPr>
          <w:lang w:val="pt-BR"/>
        </w:rPr>
        <w:t>)`: Converte um valor para uma string.</w:t>
      </w:r>
    </w:p>
    <w:p w14:paraId="7030C61F" w14:textId="77777777" w:rsidR="001C1AED" w:rsidRPr="008E65CD" w:rsidRDefault="00000000">
      <w:pPr>
        <w:pStyle w:val="Commarcadores"/>
        <w:rPr>
          <w:lang w:val="pt-BR"/>
        </w:rPr>
      </w:pPr>
      <w:r w:rsidRPr="008E65CD">
        <w:rPr>
          <w:lang w:val="pt-BR"/>
        </w:rPr>
        <w:t xml:space="preserve">  `</w:t>
      </w:r>
      <w:proofErr w:type="gramStart"/>
      <w:r w:rsidRPr="008E65CD">
        <w:rPr>
          <w:lang w:val="pt-BR"/>
        </w:rPr>
        <w:t>boolval(</w:t>
      </w:r>
      <w:proofErr w:type="gramEnd"/>
      <w:r w:rsidRPr="008E65CD">
        <w:rPr>
          <w:lang w:val="pt-BR"/>
        </w:rPr>
        <w:t>)`: Converte um valor para um booleano.</w:t>
      </w:r>
    </w:p>
    <w:p w14:paraId="1A2D980A" w14:textId="77777777" w:rsidR="001C1AED" w:rsidRPr="008E65CD" w:rsidRDefault="00000000">
      <w:pPr>
        <w:pStyle w:val="Commarcadores"/>
        <w:rPr>
          <w:lang w:val="pt-BR"/>
        </w:rPr>
      </w:pPr>
      <w:r w:rsidRPr="008E65CD">
        <w:rPr>
          <w:lang w:val="pt-BR"/>
        </w:rPr>
        <w:t xml:space="preserve">  `</w:t>
      </w:r>
      <w:proofErr w:type="gramStart"/>
      <w:r w:rsidRPr="008E65CD">
        <w:rPr>
          <w:lang w:val="pt-BR"/>
        </w:rPr>
        <w:t>settype(</w:t>
      </w:r>
      <w:proofErr w:type="gramEnd"/>
      <w:r w:rsidRPr="008E65CD">
        <w:rPr>
          <w:lang w:val="pt-BR"/>
        </w:rPr>
        <w:t>)`: Converte o tipo de uma variável diretamente (altera o tipo da variável original).</w:t>
      </w:r>
    </w:p>
    <w:p w14:paraId="622E6603" w14:textId="77777777" w:rsidR="001C1AED" w:rsidRPr="008E65CD" w:rsidRDefault="00000000">
      <w:pPr>
        <w:pStyle w:val="Code"/>
        <w:shd w:val="clear" w:color="auto" w:fill="000000"/>
        <w:rPr>
          <w:lang w:val="pt-BR"/>
        </w:rPr>
      </w:pPr>
      <w:r w:rsidRPr="008E65CD">
        <w:rPr>
          <w:color w:val="00FF00"/>
          <w:lang w:val="pt-BR"/>
        </w:rPr>
        <w:t>$string = "3.14";</w:t>
      </w:r>
      <w:r w:rsidRPr="008E65CD">
        <w:rPr>
          <w:color w:val="00FF00"/>
          <w:lang w:val="pt-BR"/>
        </w:rPr>
        <w:br/>
        <w:t xml:space="preserve">$inteiro = intval($string); // </w:t>
      </w:r>
      <w:proofErr w:type="gramStart"/>
      <w:r w:rsidRPr="008E65CD">
        <w:rPr>
          <w:color w:val="00FF00"/>
          <w:lang w:val="pt-BR"/>
        </w:rPr>
        <w:t>Converte</w:t>
      </w:r>
      <w:proofErr w:type="gramEnd"/>
      <w:r w:rsidRPr="008E65CD">
        <w:rPr>
          <w:color w:val="00FF00"/>
          <w:lang w:val="pt-BR"/>
        </w:rPr>
        <w:t xml:space="preserve"> a string "3.14" para o inteiro 3 (trunca a parte decimal)</w:t>
      </w:r>
      <w:r w:rsidRPr="008E65CD">
        <w:rPr>
          <w:color w:val="00FF00"/>
          <w:lang w:val="pt-BR"/>
        </w:rPr>
        <w:br/>
        <w:t xml:space="preserve">$float = floatval($string); // </w:t>
      </w:r>
      <w:proofErr w:type="gramStart"/>
      <w:r w:rsidRPr="008E65CD">
        <w:rPr>
          <w:color w:val="00FF00"/>
          <w:lang w:val="pt-BR"/>
        </w:rPr>
        <w:t>Converte</w:t>
      </w:r>
      <w:proofErr w:type="gramEnd"/>
      <w:r w:rsidRPr="008E65CD">
        <w:rPr>
          <w:color w:val="00FF00"/>
          <w:lang w:val="pt-BR"/>
        </w:rPr>
        <w:t xml:space="preserve"> a string "3.14" para o float 3.14</w:t>
      </w:r>
      <w:r w:rsidRPr="008E65CD">
        <w:rPr>
          <w:color w:val="00FF00"/>
          <w:lang w:val="pt-BR"/>
        </w:rPr>
        <w:br/>
        <w:t>$</w:t>
      </w:r>
      <w:proofErr w:type="gramStart"/>
      <w:r w:rsidRPr="008E65CD">
        <w:rPr>
          <w:color w:val="00FF00"/>
          <w:lang w:val="pt-BR"/>
        </w:rPr>
        <w:t>numero</w:t>
      </w:r>
      <w:proofErr w:type="gramEnd"/>
      <w:r w:rsidRPr="008E65CD">
        <w:rPr>
          <w:color w:val="00FF00"/>
          <w:lang w:val="pt-BR"/>
        </w:rPr>
        <w:t xml:space="preserve"> = 10;</w:t>
      </w:r>
      <w:r w:rsidRPr="008E65CD">
        <w:rPr>
          <w:color w:val="00FF00"/>
          <w:lang w:val="pt-BR"/>
        </w:rPr>
        <w:br/>
      </w:r>
      <w:proofErr w:type="gramStart"/>
      <w:r w:rsidRPr="008E65CD">
        <w:rPr>
          <w:color w:val="00FF00"/>
          <w:lang w:val="pt-BR"/>
        </w:rPr>
        <w:t>settype(</w:t>
      </w:r>
      <w:proofErr w:type="gramEnd"/>
      <w:r w:rsidRPr="008E65CD">
        <w:rPr>
          <w:color w:val="00FF00"/>
          <w:lang w:val="pt-BR"/>
        </w:rPr>
        <w:t>$</w:t>
      </w:r>
      <w:proofErr w:type="gramStart"/>
      <w:r w:rsidRPr="008E65CD">
        <w:rPr>
          <w:color w:val="00FF00"/>
          <w:lang w:val="pt-BR"/>
        </w:rPr>
        <w:t>numero</w:t>
      </w:r>
      <w:proofErr w:type="gramEnd"/>
      <w:r w:rsidRPr="008E65CD">
        <w:rPr>
          <w:color w:val="00FF00"/>
          <w:lang w:val="pt-BR"/>
        </w:rPr>
        <w:t xml:space="preserve">, "string"); // </w:t>
      </w:r>
      <w:proofErr w:type="gramStart"/>
      <w:r w:rsidRPr="008E65CD">
        <w:rPr>
          <w:color w:val="00FF00"/>
          <w:lang w:val="pt-BR"/>
        </w:rPr>
        <w:t>Converte</w:t>
      </w:r>
      <w:proofErr w:type="gramEnd"/>
      <w:r w:rsidRPr="008E65CD">
        <w:rPr>
          <w:color w:val="00FF00"/>
          <w:lang w:val="pt-BR"/>
        </w:rPr>
        <w:t xml:space="preserve"> o inteiro 10 para uma string, alterando o tipo da variável $</w:t>
      </w:r>
      <w:proofErr w:type="gramStart"/>
      <w:r w:rsidRPr="008E65CD">
        <w:rPr>
          <w:color w:val="00FF00"/>
          <w:lang w:val="pt-BR"/>
        </w:rPr>
        <w:t>numero</w:t>
      </w:r>
      <w:proofErr w:type="gramEnd"/>
    </w:p>
    <w:p w14:paraId="290C6BA4" w14:textId="77777777" w:rsidR="001C1AED" w:rsidRPr="008E65CD" w:rsidRDefault="00000000">
      <w:pPr>
        <w:rPr>
          <w:lang w:val="pt-BR"/>
        </w:rPr>
      </w:pPr>
      <w:r w:rsidRPr="008E65CD">
        <w:rPr>
          <w:lang w:val="pt-BR"/>
        </w:rPr>
        <w:t xml:space="preserve">3.  </w:t>
      </w:r>
      <w:r w:rsidRPr="008E65CD">
        <w:rPr>
          <w:b/>
          <w:lang w:val="pt-BR"/>
        </w:rPr>
        <w:t>Conversão Implícita (Coerção de Tipo):</w:t>
      </w:r>
      <w:r w:rsidRPr="008E65CD">
        <w:rPr>
          <w:lang w:val="pt-BR"/>
        </w:rPr>
        <w:t xml:space="preserve"> PHP pode realizar conversões de tipos automaticamente em determinadas situações, especialmente em operações matemáticas ou comparações. Esta conversão nem sempre é explícita e pode levar a resultados inesperados se não for compreendida.</w:t>
      </w:r>
    </w:p>
    <w:p w14:paraId="5C8A314B" w14:textId="77777777" w:rsidR="001C1AED" w:rsidRPr="008E65CD" w:rsidRDefault="00000000">
      <w:pPr>
        <w:pStyle w:val="Code"/>
        <w:shd w:val="clear" w:color="auto" w:fill="000000"/>
        <w:rPr>
          <w:lang w:val="pt-BR"/>
        </w:rPr>
      </w:pPr>
      <w:r w:rsidRPr="008E65CD">
        <w:rPr>
          <w:color w:val="00FF00"/>
          <w:lang w:val="pt-BR"/>
        </w:rPr>
        <w:t>$string = "5";</w:t>
      </w:r>
      <w:r w:rsidRPr="008E65CD">
        <w:rPr>
          <w:color w:val="00FF00"/>
          <w:lang w:val="pt-BR"/>
        </w:rPr>
        <w:br/>
        <w:t>$resultado = $string + 3; // PHP converte implicitamente a string "5" para o inteiro 5 antes de somar. $resultado será 8.</w:t>
      </w:r>
      <w:r w:rsidRPr="008E65CD">
        <w:rPr>
          <w:color w:val="00FF00"/>
          <w:lang w:val="pt-BR"/>
        </w:rPr>
        <w:br/>
        <w:t>$booleano = (1 == "1"</w:t>
      </w:r>
      <w:proofErr w:type="gramStart"/>
      <w:r w:rsidRPr="008E65CD">
        <w:rPr>
          <w:color w:val="00FF00"/>
          <w:lang w:val="pt-BR"/>
        </w:rPr>
        <w:t>);  /</w:t>
      </w:r>
      <w:proofErr w:type="gramEnd"/>
      <w:r w:rsidRPr="008E65CD">
        <w:rPr>
          <w:color w:val="00FF00"/>
          <w:lang w:val="pt-BR"/>
        </w:rPr>
        <w:t>/ PHP converte a string "1" para o inteiro 1 antes de comparar. $booleano será true.</w:t>
      </w:r>
    </w:p>
    <w:p w14:paraId="3C91E55C" w14:textId="77777777" w:rsidR="001C1AED" w:rsidRPr="008E65CD" w:rsidRDefault="00000000">
      <w:pPr>
        <w:pStyle w:val="Ttulo2"/>
        <w:rPr>
          <w:lang w:val="pt-BR"/>
        </w:rPr>
      </w:pPr>
      <w:bookmarkStart w:id="125" w:name="_Toc195354400"/>
      <w:r w:rsidRPr="008E65CD">
        <w:rPr>
          <w:lang w:val="pt-BR"/>
        </w:rPr>
        <w:t>Regras de Conversão</w:t>
      </w:r>
      <w:bookmarkEnd w:id="125"/>
    </w:p>
    <w:p w14:paraId="4418CF77" w14:textId="77777777" w:rsidR="001C1AED" w:rsidRDefault="00000000">
      <w:r w:rsidRPr="008E65CD">
        <w:rPr>
          <w:lang w:val="pt-BR"/>
        </w:rPr>
        <w:t xml:space="preserve">As regras específicas de conversão variam dependendo do tipo de dados que está a ser convertido e para qual tipo está a ser convertido. </w:t>
      </w:r>
      <w:r>
        <w:t>Algumas regras gerais incluem:</w:t>
      </w:r>
    </w:p>
    <w:p w14:paraId="06DBE84B" w14:textId="77777777" w:rsidR="001C1AED" w:rsidRDefault="00000000">
      <w:pPr>
        <w:pStyle w:val="Commarcadores"/>
      </w:pPr>
      <w:r w:rsidRPr="008E65CD">
        <w:rPr>
          <w:lang w:val="pt-BR"/>
        </w:rPr>
        <w:t xml:space="preserve">  </w:t>
      </w:r>
      <w:r w:rsidRPr="008E65CD">
        <w:rPr>
          <w:b/>
          <w:lang w:val="pt-BR"/>
        </w:rPr>
        <w:t>String para Integer/Float:</w:t>
      </w:r>
      <w:r w:rsidRPr="008E65CD">
        <w:rPr>
          <w:lang w:val="pt-BR"/>
        </w:rPr>
        <w:t xml:space="preserve"> A string é convertida para um número. Se a string começar com números válidos, esses números serão usados. </w:t>
      </w:r>
      <w:r>
        <w:t>Caso contrário, o valor será 0.</w:t>
      </w:r>
    </w:p>
    <w:p w14:paraId="3D6B337A" w14:textId="77777777" w:rsidR="001C1AED" w:rsidRPr="008E65CD" w:rsidRDefault="00000000">
      <w:pPr>
        <w:pStyle w:val="Commarcadores"/>
        <w:rPr>
          <w:lang w:val="pt-BR"/>
        </w:rPr>
      </w:pPr>
      <w:r w:rsidRPr="008E65CD">
        <w:rPr>
          <w:lang w:val="pt-BR"/>
        </w:rPr>
        <w:t xml:space="preserve">  </w:t>
      </w:r>
      <w:r w:rsidRPr="008E65CD">
        <w:rPr>
          <w:b/>
          <w:lang w:val="pt-BR"/>
        </w:rPr>
        <w:t>Integer/Float para String:</w:t>
      </w:r>
      <w:r w:rsidRPr="008E65CD">
        <w:rPr>
          <w:lang w:val="pt-BR"/>
        </w:rPr>
        <w:t xml:space="preserve"> O número é convertido para a sua representação em string.</w:t>
      </w:r>
    </w:p>
    <w:p w14:paraId="54A2ABEE" w14:textId="77777777" w:rsidR="001C1AED" w:rsidRPr="008E65CD" w:rsidRDefault="00000000">
      <w:pPr>
        <w:pStyle w:val="Commarcadores"/>
        <w:rPr>
          <w:lang w:val="pt-BR"/>
        </w:rPr>
      </w:pPr>
      <w:r w:rsidRPr="008E65CD">
        <w:rPr>
          <w:lang w:val="pt-BR"/>
        </w:rPr>
        <w:t xml:space="preserve">  </w:t>
      </w:r>
      <w:r w:rsidRPr="008E65CD">
        <w:rPr>
          <w:b/>
          <w:lang w:val="pt-BR"/>
        </w:rPr>
        <w:t>Outros Tipos para Boolean:</w:t>
      </w:r>
      <w:r w:rsidRPr="008E65CD">
        <w:rPr>
          <w:lang w:val="pt-BR"/>
        </w:rPr>
        <w:t xml:space="preserve"> Os seguintes valores são considerados `false`:</w:t>
      </w:r>
    </w:p>
    <w:p w14:paraId="7FAAB6C7" w14:textId="77777777" w:rsidR="001C1AED" w:rsidRDefault="00000000">
      <w:pPr>
        <w:pStyle w:val="Commarcadores"/>
      </w:pPr>
      <w:r w:rsidRPr="008E65CD">
        <w:rPr>
          <w:lang w:val="pt-BR"/>
        </w:rPr>
        <w:t xml:space="preserve">  </w:t>
      </w:r>
      <w:r>
        <w:t>O inteiro `0`</w:t>
      </w:r>
    </w:p>
    <w:p w14:paraId="5332F105" w14:textId="77777777" w:rsidR="001C1AED" w:rsidRDefault="00000000">
      <w:pPr>
        <w:pStyle w:val="Commarcadores"/>
      </w:pPr>
      <w:r>
        <w:t xml:space="preserve">  O float `0.0`</w:t>
      </w:r>
    </w:p>
    <w:p w14:paraId="645528E7" w14:textId="77777777" w:rsidR="001C1AED" w:rsidRDefault="00000000">
      <w:pPr>
        <w:pStyle w:val="Commarcadores"/>
      </w:pPr>
      <w:r>
        <w:t xml:space="preserve">  A string vazia `""`</w:t>
      </w:r>
    </w:p>
    <w:p w14:paraId="320F08D3" w14:textId="77777777" w:rsidR="001C1AED" w:rsidRDefault="00000000">
      <w:pPr>
        <w:pStyle w:val="Commarcadores"/>
      </w:pPr>
      <w:r>
        <w:t xml:space="preserve">  A string `"0"`</w:t>
      </w:r>
    </w:p>
    <w:p w14:paraId="05D25781" w14:textId="77777777" w:rsidR="001C1AED" w:rsidRDefault="00000000">
      <w:pPr>
        <w:pStyle w:val="Commarcadores"/>
      </w:pPr>
      <w:r>
        <w:t xml:space="preserve">  Um array sem elementos</w:t>
      </w:r>
    </w:p>
    <w:p w14:paraId="7173A2F6" w14:textId="77777777" w:rsidR="001C1AED" w:rsidRDefault="00000000">
      <w:pPr>
        <w:pStyle w:val="Commarcadores"/>
      </w:pPr>
      <w:r>
        <w:t xml:space="preserve">  `NULL`</w:t>
      </w:r>
    </w:p>
    <w:p w14:paraId="7C3FB2EC" w14:textId="77777777" w:rsidR="001C1AED" w:rsidRPr="008E65CD" w:rsidRDefault="00000000">
      <w:pPr>
        <w:rPr>
          <w:lang w:val="pt-BR"/>
        </w:rPr>
      </w:pPr>
      <w:r w:rsidRPr="008E65CD">
        <w:rPr>
          <w:lang w:val="pt-BR"/>
        </w:rPr>
        <w:t>Todos os outros valores são considerados `true`.</w:t>
      </w:r>
    </w:p>
    <w:p w14:paraId="32BFF5CE" w14:textId="77777777" w:rsidR="001C1AED" w:rsidRPr="008E65CD" w:rsidRDefault="00000000">
      <w:pPr>
        <w:pStyle w:val="Commarcadores"/>
        <w:rPr>
          <w:lang w:val="pt-BR"/>
        </w:rPr>
      </w:pPr>
      <w:r w:rsidRPr="008E65CD">
        <w:rPr>
          <w:lang w:val="pt-BR"/>
        </w:rPr>
        <w:lastRenderedPageBreak/>
        <w:t xml:space="preserve">  </w:t>
      </w:r>
      <w:r w:rsidRPr="008E65CD">
        <w:rPr>
          <w:b/>
          <w:lang w:val="pt-BR"/>
        </w:rPr>
        <w:t>Tipos para Array:</w:t>
      </w:r>
      <w:r w:rsidRPr="008E65CD">
        <w:rPr>
          <w:lang w:val="pt-BR"/>
        </w:rPr>
        <w:t xml:space="preserve"> Converter um escalar (string, inteiro, booleano, float) para um array resulta num array com um único elemento, contendo o valor original.</w:t>
      </w:r>
    </w:p>
    <w:p w14:paraId="0945B33C" w14:textId="77777777" w:rsidR="001C1AED" w:rsidRDefault="00000000">
      <w:pPr>
        <w:pStyle w:val="Ttulo2"/>
      </w:pPr>
      <w:bookmarkStart w:id="126" w:name="_Toc195354401"/>
      <w:r>
        <w:t>Cuidados e Práticas Recomendadas</w:t>
      </w:r>
      <w:bookmarkEnd w:id="126"/>
    </w:p>
    <w:p w14:paraId="51F9BEA4" w14:textId="77777777" w:rsidR="001C1AED" w:rsidRPr="008E65CD" w:rsidRDefault="00000000">
      <w:pPr>
        <w:pStyle w:val="Commarcadores"/>
        <w:rPr>
          <w:lang w:val="pt-BR"/>
        </w:rPr>
      </w:pPr>
      <w:r w:rsidRPr="008E65CD">
        <w:rPr>
          <w:lang w:val="pt-BR"/>
        </w:rPr>
        <w:t xml:space="preserve">  </w:t>
      </w:r>
      <w:r w:rsidRPr="008E65CD">
        <w:rPr>
          <w:b/>
          <w:lang w:val="pt-BR"/>
        </w:rPr>
        <w:t>Evitar a conversão implícita sempre que possível:</w:t>
      </w:r>
      <w:r w:rsidRPr="008E65CD">
        <w:rPr>
          <w:lang w:val="pt-BR"/>
        </w:rPr>
        <w:t xml:space="preserve"> É mais seguro e legível utilizar a fundição explícita para garantir que as conversões ocorrem como esperado.  A conversão implícita pode levar a erros subtis difíceis de depurar.</w:t>
      </w:r>
    </w:p>
    <w:p w14:paraId="75137C1B" w14:textId="77777777" w:rsidR="001C1AED" w:rsidRPr="008E65CD" w:rsidRDefault="00000000">
      <w:pPr>
        <w:pStyle w:val="Commarcadores"/>
        <w:rPr>
          <w:lang w:val="pt-BR"/>
        </w:rPr>
      </w:pPr>
      <w:r w:rsidRPr="008E65CD">
        <w:rPr>
          <w:lang w:val="pt-BR"/>
        </w:rPr>
        <w:t xml:space="preserve">  </w:t>
      </w:r>
      <w:r w:rsidRPr="008E65CD">
        <w:rPr>
          <w:b/>
          <w:lang w:val="pt-BR"/>
        </w:rPr>
        <w:t>Validar os dados antes da conversão:</w:t>
      </w:r>
      <w:r w:rsidRPr="008E65CD">
        <w:rPr>
          <w:lang w:val="pt-BR"/>
        </w:rPr>
        <w:t xml:space="preserve"> Verificar se os dados têm o formato esperado antes de tentar convertê-los. Por exemplo, usar `is_</w:t>
      </w:r>
      <w:proofErr w:type="gramStart"/>
      <w:r w:rsidRPr="008E65CD">
        <w:rPr>
          <w:lang w:val="pt-BR"/>
        </w:rPr>
        <w:t>numeric(</w:t>
      </w:r>
      <w:proofErr w:type="gramEnd"/>
      <w:r w:rsidRPr="008E65CD">
        <w:rPr>
          <w:lang w:val="pt-BR"/>
        </w:rPr>
        <w:t>)` antes de converter uma string para um inteiro.</w:t>
      </w:r>
    </w:p>
    <w:p w14:paraId="078D128B" w14:textId="77777777" w:rsidR="001C1AED" w:rsidRPr="008E65CD" w:rsidRDefault="00000000">
      <w:pPr>
        <w:pStyle w:val="Commarcadores"/>
        <w:rPr>
          <w:lang w:val="pt-BR"/>
        </w:rPr>
      </w:pPr>
      <w:r w:rsidRPr="008E65CD">
        <w:rPr>
          <w:lang w:val="pt-BR"/>
        </w:rPr>
        <w:t xml:space="preserve">  </w:t>
      </w:r>
      <w:r w:rsidRPr="008E65CD">
        <w:rPr>
          <w:b/>
          <w:lang w:val="pt-BR"/>
        </w:rPr>
        <w:t>Compreender as regras de conversão:</w:t>
      </w:r>
      <w:r w:rsidRPr="008E65CD">
        <w:rPr>
          <w:lang w:val="pt-BR"/>
        </w:rPr>
        <w:t xml:space="preserve"> Familiarizar-se com as regras de conversão específicas de cada tipo para evitar resultados inesperados.</w:t>
      </w:r>
    </w:p>
    <w:p w14:paraId="4A0D2634" w14:textId="77777777" w:rsidR="001C1AED" w:rsidRPr="008E65CD" w:rsidRDefault="00000000">
      <w:pPr>
        <w:pStyle w:val="Commarcadores"/>
        <w:rPr>
          <w:lang w:val="pt-BR"/>
        </w:rPr>
      </w:pPr>
      <w:r w:rsidRPr="008E65CD">
        <w:rPr>
          <w:lang w:val="pt-BR"/>
        </w:rPr>
        <w:t xml:space="preserve">  </w:t>
      </w:r>
      <w:r w:rsidRPr="008E65CD">
        <w:rPr>
          <w:b/>
          <w:lang w:val="pt-BR"/>
        </w:rPr>
        <w:t>Utilizar `strict_types`:</w:t>
      </w:r>
      <w:r w:rsidRPr="008E65CD">
        <w:rPr>
          <w:lang w:val="pt-BR"/>
        </w:rPr>
        <w:t xml:space="preserve"> Declarar `declare(strict_types=1</w:t>
      </w:r>
      <w:proofErr w:type="gramStart"/>
      <w:r w:rsidRPr="008E65CD">
        <w:rPr>
          <w:lang w:val="pt-BR"/>
        </w:rPr>
        <w:t>);`</w:t>
      </w:r>
      <w:proofErr w:type="gramEnd"/>
      <w:r w:rsidRPr="008E65CD">
        <w:rPr>
          <w:lang w:val="pt-BR"/>
        </w:rPr>
        <w:t xml:space="preserve"> no início do ficheiro força verificações de tipo mais rigorosas e impede a conversão implícita em chamadas de função. Isto ajuda a prevenir erros e a garantir que as suas funções recebem os tipos de dados esperados.</w:t>
      </w:r>
    </w:p>
    <w:p w14:paraId="757F6C35" w14:textId="77777777" w:rsidR="001C1AED" w:rsidRPr="008E65CD" w:rsidRDefault="00000000">
      <w:pPr>
        <w:pStyle w:val="Ttulo2"/>
        <w:rPr>
          <w:lang w:val="pt-BR"/>
        </w:rPr>
      </w:pPr>
      <w:bookmarkStart w:id="127" w:name="_Toc195354402"/>
      <w:r w:rsidRPr="008E65CD">
        <w:rPr>
          <w:lang w:val="pt-BR"/>
        </w:rPr>
        <w:t>Exemplo Abrangente</w:t>
      </w:r>
      <w:bookmarkEnd w:id="127"/>
    </w:p>
    <w:p w14:paraId="34672CDC"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 xml:space="preserve">declare(strict_types=1); // </w:t>
      </w:r>
      <w:proofErr w:type="gramStart"/>
      <w:r w:rsidRPr="008E65CD">
        <w:rPr>
          <w:color w:val="00FF00"/>
          <w:lang w:val="pt-BR"/>
        </w:rPr>
        <w:t>Habilita</w:t>
      </w:r>
      <w:proofErr w:type="gramEnd"/>
      <w:r w:rsidRPr="008E65CD">
        <w:rPr>
          <w:color w:val="00FF00"/>
          <w:lang w:val="pt-BR"/>
        </w:rPr>
        <w:t xml:space="preserve"> a verificação rigorosa de tipos</w:t>
      </w:r>
      <w:r w:rsidRPr="008E65CD">
        <w:rPr>
          <w:color w:val="00FF00"/>
          <w:lang w:val="pt-BR"/>
        </w:rPr>
        <w:br/>
        <w:t xml:space="preserve">function </w:t>
      </w:r>
      <w:proofErr w:type="gramStart"/>
      <w:r w:rsidRPr="008E65CD">
        <w:rPr>
          <w:color w:val="00FF00"/>
          <w:lang w:val="pt-BR"/>
        </w:rPr>
        <w:t>processarIdade(</w:t>
      </w:r>
      <w:proofErr w:type="gramEnd"/>
      <w:r w:rsidRPr="008E65CD">
        <w:rPr>
          <w:color w:val="00FF00"/>
          <w:lang w:val="pt-BR"/>
        </w:rPr>
        <w:t>int $idade): string {</w:t>
      </w:r>
      <w:r w:rsidRPr="008E65CD">
        <w:rPr>
          <w:color w:val="00FF00"/>
          <w:lang w:val="pt-BR"/>
        </w:rPr>
        <w:br/>
        <w:t xml:space="preserve">return "A idade é: </w:t>
      </w:r>
      <w:proofErr w:type="gramStart"/>
      <w:r w:rsidRPr="008E65CD">
        <w:rPr>
          <w:color w:val="00FF00"/>
          <w:lang w:val="pt-BR"/>
        </w:rPr>
        <w:t>" .</w:t>
      </w:r>
      <w:proofErr w:type="gramEnd"/>
      <w:r w:rsidRPr="008E65CD">
        <w:rPr>
          <w:color w:val="00FF00"/>
          <w:lang w:val="pt-BR"/>
        </w:rPr>
        <w:t xml:space="preserve"> $idade;</w:t>
      </w:r>
      <w:r w:rsidRPr="008E65CD">
        <w:rPr>
          <w:color w:val="00FF00"/>
          <w:lang w:val="pt-BR"/>
        </w:rPr>
        <w:br/>
        <w:t>}</w:t>
      </w:r>
      <w:r w:rsidRPr="008E65CD">
        <w:rPr>
          <w:color w:val="00FF00"/>
          <w:lang w:val="pt-BR"/>
        </w:rPr>
        <w:br/>
        <w:t>$idadeString = "30";</w:t>
      </w:r>
      <w:r w:rsidRPr="008E65CD">
        <w:rPr>
          <w:color w:val="00FF00"/>
          <w:lang w:val="pt-BR"/>
        </w:rPr>
        <w:br/>
        <w:t>try {</w:t>
      </w:r>
      <w:r w:rsidRPr="008E65CD">
        <w:rPr>
          <w:color w:val="00FF00"/>
          <w:lang w:val="pt-BR"/>
        </w:rPr>
        <w:br/>
        <w:t>$resultado = processarIdade((int)$idadeString); // Fundição Explícita</w:t>
      </w:r>
      <w:r w:rsidRPr="008E65CD">
        <w:rPr>
          <w:color w:val="00FF00"/>
          <w:lang w:val="pt-BR"/>
        </w:rPr>
        <w:br/>
        <w:t>echo $</w:t>
      </w:r>
      <w:proofErr w:type="gramStart"/>
      <w:r w:rsidRPr="008E65CD">
        <w:rPr>
          <w:color w:val="00FF00"/>
          <w:lang w:val="pt-BR"/>
        </w:rPr>
        <w:t>resultado .</w:t>
      </w:r>
      <w:proofErr w:type="gramEnd"/>
      <w:r w:rsidRPr="008E65CD">
        <w:rPr>
          <w:color w:val="00FF00"/>
          <w:lang w:val="pt-BR"/>
        </w:rPr>
        <w:t xml:space="preserve"> PHP_EOL;</w:t>
      </w:r>
      <w:r w:rsidRPr="008E65CD">
        <w:rPr>
          <w:color w:val="00FF00"/>
          <w:lang w:val="pt-BR"/>
        </w:rPr>
        <w:br/>
        <w:t>} catch (TypeError $e) {</w:t>
      </w:r>
      <w:r w:rsidRPr="008E65CD">
        <w:rPr>
          <w:color w:val="00FF00"/>
          <w:lang w:val="pt-BR"/>
        </w:rPr>
        <w:br/>
        <w:t>echo "Erro: Tipo de dado inválido. Esperava-se um inteiro.</w:t>
      </w:r>
      <w:proofErr w:type="gramStart"/>
      <w:r w:rsidRPr="008E65CD">
        <w:rPr>
          <w:color w:val="00FF00"/>
          <w:lang w:val="pt-BR"/>
        </w:rPr>
        <w:t>" .</w:t>
      </w:r>
      <w:proofErr w:type="gramEnd"/>
      <w:r w:rsidRPr="008E65CD">
        <w:rPr>
          <w:color w:val="00FF00"/>
          <w:lang w:val="pt-BR"/>
        </w:rPr>
        <w:t xml:space="preserve"> PHP_EOL;</w:t>
      </w:r>
      <w:r w:rsidRPr="008E65CD">
        <w:rPr>
          <w:color w:val="00FF00"/>
          <w:lang w:val="pt-BR"/>
        </w:rPr>
        <w:br/>
        <w:t>}</w:t>
      </w:r>
      <w:r w:rsidRPr="008E65CD">
        <w:rPr>
          <w:color w:val="00FF00"/>
          <w:lang w:val="pt-BR"/>
        </w:rPr>
        <w:br/>
        <w:t>$alturaString = "1.75";</w:t>
      </w:r>
      <w:r w:rsidRPr="008E65CD">
        <w:rPr>
          <w:color w:val="00FF00"/>
          <w:lang w:val="pt-BR"/>
        </w:rPr>
        <w:br/>
        <w:t>$alturaFloat = floatval($alturaString); // Função de conversão</w:t>
      </w:r>
      <w:r w:rsidRPr="008E65CD">
        <w:rPr>
          <w:color w:val="00FF00"/>
          <w:lang w:val="pt-BR"/>
        </w:rPr>
        <w:br/>
        <w:t xml:space="preserve">echo "A altura é: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alturaFloat .</w:t>
      </w:r>
      <w:proofErr w:type="gramEnd"/>
      <w:r w:rsidRPr="008E65CD">
        <w:rPr>
          <w:color w:val="00FF00"/>
          <w:lang w:val="pt-BR"/>
        </w:rPr>
        <w:t xml:space="preserve"> PHP_EOL;</w:t>
      </w:r>
      <w:r w:rsidRPr="008E65CD">
        <w:rPr>
          <w:color w:val="00FF00"/>
          <w:lang w:val="pt-BR"/>
        </w:rPr>
        <w:br/>
        <w:t>$ativo = "true";</w:t>
      </w:r>
      <w:r w:rsidRPr="008E65CD">
        <w:rPr>
          <w:color w:val="00FF00"/>
          <w:lang w:val="pt-BR"/>
        </w:rPr>
        <w:br/>
        <w:t xml:space="preserve">$ativoBool = boolval($ativo); // </w:t>
      </w:r>
      <w:proofErr w:type="gramStart"/>
      <w:r w:rsidRPr="008E65CD">
        <w:rPr>
          <w:color w:val="00FF00"/>
          <w:lang w:val="pt-BR"/>
        </w:rPr>
        <w:t>Converte</w:t>
      </w:r>
      <w:proofErr w:type="gramEnd"/>
      <w:r w:rsidRPr="008E65CD">
        <w:rPr>
          <w:color w:val="00FF00"/>
          <w:lang w:val="pt-BR"/>
        </w:rPr>
        <w:t xml:space="preserve"> para booleano</w:t>
      </w:r>
      <w:r w:rsidRPr="008E65CD">
        <w:rPr>
          <w:color w:val="00FF00"/>
          <w:lang w:val="pt-BR"/>
        </w:rPr>
        <w:br/>
        <w:t>if ($ativoBool) {</w:t>
      </w:r>
      <w:r w:rsidRPr="008E65CD">
        <w:rPr>
          <w:color w:val="00FF00"/>
          <w:lang w:val="pt-BR"/>
        </w:rPr>
        <w:br/>
        <w:t>echo "O utilizador está ativo.</w:t>
      </w:r>
      <w:proofErr w:type="gramStart"/>
      <w:r w:rsidRPr="008E65CD">
        <w:rPr>
          <w:color w:val="00FF00"/>
          <w:lang w:val="pt-BR"/>
        </w:rPr>
        <w:t>" .</w:t>
      </w:r>
      <w:proofErr w:type="gramEnd"/>
      <w:r w:rsidRPr="008E65CD">
        <w:rPr>
          <w:color w:val="00FF00"/>
          <w:lang w:val="pt-BR"/>
        </w:rPr>
        <w:t xml:space="preserve"> PHP_EOL;</w:t>
      </w:r>
      <w:r w:rsidRPr="008E65CD">
        <w:rPr>
          <w:color w:val="00FF00"/>
          <w:lang w:val="pt-BR"/>
        </w:rPr>
        <w:br/>
        <w:t>}</w:t>
      </w:r>
      <w:r w:rsidRPr="008E65CD">
        <w:rPr>
          <w:color w:val="00FF00"/>
          <w:lang w:val="pt-BR"/>
        </w:rPr>
        <w:br/>
        <w:t>$numeroParaString = 42;</w:t>
      </w:r>
      <w:r w:rsidRPr="008E65CD">
        <w:rPr>
          <w:color w:val="00FF00"/>
          <w:lang w:val="pt-BR"/>
        </w:rPr>
        <w:br/>
        <w:t>$numeroString = (string) $numeroParaString;</w:t>
      </w:r>
      <w:r w:rsidRPr="008E65CD">
        <w:rPr>
          <w:color w:val="00FF00"/>
          <w:lang w:val="pt-BR"/>
        </w:rPr>
        <w:br/>
        <w:t xml:space="preserve">echo "O número como string é: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numeroString .</w:t>
      </w:r>
      <w:proofErr w:type="gramEnd"/>
      <w:r w:rsidRPr="008E65CD">
        <w:rPr>
          <w:color w:val="00FF00"/>
          <w:lang w:val="pt-BR"/>
        </w:rPr>
        <w:t xml:space="preserve"> PHP_EOL;</w:t>
      </w:r>
      <w:r w:rsidRPr="008E65CD">
        <w:rPr>
          <w:color w:val="00FF00"/>
          <w:lang w:val="pt-BR"/>
        </w:rPr>
        <w:br/>
        <w:t>?&gt;</w:t>
      </w:r>
    </w:p>
    <w:p w14:paraId="7530B448" w14:textId="77777777" w:rsidR="001C1AED" w:rsidRPr="008E65CD" w:rsidRDefault="00000000">
      <w:pPr>
        <w:rPr>
          <w:lang w:val="pt-BR"/>
        </w:rPr>
      </w:pPr>
      <w:r w:rsidRPr="008E65CD">
        <w:rPr>
          <w:lang w:val="pt-BR"/>
        </w:rPr>
        <w:t>Este exemplo ilustra a utilização da fundição explícita, funções de conversão e a importância de lidar com potenciais erros ao converter tipos de dados. Ao usar `declare(strict_types=1</w:t>
      </w:r>
      <w:proofErr w:type="gramStart"/>
      <w:r w:rsidRPr="008E65CD">
        <w:rPr>
          <w:lang w:val="pt-BR"/>
        </w:rPr>
        <w:t>);`</w:t>
      </w:r>
      <w:proofErr w:type="gramEnd"/>
      <w:r w:rsidRPr="008E65CD">
        <w:rPr>
          <w:lang w:val="pt-BR"/>
        </w:rPr>
        <w:t>, o PHP lançará um `TypeError` se o tipo de dado fornecido a uma função não corresponder ao tipo declarado.  Isso obriga à utilização de fundição explícita para garantir a compatibilidade dos tipos.</w:t>
      </w:r>
    </w:p>
    <w:p w14:paraId="68812F7B" w14:textId="77777777" w:rsidR="001C1AED" w:rsidRPr="008E65CD" w:rsidRDefault="00000000">
      <w:pPr>
        <w:rPr>
          <w:lang w:val="pt-BR"/>
        </w:rPr>
      </w:pPr>
      <w:r w:rsidRPr="008E65CD">
        <w:rPr>
          <w:lang w:val="pt-BR"/>
        </w:rPr>
        <w:lastRenderedPageBreak/>
        <w:t>Em suma, a fundição de tipos é uma ferramenta poderosa em PHP, mas requer um conhecimento sólido dos tipos de dados e das regras de conversão. Ao utilizar a fundição de forma consciente e com precaução, é possível escrever código mais robusto e evitar erros inesperados.</w:t>
      </w:r>
    </w:p>
    <w:p w14:paraId="3F076F27" w14:textId="77777777" w:rsidR="001C1AED" w:rsidRPr="008E65CD" w:rsidRDefault="00000000">
      <w:pPr>
        <w:rPr>
          <w:lang w:val="pt-BR"/>
        </w:rPr>
      </w:pPr>
      <w:r w:rsidRPr="008E65CD">
        <w:rPr>
          <w:lang w:val="pt-BR"/>
        </w:rPr>
        <w:br w:type="page"/>
      </w:r>
    </w:p>
    <w:p w14:paraId="1B401379" w14:textId="77777777" w:rsidR="001C1AED" w:rsidRPr="008E65CD" w:rsidRDefault="00000000">
      <w:pPr>
        <w:pStyle w:val="Ttulo1"/>
        <w:rPr>
          <w:lang w:val="pt-BR"/>
        </w:rPr>
      </w:pPr>
      <w:bookmarkStart w:id="128" w:name="_Toc195354403"/>
      <w:r w:rsidRPr="008E65CD">
        <w:rPr>
          <w:lang w:val="pt-BR"/>
        </w:rPr>
        <w:lastRenderedPageBreak/>
        <w:t>18. Matemática PHP: Executar Operações Matemáticas</w:t>
      </w:r>
      <w:bookmarkEnd w:id="128"/>
    </w:p>
    <w:p w14:paraId="0437B671" w14:textId="77777777" w:rsidR="001C1AED" w:rsidRPr="008E65CD" w:rsidRDefault="00000000">
      <w:pPr>
        <w:rPr>
          <w:lang w:val="pt-BR"/>
        </w:rPr>
      </w:pPr>
      <w:r w:rsidRPr="008E65CD">
        <w:rPr>
          <w:lang w:val="pt-BR"/>
        </w:rPr>
        <w:t>O PHP, apesar de ser amplamente conhecido pelas suas capacidades de manipulação de strings e interações com bases de dados, também oferece um conjunto robusto de funções e operadores para executar operações matemáticas. Este capítulo do manual de PHP aborda as ferramentas disponíveis para efetuar cálculos, desde as operações aritméticas básicas até funções matemáticas mais complexas, fornecendo exemplos práticos e considerações importantes para garantir a precisão e a segurança dos seus cálculos.</w:t>
      </w:r>
    </w:p>
    <w:p w14:paraId="685ECA57" w14:textId="77777777" w:rsidR="001C1AED" w:rsidRPr="008E65CD" w:rsidRDefault="00000000">
      <w:pPr>
        <w:pStyle w:val="Ttulo2"/>
        <w:rPr>
          <w:lang w:val="pt-BR"/>
        </w:rPr>
      </w:pPr>
      <w:bookmarkStart w:id="129" w:name="_Toc195354404"/>
      <w:r w:rsidRPr="008E65CD">
        <w:rPr>
          <w:lang w:val="pt-BR"/>
        </w:rPr>
        <w:t>Operadores Aritméticos Básicos</w:t>
      </w:r>
      <w:bookmarkEnd w:id="129"/>
    </w:p>
    <w:p w14:paraId="17855BC7" w14:textId="77777777" w:rsidR="001C1AED" w:rsidRPr="008E65CD" w:rsidRDefault="00000000">
      <w:pPr>
        <w:rPr>
          <w:lang w:val="pt-BR"/>
        </w:rPr>
      </w:pPr>
      <w:r w:rsidRPr="008E65CD">
        <w:rPr>
          <w:lang w:val="pt-BR"/>
        </w:rPr>
        <w:t>O PHP suporta os operadores aritméticos fundamentais para realizar as operações matemáticas mais comuns. Estes operadores permitem adicionar, subtrair, multiplicar, dividir e calcular o resto de uma divisão (módulo).</w:t>
      </w:r>
    </w:p>
    <w:p w14:paraId="721E918B" w14:textId="77777777" w:rsidR="001C1AED" w:rsidRPr="008E65CD" w:rsidRDefault="00000000">
      <w:pPr>
        <w:pStyle w:val="Commarcadores"/>
        <w:rPr>
          <w:lang w:val="pt-BR"/>
        </w:rPr>
      </w:pPr>
      <w:r w:rsidRPr="008E65CD">
        <w:rPr>
          <w:lang w:val="pt-BR"/>
        </w:rPr>
        <w:t xml:space="preserve">  </w:t>
      </w:r>
      <w:r w:rsidRPr="008E65CD">
        <w:rPr>
          <w:b/>
          <w:lang w:val="pt-BR"/>
        </w:rPr>
        <w:t>Adição (+):</w:t>
      </w:r>
      <w:r w:rsidRPr="008E65CD">
        <w:rPr>
          <w:lang w:val="pt-BR"/>
        </w:rPr>
        <w:t xml:space="preserve"> Permite somar dois valores.</w:t>
      </w:r>
    </w:p>
    <w:p w14:paraId="19C280CD" w14:textId="77777777" w:rsidR="001C1AED" w:rsidRDefault="00000000">
      <w:pPr>
        <w:pStyle w:val="Code"/>
        <w:shd w:val="clear" w:color="auto" w:fill="000000"/>
      </w:pPr>
      <w:r>
        <w:rPr>
          <w:color w:val="00FF00"/>
        </w:rPr>
        <w:t>$resultado = 5 + 3; // $resultado será 8</w:t>
      </w:r>
    </w:p>
    <w:p w14:paraId="55D40353" w14:textId="77777777" w:rsidR="001C1AED" w:rsidRPr="008E65CD" w:rsidRDefault="00000000">
      <w:pPr>
        <w:pStyle w:val="Commarcadores"/>
        <w:rPr>
          <w:lang w:val="pt-BR"/>
        </w:rPr>
      </w:pPr>
      <w:r w:rsidRPr="008E65CD">
        <w:rPr>
          <w:lang w:val="pt-BR"/>
        </w:rPr>
        <w:t xml:space="preserve">  </w:t>
      </w:r>
      <w:r w:rsidRPr="008E65CD">
        <w:rPr>
          <w:b/>
          <w:lang w:val="pt-BR"/>
        </w:rPr>
        <w:t>Subtração (-):</w:t>
      </w:r>
      <w:r w:rsidRPr="008E65CD">
        <w:rPr>
          <w:lang w:val="pt-BR"/>
        </w:rPr>
        <w:t xml:space="preserve"> Permite subtrair um valor de outro.</w:t>
      </w:r>
    </w:p>
    <w:p w14:paraId="4190729A" w14:textId="77777777" w:rsidR="001C1AED" w:rsidRDefault="00000000">
      <w:pPr>
        <w:pStyle w:val="Code"/>
        <w:shd w:val="clear" w:color="auto" w:fill="000000"/>
      </w:pPr>
      <w:r>
        <w:rPr>
          <w:color w:val="00FF00"/>
        </w:rPr>
        <w:t>$resultado = 10 - 4; // $resultado será 6</w:t>
      </w:r>
    </w:p>
    <w:p w14:paraId="5D89438D" w14:textId="77777777" w:rsidR="001C1AED" w:rsidRPr="008E65CD" w:rsidRDefault="00000000">
      <w:pPr>
        <w:pStyle w:val="Commarcadores"/>
        <w:rPr>
          <w:lang w:val="pt-BR"/>
        </w:rPr>
      </w:pPr>
      <w:r w:rsidRPr="008E65CD">
        <w:rPr>
          <w:lang w:val="pt-BR"/>
        </w:rPr>
        <w:t xml:space="preserve">  </w:t>
      </w:r>
      <w:r w:rsidRPr="008E65CD">
        <w:rPr>
          <w:b/>
          <w:lang w:val="pt-BR"/>
        </w:rPr>
        <w:t>Multiplicação (*):</w:t>
      </w:r>
      <w:r w:rsidRPr="008E65CD">
        <w:rPr>
          <w:lang w:val="pt-BR"/>
        </w:rPr>
        <w:t xml:space="preserve"> Permite multiplicar dois valores.</w:t>
      </w:r>
    </w:p>
    <w:p w14:paraId="75F16E9B" w14:textId="77777777" w:rsidR="001C1AED" w:rsidRDefault="00000000">
      <w:pPr>
        <w:pStyle w:val="Code"/>
        <w:shd w:val="clear" w:color="auto" w:fill="000000"/>
      </w:pPr>
      <w:r>
        <w:rPr>
          <w:color w:val="00FF00"/>
        </w:rPr>
        <w:t>$resultado = 6 * 7; // $resultado será 42</w:t>
      </w:r>
    </w:p>
    <w:p w14:paraId="4A2D3036" w14:textId="77777777" w:rsidR="001C1AED" w:rsidRPr="008E65CD" w:rsidRDefault="00000000">
      <w:pPr>
        <w:pStyle w:val="Commarcadores"/>
        <w:rPr>
          <w:lang w:val="pt-BR"/>
        </w:rPr>
      </w:pPr>
      <w:r w:rsidRPr="008E65CD">
        <w:rPr>
          <w:lang w:val="pt-BR"/>
        </w:rPr>
        <w:t xml:space="preserve">  </w:t>
      </w:r>
      <w:r w:rsidRPr="008E65CD">
        <w:rPr>
          <w:b/>
          <w:lang w:val="pt-BR"/>
        </w:rPr>
        <w:t>Divisão (/):</w:t>
      </w:r>
      <w:r w:rsidRPr="008E65CD">
        <w:rPr>
          <w:lang w:val="pt-BR"/>
        </w:rPr>
        <w:t xml:space="preserve"> Permite dividir um valor por outro.</w:t>
      </w:r>
    </w:p>
    <w:p w14:paraId="429F63DB" w14:textId="77777777" w:rsidR="001C1AED" w:rsidRDefault="00000000">
      <w:pPr>
        <w:pStyle w:val="Code"/>
        <w:shd w:val="clear" w:color="auto" w:fill="000000"/>
      </w:pPr>
      <w:r>
        <w:rPr>
          <w:color w:val="00FF00"/>
        </w:rPr>
        <w:t>$resultado = 20 / 5; // $resultado será 4</w:t>
      </w:r>
    </w:p>
    <w:p w14:paraId="77C69309" w14:textId="77777777" w:rsidR="001C1AED" w:rsidRPr="008E65CD" w:rsidRDefault="00000000">
      <w:pPr>
        <w:pStyle w:val="Commarcadores"/>
        <w:rPr>
          <w:lang w:val="pt-BR"/>
        </w:rPr>
      </w:pPr>
      <w:r w:rsidRPr="008E65CD">
        <w:rPr>
          <w:lang w:val="pt-BR"/>
        </w:rPr>
        <w:t xml:space="preserve">  </w:t>
      </w:r>
      <w:r w:rsidRPr="008E65CD">
        <w:rPr>
          <w:b/>
          <w:lang w:val="pt-BR"/>
        </w:rPr>
        <w:t>Módulo (%):</w:t>
      </w:r>
      <w:r w:rsidRPr="008E65CD">
        <w:rPr>
          <w:lang w:val="pt-BR"/>
        </w:rPr>
        <w:t xml:space="preserve"> Retorna o resto da divisão inteira entre dois números.</w:t>
      </w:r>
    </w:p>
    <w:p w14:paraId="1803AF3E" w14:textId="77777777" w:rsidR="001C1AED" w:rsidRPr="008E65CD" w:rsidRDefault="00000000">
      <w:pPr>
        <w:pStyle w:val="Code"/>
        <w:shd w:val="clear" w:color="auto" w:fill="000000"/>
        <w:rPr>
          <w:lang w:val="pt-BR"/>
        </w:rPr>
      </w:pPr>
      <w:r w:rsidRPr="008E65CD">
        <w:rPr>
          <w:color w:val="00FF00"/>
          <w:lang w:val="pt-BR"/>
        </w:rPr>
        <w:t>$resultado = 17 % 5; // $resultado será 2 (17 dividido por 5 é 3 com resto 2)</w:t>
      </w:r>
    </w:p>
    <w:p w14:paraId="60669172" w14:textId="77777777" w:rsidR="001C1AED" w:rsidRPr="008E65CD" w:rsidRDefault="00000000">
      <w:pPr>
        <w:rPr>
          <w:lang w:val="pt-BR"/>
        </w:rPr>
      </w:pPr>
      <w:r w:rsidRPr="008E65CD">
        <w:rPr>
          <w:lang w:val="pt-BR"/>
        </w:rPr>
        <w:t>Estes operadores podem ser combinados e utilizados com variáveis para efetuar cálculos mais complexos. A ordem de precedência dos operadores (PEMDAS/BODMAS) é respeitada, permitindo controlar a ordem pela qual as operações são executadas. Parênteses podem ser utilizados para forçar uma ordem de execução diferente.</w:t>
      </w:r>
    </w:p>
    <w:p w14:paraId="59E6BDE5" w14:textId="77777777" w:rsidR="001C1AED" w:rsidRPr="008E65CD" w:rsidRDefault="00000000">
      <w:pPr>
        <w:pStyle w:val="Code"/>
        <w:shd w:val="clear" w:color="auto" w:fill="000000"/>
        <w:rPr>
          <w:lang w:val="pt-BR"/>
        </w:rPr>
      </w:pPr>
      <w:r w:rsidRPr="008E65CD">
        <w:rPr>
          <w:color w:val="00FF00"/>
          <w:lang w:val="pt-BR"/>
        </w:rPr>
        <w:t>$a = 10;</w:t>
      </w:r>
      <w:r w:rsidRPr="008E65CD">
        <w:rPr>
          <w:color w:val="00FF00"/>
          <w:lang w:val="pt-BR"/>
        </w:rPr>
        <w:br/>
        <w:t>$b = 5;</w:t>
      </w:r>
      <w:r w:rsidRPr="008E65CD">
        <w:rPr>
          <w:color w:val="00FF00"/>
          <w:lang w:val="pt-BR"/>
        </w:rPr>
        <w:br/>
        <w:t>$c = 2;</w:t>
      </w:r>
      <w:r w:rsidRPr="008E65CD">
        <w:rPr>
          <w:color w:val="00FF00"/>
          <w:lang w:val="pt-BR"/>
        </w:rPr>
        <w:br/>
        <w:t>$resultado = $a + $b * $c; // $resultado será 20 (5 * 2 = 10, depois 10 + 10 = 20)</w:t>
      </w:r>
      <w:r w:rsidRPr="008E65CD">
        <w:rPr>
          <w:color w:val="00FF00"/>
          <w:lang w:val="pt-BR"/>
        </w:rPr>
        <w:br/>
        <w:t>$resultado = ($a + $b) * $c; // $resultado será 30 (10 + 5 = 15, depois 15 * 2 = 30)</w:t>
      </w:r>
    </w:p>
    <w:p w14:paraId="040FE139" w14:textId="77777777" w:rsidR="001C1AED" w:rsidRPr="008E65CD" w:rsidRDefault="00000000">
      <w:pPr>
        <w:pStyle w:val="Ttulo2"/>
        <w:rPr>
          <w:lang w:val="pt-BR"/>
        </w:rPr>
      </w:pPr>
      <w:bookmarkStart w:id="130" w:name="_Toc195354405"/>
      <w:r w:rsidRPr="008E65CD">
        <w:rPr>
          <w:lang w:val="pt-BR"/>
        </w:rPr>
        <w:t>Operadores de Incremento e Decremento</w:t>
      </w:r>
      <w:bookmarkEnd w:id="130"/>
    </w:p>
    <w:p w14:paraId="703FF1D0" w14:textId="77777777" w:rsidR="001C1AED" w:rsidRPr="008E65CD" w:rsidRDefault="00000000">
      <w:pPr>
        <w:rPr>
          <w:lang w:val="pt-BR"/>
        </w:rPr>
      </w:pPr>
      <w:r w:rsidRPr="008E65CD">
        <w:rPr>
          <w:lang w:val="pt-BR"/>
        </w:rPr>
        <w:t>O PHP oferece operadores de incremento e decremento para aumentar ou diminuir o valor de uma variável inteira em uma unidade de forma concisa.</w:t>
      </w:r>
    </w:p>
    <w:p w14:paraId="602CBBE9" w14:textId="77777777" w:rsidR="001C1AED" w:rsidRPr="008E65CD" w:rsidRDefault="00000000">
      <w:pPr>
        <w:pStyle w:val="Commarcadores"/>
        <w:rPr>
          <w:lang w:val="pt-BR"/>
        </w:rPr>
      </w:pPr>
      <w:r w:rsidRPr="008E65CD">
        <w:rPr>
          <w:lang w:val="pt-BR"/>
        </w:rPr>
        <w:t xml:space="preserve">  </w:t>
      </w:r>
      <w:r w:rsidRPr="008E65CD">
        <w:rPr>
          <w:b/>
          <w:lang w:val="pt-BR"/>
        </w:rPr>
        <w:t>Incremento (++):</w:t>
      </w:r>
      <w:r w:rsidRPr="008E65CD">
        <w:rPr>
          <w:lang w:val="pt-BR"/>
        </w:rPr>
        <w:t xml:space="preserve"> Aumenta o valor da variável em 1.</w:t>
      </w:r>
    </w:p>
    <w:p w14:paraId="2F31C385" w14:textId="77777777" w:rsidR="001C1AED" w:rsidRPr="008E65CD" w:rsidRDefault="00000000">
      <w:pPr>
        <w:pStyle w:val="Commarcadores"/>
        <w:rPr>
          <w:lang w:val="pt-BR"/>
        </w:rPr>
      </w:pPr>
      <w:r w:rsidRPr="008E65CD">
        <w:rPr>
          <w:lang w:val="pt-BR"/>
        </w:rPr>
        <w:t xml:space="preserve">  Pré-incremento (`++$variavel`): Incrementa a variável antes de retornar o valor.</w:t>
      </w:r>
    </w:p>
    <w:p w14:paraId="2326920C" w14:textId="77777777" w:rsidR="001C1AED" w:rsidRPr="008E65CD" w:rsidRDefault="00000000">
      <w:pPr>
        <w:pStyle w:val="Commarcadores"/>
        <w:rPr>
          <w:lang w:val="pt-BR"/>
        </w:rPr>
      </w:pPr>
      <w:r w:rsidRPr="008E65CD">
        <w:rPr>
          <w:lang w:val="pt-BR"/>
        </w:rPr>
        <w:lastRenderedPageBreak/>
        <w:t xml:space="preserve">  Pós-incremento (`$variavel++`): Incrementa a variável depois de retornar o valor.</w:t>
      </w:r>
    </w:p>
    <w:p w14:paraId="19BD89D6" w14:textId="77777777" w:rsidR="001C1AED" w:rsidRPr="008E65CD" w:rsidRDefault="00000000">
      <w:pPr>
        <w:pStyle w:val="Commarcadores"/>
        <w:rPr>
          <w:lang w:val="pt-BR"/>
        </w:rPr>
      </w:pPr>
      <w:r w:rsidRPr="008E65CD">
        <w:rPr>
          <w:lang w:val="pt-BR"/>
        </w:rPr>
        <w:t xml:space="preserve">  </w:t>
      </w:r>
      <w:r w:rsidRPr="008E65CD">
        <w:rPr>
          <w:b/>
          <w:lang w:val="pt-BR"/>
        </w:rPr>
        <w:t>Decremento (--):</w:t>
      </w:r>
      <w:r w:rsidRPr="008E65CD">
        <w:rPr>
          <w:lang w:val="pt-BR"/>
        </w:rPr>
        <w:t xml:space="preserve"> Diminui o valor da variável em 1.</w:t>
      </w:r>
    </w:p>
    <w:p w14:paraId="175DA86B" w14:textId="77777777" w:rsidR="001C1AED" w:rsidRPr="008E65CD" w:rsidRDefault="00000000">
      <w:pPr>
        <w:pStyle w:val="Commarcadores"/>
        <w:rPr>
          <w:lang w:val="pt-BR"/>
        </w:rPr>
      </w:pPr>
      <w:r w:rsidRPr="008E65CD">
        <w:rPr>
          <w:lang w:val="pt-BR"/>
        </w:rPr>
        <w:t xml:space="preserve">  Pré-decremento (`--$variavel`): Decrementa a variável antes de retornar o valor.</w:t>
      </w:r>
    </w:p>
    <w:p w14:paraId="7F12C3E5" w14:textId="77777777" w:rsidR="001C1AED" w:rsidRPr="008E65CD" w:rsidRDefault="00000000">
      <w:pPr>
        <w:pStyle w:val="Commarcadores"/>
        <w:rPr>
          <w:lang w:val="pt-BR"/>
        </w:rPr>
      </w:pPr>
      <w:r w:rsidRPr="008E65CD">
        <w:rPr>
          <w:lang w:val="pt-BR"/>
        </w:rPr>
        <w:t xml:space="preserve">  Pós-decremento (`$variavel--`): Decrementa a variável depois de retornar o valor.</w:t>
      </w:r>
    </w:p>
    <w:p w14:paraId="0DF21CC9" w14:textId="77777777" w:rsidR="001C1AED" w:rsidRPr="008E65CD" w:rsidRDefault="00000000">
      <w:pPr>
        <w:pStyle w:val="Code"/>
        <w:shd w:val="clear" w:color="auto" w:fill="000000"/>
        <w:rPr>
          <w:lang w:val="pt-BR"/>
        </w:rPr>
      </w:pPr>
      <w:r w:rsidRPr="008E65CD">
        <w:rPr>
          <w:color w:val="00FF00"/>
          <w:lang w:val="pt-BR"/>
        </w:rPr>
        <w:t>$x = 5;</w:t>
      </w:r>
      <w:r w:rsidRPr="008E65CD">
        <w:rPr>
          <w:color w:val="00FF00"/>
          <w:lang w:val="pt-BR"/>
        </w:rPr>
        <w:br/>
        <w:t xml:space="preserve">echo $x++; // </w:t>
      </w:r>
      <w:proofErr w:type="gramStart"/>
      <w:r w:rsidRPr="008E65CD">
        <w:rPr>
          <w:color w:val="00FF00"/>
          <w:lang w:val="pt-BR"/>
        </w:rPr>
        <w:t>Imprime</w:t>
      </w:r>
      <w:proofErr w:type="gramEnd"/>
      <w:r w:rsidRPr="008E65CD">
        <w:rPr>
          <w:color w:val="00FF00"/>
          <w:lang w:val="pt-BR"/>
        </w:rPr>
        <w:t xml:space="preserve"> 5, depois $x passa a ser 6</w:t>
      </w:r>
      <w:r w:rsidRPr="008E65CD">
        <w:rPr>
          <w:color w:val="00FF00"/>
          <w:lang w:val="pt-BR"/>
        </w:rPr>
        <w:br/>
        <w:t>echo ++$x; // $x passa a ser 7, depois imprime 7</w:t>
      </w:r>
      <w:r w:rsidRPr="008E65CD">
        <w:rPr>
          <w:color w:val="00FF00"/>
          <w:lang w:val="pt-BR"/>
        </w:rPr>
        <w:br/>
        <w:t>$y = 10;</w:t>
      </w:r>
      <w:r w:rsidRPr="008E65CD">
        <w:rPr>
          <w:color w:val="00FF00"/>
          <w:lang w:val="pt-BR"/>
        </w:rPr>
        <w:br/>
        <w:t xml:space="preserve">echo $y--; // </w:t>
      </w:r>
      <w:proofErr w:type="gramStart"/>
      <w:r w:rsidRPr="008E65CD">
        <w:rPr>
          <w:color w:val="00FF00"/>
          <w:lang w:val="pt-BR"/>
        </w:rPr>
        <w:t>Imprime</w:t>
      </w:r>
      <w:proofErr w:type="gramEnd"/>
      <w:r w:rsidRPr="008E65CD">
        <w:rPr>
          <w:color w:val="00FF00"/>
          <w:lang w:val="pt-BR"/>
        </w:rPr>
        <w:t xml:space="preserve"> 10, depois $y passa a ser 9</w:t>
      </w:r>
      <w:r w:rsidRPr="008E65CD">
        <w:rPr>
          <w:color w:val="00FF00"/>
          <w:lang w:val="pt-BR"/>
        </w:rPr>
        <w:br/>
        <w:t>echo --$y; // $y passa a ser 8, depois imprime 8</w:t>
      </w:r>
    </w:p>
    <w:p w14:paraId="1C46F069" w14:textId="77777777" w:rsidR="001C1AED" w:rsidRPr="008E65CD" w:rsidRDefault="00000000">
      <w:pPr>
        <w:rPr>
          <w:lang w:val="pt-BR"/>
        </w:rPr>
      </w:pPr>
      <w:r w:rsidRPr="008E65CD">
        <w:rPr>
          <w:lang w:val="pt-BR"/>
        </w:rPr>
        <w:t>É importante entender a diferença entre pré e pós-incremento/decremento, pois afeta o valor retornado pela expressão.</w:t>
      </w:r>
    </w:p>
    <w:p w14:paraId="6881B81F" w14:textId="77777777" w:rsidR="001C1AED" w:rsidRPr="008E65CD" w:rsidRDefault="00000000">
      <w:pPr>
        <w:pStyle w:val="Ttulo2"/>
        <w:rPr>
          <w:lang w:val="pt-BR"/>
        </w:rPr>
      </w:pPr>
      <w:bookmarkStart w:id="131" w:name="_Toc195354406"/>
      <w:r w:rsidRPr="008E65CD">
        <w:rPr>
          <w:lang w:val="pt-BR"/>
        </w:rPr>
        <w:t>Funções Matemáticas Integradas</w:t>
      </w:r>
      <w:bookmarkEnd w:id="131"/>
    </w:p>
    <w:p w14:paraId="53815E25" w14:textId="77777777" w:rsidR="001C1AED" w:rsidRDefault="00000000">
      <w:r w:rsidRPr="008E65CD">
        <w:rPr>
          <w:lang w:val="pt-BR"/>
        </w:rPr>
        <w:t xml:space="preserve">O PHP disponibiliza uma vasta gama de funções matemáticas integradas para realizar tarefas como arredondamento, cálculo de potências, logaritmos, funções trigonométricas e geração de números aleatórios. </w:t>
      </w:r>
      <w:r>
        <w:t>Algumas das funções mais comuns incluem:</w:t>
      </w:r>
    </w:p>
    <w:p w14:paraId="250585F6" w14:textId="77777777" w:rsidR="001C1AED" w:rsidRPr="008E65CD" w:rsidRDefault="00000000">
      <w:pPr>
        <w:pStyle w:val="Commarcadores"/>
        <w:rPr>
          <w:lang w:val="pt-BR"/>
        </w:rPr>
      </w:pPr>
      <w:r w:rsidRPr="008E65CD">
        <w:rPr>
          <w:lang w:val="pt-BR"/>
        </w:rPr>
        <w:t xml:space="preserve">  </w:t>
      </w:r>
      <w:r w:rsidRPr="008E65CD">
        <w:rPr>
          <w:b/>
          <w:lang w:val="pt-BR"/>
        </w:rPr>
        <w:t>`</w:t>
      </w:r>
      <w:proofErr w:type="gramStart"/>
      <w:r w:rsidRPr="008E65CD">
        <w:rPr>
          <w:b/>
          <w:lang w:val="pt-BR"/>
        </w:rPr>
        <w:t>abs(</w:t>
      </w:r>
      <w:proofErr w:type="gramEnd"/>
      <w:r w:rsidRPr="008E65CD">
        <w:rPr>
          <w:b/>
          <w:lang w:val="pt-BR"/>
        </w:rPr>
        <w:t>)`:</w:t>
      </w:r>
      <w:r w:rsidRPr="008E65CD">
        <w:rPr>
          <w:lang w:val="pt-BR"/>
        </w:rPr>
        <w:t xml:space="preserve"> Retorna o valor absoluto de um número.</w:t>
      </w:r>
    </w:p>
    <w:p w14:paraId="5FF10402" w14:textId="77777777" w:rsidR="001C1AED" w:rsidRDefault="00000000">
      <w:pPr>
        <w:pStyle w:val="Code"/>
        <w:shd w:val="clear" w:color="auto" w:fill="000000"/>
      </w:pPr>
      <w:r>
        <w:rPr>
          <w:color w:val="00FF00"/>
        </w:rPr>
        <w:t xml:space="preserve">echo </w:t>
      </w:r>
      <w:proofErr w:type="gramStart"/>
      <w:r>
        <w:rPr>
          <w:color w:val="00FF00"/>
        </w:rPr>
        <w:t>abs(</w:t>
      </w:r>
      <w:proofErr w:type="gramEnd"/>
      <w:r>
        <w:rPr>
          <w:color w:val="00FF00"/>
        </w:rPr>
        <w:t>-10); // Imprime 10</w:t>
      </w:r>
    </w:p>
    <w:p w14:paraId="3C33B22B" w14:textId="77777777" w:rsidR="001C1AED" w:rsidRPr="008E65CD" w:rsidRDefault="00000000">
      <w:pPr>
        <w:pStyle w:val="Commarcadores"/>
        <w:rPr>
          <w:lang w:val="pt-BR"/>
        </w:rPr>
      </w:pPr>
      <w:r w:rsidRPr="008E65CD">
        <w:rPr>
          <w:lang w:val="pt-BR"/>
        </w:rPr>
        <w:t xml:space="preserve">  </w:t>
      </w:r>
      <w:r w:rsidRPr="008E65CD">
        <w:rPr>
          <w:b/>
          <w:lang w:val="pt-BR"/>
        </w:rPr>
        <w:t>`</w:t>
      </w:r>
      <w:proofErr w:type="gramStart"/>
      <w:r w:rsidRPr="008E65CD">
        <w:rPr>
          <w:b/>
          <w:lang w:val="pt-BR"/>
        </w:rPr>
        <w:t>ceil(</w:t>
      </w:r>
      <w:proofErr w:type="gramEnd"/>
      <w:r w:rsidRPr="008E65CD">
        <w:rPr>
          <w:b/>
          <w:lang w:val="pt-BR"/>
        </w:rPr>
        <w:t>)`:</w:t>
      </w:r>
      <w:r w:rsidRPr="008E65CD">
        <w:rPr>
          <w:lang w:val="pt-BR"/>
        </w:rPr>
        <w:t xml:space="preserve"> Arredonda um número para cima, para o inteiro mais próximo.</w:t>
      </w:r>
    </w:p>
    <w:p w14:paraId="2646F59D" w14:textId="77777777" w:rsidR="001C1AED" w:rsidRDefault="00000000">
      <w:pPr>
        <w:pStyle w:val="Code"/>
        <w:shd w:val="clear" w:color="auto" w:fill="000000"/>
      </w:pPr>
      <w:proofErr w:type="gramStart"/>
      <w:r>
        <w:rPr>
          <w:color w:val="00FF00"/>
        </w:rPr>
        <w:t>echo</w:t>
      </w:r>
      <w:proofErr w:type="gramEnd"/>
      <w:r>
        <w:rPr>
          <w:color w:val="00FF00"/>
        </w:rPr>
        <w:t xml:space="preserve"> </w:t>
      </w:r>
      <w:proofErr w:type="gramStart"/>
      <w:r>
        <w:rPr>
          <w:color w:val="00FF00"/>
        </w:rPr>
        <w:t>ceil(</w:t>
      </w:r>
      <w:proofErr w:type="gramEnd"/>
      <w:r>
        <w:rPr>
          <w:color w:val="00FF00"/>
        </w:rPr>
        <w:t>4.3); // Imprime 5</w:t>
      </w:r>
    </w:p>
    <w:p w14:paraId="0B494149" w14:textId="77777777" w:rsidR="001C1AED" w:rsidRPr="008E65CD" w:rsidRDefault="00000000">
      <w:pPr>
        <w:pStyle w:val="Commarcadores"/>
        <w:rPr>
          <w:lang w:val="pt-BR"/>
        </w:rPr>
      </w:pPr>
      <w:r w:rsidRPr="008E65CD">
        <w:rPr>
          <w:lang w:val="pt-BR"/>
        </w:rPr>
        <w:t xml:space="preserve">  </w:t>
      </w:r>
      <w:r w:rsidRPr="008E65CD">
        <w:rPr>
          <w:b/>
          <w:lang w:val="pt-BR"/>
        </w:rPr>
        <w:t>`</w:t>
      </w:r>
      <w:proofErr w:type="gramStart"/>
      <w:r w:rsidRPr="008E65CD">
        <w:rPr>
          <w:b/>
          <w:lang w:val="pt-BR"/>
        </w:rPr>
        <w:t>floor(</w:t>
      </w:r>
      <w:proofErr w:type="gramEnd"/>
      <w:r w:rsidRPr="008E65CD">
        <w:rPr>
          <w:b/>
          <w:lang w:val="pt-BR"/>
        </w:rPr>
        <w:t>)`:</w:t>
      </w:r>
      <w:r w:rsidRPr="008E65CD">
        <w:rPr>
          <w:lang w:val="pt-BR"/>
        </w:rPr>
        <w:t xml:space="preserve"> Arredonda um número para baixo, para o inteiro mais próximo.</w:t>
      </w:r>
    </w:p>
    <w:p w14:paraId="145A384E" w14:textId="77777777" w:rsidR="001C1AED" w:rsidRDefault="00000000">
      <w:pPr>
        <w:pStyle w:val="Code"/>
        <w:shd w:val="clear" w:color="auto" w:fill="000000"/>
      </w:pPr>
      <w:r>
        <w:rPr>
          <w:color w:val="00FF00"/>
        </w:rPr>
        <w:t xml:space="preserve">echo </w:t>
      </w:r>
      <w:proofErr w:type="gramStart"/>
      <w:r>
        <w:rPr>
          <w:color w:val="00FF00"/>
        </w:rPr>
        <w:t>floor(</w:t>
      </w:r>
      <w:proofErr w:type="gramEnd"/>
      <w:r>
        <w:rPr>
          <w:color w:val="00FF00"/>
        </w:rPr>
        <w:t>4.7); // Imprime 4</w:t>
      </w:r>
    </w:p>
    <w:p w14:paraId="642ED74F" w14:textId="77777777" w:rsidR="001C1AED" w:rsidRPr="008E65CD" w:rsidRDefault="00000000">
      <w:pPr>
        <w:pStyle w:val="Commarcadores"/>
        <w:rPr>
          <w:lang w:val="pt-BR"/>
        </w:rPr>
      </w:pPr>
      <w:r w:rsidRPr="008E65CD">
        <w:rPr>
          <w:lang w:val="pt-BR"/>
        </w:rPr>
        <w:t xml:space="preserve">  </w:t>
      </w:r>
      <w:r w:rsidRPr="008E65CD">
        <w:rPr>
          <w:b/>
          <w:lang w:val="pt-BR"/>
        </w:rPr>
        <w:t>`</w:t>
      </w:r>
      <w:proofErr w:type="gramStart"/>
      <w:r w:rsidRPr="008E65CD">
        <w:rPr>
          <w:b/>
          <w:lang w:val="pt-BR"/>
        </w:rPr>
        <w:t>round(</w:t>
      </w:r>
      <w:proofErr w:type="gramEnd"/>
      <w:r w:rsidRPr="008E65CD">
        <w:rPr>
          <w:b/>
          <w:lang w:val="pt-BR"/>
        </w:rPr>
        <w:t>)`:</w:t>
      </w:r>
      <w:r w:rsidRPr="008E65CD">
        <w:rPr>
          <w:lang w:val="pt-BR"/>
        </w:rPr>
        <w:t xml:space="preserve"> Arredonda um número para o inteiro mais próximo. O comportamento padrão arredonda para o número par mais próximo em caso de empate (.5).</w:t>
      </w:r>
    </w:p>
    <w:p w14:paraId="7406DCC5" w14:textId="77777777" w:rsidR="001C1AED" w:rsidRPr="008E65CD" w:rsidRDefault="00000000">
      <w:pPr>
        <w:pStyle w:val="Code"/>
        <w:shd w:val="clear" w:color="auto" w:fill="000000"/>
        <w:rPr>
          <w:lang w:val="pt-BR"/>
        </w:rPr>
      </w:pPr>
      <w:r w:rsidRPr="008E65CD">
        <w:rPr>
          <w:color w:val="00FF00"/>
          <w:lang w:val="pt-BR"/>
        </w:rPr>
        <w:t>echo round(4.4); // Imprime 4</w:t>
      </w:r>
      <w:r w:rsidRPr="008E65CD">
        <w:rPr>
          <w:color w:val="00FF00"/>
          <w:lang w:val="pt-BR"/>
        </w:rPr>
        <w:br/>
        <w:t>echo round(4.6); // Imprime 5</w:t>
      </w:r>
      <w:r w:rsidRPr="008E65CD">
        <w:rPr>
          <w:color w:val="00FF00"/>
          <w:lang w:val="pt-BR"/>
        </w:rPr>
        <w:br/>
        <w:t>echo round(4.5); // Imprime 4 (comportamento padrão de arredondamento even)</w:t>
      </w:r>
      <w:r w:rsidRPr="008E65CD">
        <w:rPr>
          <w:color w:val="00FF00"/>
          <w:lang w:val="pt-BR"/>
        </w:rPr>
        <w:br/>
        <w:t>echo round(5.5); // Imprime 6 (comportamento padrão de arredondamento even)</w:t>
      </w:r>
      <w:r w:rsidRPr="008E65CD">
        <w:rPr>
          <w:color w:val="00FF00"/>
          <w:lang w:val="pt-BR"/>
        </w:rPr>
        <w:br/>
        <w:t>// Modificando o modo de arredondamento</w:t>
      </w:r>
      <w:r w:rsidRPr="008E65CD">
        <w:rPr>
          <w:color w:val="00FF00"/>
          <w:lang w:val="pt-BR"/>
        </w:rPr>
        <w:br/>
        <w:t>echo round(4.5, 0, PHP_ROUND_HALF_UP); // Imprime 5 (arredonda sempre para cima)</w:t>
      </w:r>
      <w:r w:rsidRPr="008E65CD">
        <w:rPr>
          <w:color w:val="00FF00"/>
          <w:lang w:val="pt-BR"/>
        </w:rPr>
        <w:br/>
        <w:t>echo round(5.5, 0, PHP_ROUND_HALF_DOWN); // Imprime 5 (arredonda sempre para baixo)</w:t>
      </w:r>
    </w:p>
    <w:p w14:paraId="4650610F" w14:textId="77777777" w:rsidR="001C1AED" w:rsidRPr="008E65CD" w:rsidRDefault="00000000">
      <w:pPr>
        <w:pStyle w:val="Commarcadores"/>
        <w:rPr>
          <w:lang w:val="pt-BR"/>
        </w:rPr>
      </w:pPr>
      <w:r w:rsidRPr="008E65CD">
        <w:rPr>
          <w:lang w:val="pt-BR"/>
        </w:rPr>
        <w:t xml:space="preserve">  </w:t>
      </w:r>
      <w:r w:rsidRPr="008E65CD">
        <w:rPr>
          <w:b/>
          <w:lang w:val="pt-BR"/>
        </w:rPr>
        <w:t>`</w:t>
      </w:r>
      <w:proofErr w:type="gramStart"/>
      <w:r w:rsidRPr="008E65CD">
        <w:rPr>
          <w:b/>
          <w:lang w:val="pt-BR"/>
        </w:rPr>
        <w:t>pow(</w:t>
      </w:r>
      <w:proofErr w:type="gramEnd"/>
      <w:r w:rsidRPr="008E65CD">
        <w:rPr>
          <w:b/>
          <w:lang w:val="pt-BR"/>
        </w:rPr>
        <w:t>)`:</w:t>
      </w:r>
      <w:r w:rsidRPr="008E65CD">
        <w:rPr>
          <w:lang w:val="pt-BR"/>
        </w:rPr>
        <w:t xml:space="preserve"> Calcula a potência de um número.</w:t>
      </w:r>
    </w:p>
    <w:p w14:paraId="14A86115" w14:textId="77777777" w:rsidR="001C1AED" w:rsidRPr="008E65CD" w:rsidRDefault="00000000">
      <w:pPr>
        <w:pStyle w:val="Code"/>
        <w:shd w:val="clear" w:color="auto" w:fill="000000"/>
        <w:rPr>
          <w:lang w:val="pt-BR"/>
        </w:rPr>
      </w:pPr>
      <w:r w:rsidRPr="008E65CD">
        <w:rPr>
          <w:color w:val="00FF00"/>
          <w:lang w:val="pt-BR"/>
        </w:rPr>
        <w:t xml:space="preserve">echo </w:t>
      </w:r>
      <w:proofErr w:type="gramStart"/>
      <w:r w:rsidRPr="008E65CD">
        <w:rPr>
          <w:color w:val="00FF00"/>
          <w:lang w:val="pt-BR"/>
        </w:rPr>
        <w:t>pow(</w:t>
      </w:r>
      <w:proofErr w:type="gramEnd"/>
      <w:r w:rsidRPr="008E65CD">
        <w:rPr>
          <w:color w:val="00FF00"/>
          <w:lang w:val="pt-BR"/>
        </w:rPr>
        <w:t xml:space="preserve">2, 3); // </w:t>
      </w:r>
      <w:proofErr w:type="gramStart"/>
      <w:r w:rsidRPr="008E65CD">
        <w:rPr>
          <w:color w:val="00FF00"/>
          <w:lang w:val="pt-BR"/>
        </w:rPr>
        <w:t>Imprime</w:t>
      </w:r>
      <w:proofErr w:type="gramEnd"/>
      <w:r w:rsidRPr="008E65CD">
        <w:rPr>
          <w:color w:val="00FF00"/>
          <w:lang w:val="pt-BR"/>
        </w:rPr>
        <w:t xml:space="preserve"> 8 (</w:t>
      </w:r>
      <w:proofErr w:type="gramStart"/>
      <w:r w:rsidRPr="008E65CD">
        <w:rPr>
          <w:color w:val="00FF00"/>
          <w:lang w:val="pt-BR"/>
        </w:rPr>
        <w:t>2 elevado</w:t>
      </w:r>
      <w:proofErr w:type="gramEnd"/>
      <w:r w:rsidRPr="008E65CD">
        <w:rPr>
          <w:color w:val="00FF00"/>
          <w:lang w:val="pt-BR"/>
        </w:rPr>
        <w:t xml:space="preserve"> a 3)</w:t>
      </w:r>
    </w:p>
    <w:p w14:paraId="1AA113EF" w14:textId="77777777" w:rsidR="001C1AED" w:rsidRPr="008E65CD" w:rsidRDefault="00000000">
      <w:pPr>
        <w:pStyle w:val="Commarcadores"/>
        <w:rPr>
          <w:lang w:val="pt-BR"/>
        </w:rPr>
      </w:pPr>
      <w:r w:rsidRPr="008E65CD">
        <w:rPr>
          <w:lang w:val="pt-BR"/>
        </w:rPr>
        <w:t xml:space="preserve">  </w:t>
      </w:r>
      <w:r w:rsidRPr="008E65CD">
        <w:rPr>
          <w:b/>
          <w:lang w:val="pt-BR"/>
        </w:rPr>
        <w:t>`</w:t>
      </w:r>
      <w:proofErr w:type="gramStart"/>
      <w:r w:rsidRPr="008E65CD">
        <w:rPr>
          <w:b/>
          <w:lang w:val="pt-BR"/>
        </w:rPr>
        <w:t>sqrt(</w:t>
      </w:r>
      <w:proofErr w:type="gramEnd"/>
      <w:r w:rsidRPr="008E65CD">
        <w:rPr>
          <w:b/>
          <w:lang w:val="pt-BR"/>
        </w:rPr>
        <w:t>)`:</w:t>
      </w:r>
      <w:r w:rsidRPr="008E65CD">
        <w:rPr>
          <w:lang w:val="pt-BR"/>
        </w:rPr>
        <w:t xml:space="preserve"> Calcula a raiz quadrada de um número.</w:t>
      </w:r>
    </w:p>
    <w:p w14:paraId="30867F3B" w14:textId="77777777" w:rsidR="001C1AED" w:rsidRDefault="00000000">
      <w:pPr>
        <w:pStyle w:val="Code"/>
        <w:shd w:val="clear" w:color="auto" w:fill="000000"/>
      </w:pPr>
      <w:r>
        <w:rPr>
          <w:color w:val="00FF00"/>
        </w:rPr>
        <w:t xml:space="preserve">echo </w:t>
      </w:r>
      <w:proofErr w:type="gramStart"/>
      <w:r>
        <w:rPr>
          <w:color w:val="00FF00"/>
        </w:rPr>
        <w:t>sqrt(</w:t>
      </w:r>
      <w:proofErr w:type="gramEnd"/>
      <w:r>
        <w:rPr>
          <w:color w:val="00FF00"/>
        </w:rPr>
        <w:t>16); // Imprime 4</w:t>
      </w:r>
    </w:p>
    <w:p w14:paraId="32CBD83F" w14:textId="77777777" w:rsidR="001C1AED" w:rsidRDefault="00000000">
      <w:pPr>
        <w:pStyle w:val="Commarcadores"/>
      </w:pPr>
      <w:r w:rsidRPr="008E65CD">
        <w:rPr>
          <w:lang w:val="pt-BR"/>
        </w:rPr>
        <w:t xml:space="preserve">  </w:t>
      </w:r>
      <w:r w:rsidRPr="008E65CD">
        <w:rPr>
          <w:b/>
          <w:lang w:val="pt-BR"/>
        </w:rPr>
        <w:t>`</w:t>
      </w:r>
      <w:proofErr w:type="gramStart"/>
      <w:r w:rsidRPr="008E65CD">
        <w:rPr>
          <w:b/>
          <w:lang w:val="pt-BR"/>
        </w:rPr>
        <w:t>rand(</w:t>
      </w:r>
      <w:proofErr w:type="gramEnd"/>
      <w:r w:rsidRPr="008E65CD">
        <w:rPr>
          <w:b/>
          <w:lang w:val="pt-BR"/>
        </w:rPr>
        <w:t>)`:</w:t>
      </w:r>
      <w:r w:rsidRPr="008E65CD">
        <w:rPr>
          <w:lang w:val="pt-BR"/>
        </w:rPr>
        <w:t xml:space="preserve"> Gera um número inteiro aleatório. Sem argumentos, retorna um número entre 0 e `</w:t>
      </w:r>
      <w:proofErr w:type="gramStart"/>
      <w:r w:rsidRPr="008E65CD">
        <w:rPr>
          <w:lang w:val="pt-BR"/>
        </w:rPr>
        <w:t>getrandmax(</w:t>
      </w:r>
      <w:proofErr w:type="gramEnd"/>
      <w:r w:rsidRPr="008E65CD">
        <w:rPr>
          <w:lang w:val="pt-BR"/>
        </w:rPr>
        <w:t xml:space="preserve">)`. </w:t>
      </w:r>
      <w:r>
        <w:t>Pode receber dois argumentos para definir um intervalo específico.</w:t>
      </w:r>
    </w:p>
    <w:p w14:paraId="5133AC3F" w14:textId="77777777" w:rsidR="001C1AED" w:rsidRPr="008E65CD" w:rsidRDefault="00000000">
      <w:pPr>
        <w:pStyle w:val="Code"/>
        <w:shd w:val="clear" w:color="auto" w:fill="000000"/>
        <w:rPr>
          <w:lang w:val="pt-BR"/>
        </w:rPr>
      </w:pPr>
      <w:r w:rsidRPr="008E65CD">
        <w:rPr>
          <w:color w:val="00FF00"/>
          <w:lang w:val="pt-BR"/>
        </w:rPr>
        <w:lastRenderedPageBreak/>
        <w:t xml:space="preserve">echo </w:t>
      </w:r>
      <w:proofErr w:type="gramStart"/>
      <w:r w:rsidRPr="008E65CD">
        <w:rPr>
          <w:color w:val="00FF00"/>
          <w:lang w:val="pt-BR"/>
        </w:rPr>
        <w:t>rand(</w:t>
      </w:r>
      <w:proofErr w:type="gramEnd"/>
      <w:r w:rsidRPr="008E65CD">
        <w:rPr>
          <w:color w:val="00FF00"/>
          <w:lang w:val="pt-BR"/>
        </w:rPr>
        <w:t xml:space="preserve">); // </w:t>
      </w:r>
      <w:proofErr w:type="gramStart"/>
      <w:r w:rsidRPr="008E65CD">
        <w:rPr>
          <w:color w:val="00FF00"/>
          <w:lang w:val="pt-BR"/>
        </w:rPr>
        <w:t>Imprime</w:t>
      </w:r>
      <w:proofErr w:type="gramEnd"/>
      <w:r w:rsidRPr="008E65CD">
        <w:rPr>
          <w:color w:val="00FF00"/>
          <w:lang w:val="pt-BR"/>
        </w:rPr>
        <w:t xml:space="preserve"> um número aleatório entre 0 e </w:t>
      </w:r>
      <w:proofErr w:type="gramStart"/>
      <w:r w:rsidRPr="008E65CD">
        <w:rPr>
          <w:color w:val="00FF00"/>
          <w:lang w:val="pt-BR"/>
        </w:rPr>
        <w:t>getrandmax(</w:t>
      </w:r>
      <w:proofErr w:type="gramEnd"/>
      <w:r w:rsidRPr="008E65CD">
        <w:rPr>
          <w:color w:val="00FF00"/>
          <w:lang w:val="pt-BR"/>
        </w:rPr>
        <w:t>)</w:t>
      </w:r>
      <w:r w:rsidRPr="008E65CD">
        <w:rPr>
          <w:color w:val="00FF00"/>
          <w:lang w:val="pt-BR"/>
        </w:rPr>
        <w:br/>
        <w:t xml:space="preserve">echo </w:t>
      </w:r>
      <w:proofErr w:type="gramStart"/>
      <w:r w:rsidRPr="008E65CD">
        <w:rPr>
          <w:color w:val="00FF00"/>
          <w:lang w:val="pt-BR"/>
        </w:rPr>
        <w:t>rand(</w:t>
      </w:r>
      <w:proofErr w:type="gramEnd"/>
      <w:r w:rsidRPr="008E65CD">
        <w:rPr>
          <w:color w:val="00FF00"/>
          <w:lang w:val="pt-BR"/>
        </w:rPr>
        <w:t xml:space="preserve">1, 100); // </w:t>
      </w:r>
      <w:proofErr w:type="gramStart"/>
      <w:r w:rsidRPr="008E65CD">
        <w:rPr>
          <w:color w:val="00FF00"/>
          <w:lang w:val="pt-BR"/>
        </w:rPr>
        <w:t>Imprime</w:t>
      </w:r>
      <w:proofErr w:type="gramEnd"/>
      <w:r w:rsidRPr="008E65CD">
        <w:rPr>
          <w:color w:val="00FF00"/>
          <w:lang w:val="pt-BR"/>
        </w:rPr>
        <w:t xml:space="preserve"> um número aleatório entre 1 e 100</w:t>
      </w:r>
    </w:p>
    <w:p w14:paraId="4663D20A" w14:textId="77777777" w:rsidR="001C1AED" w:rsidRPr="008E65CD" w:rsidRDefault="00000000">
      <w:pPr>
        <w:pStyle w:val="Commarcadores"/>
        <w:rPr>
          <w:lang w:val="pt-BR"/>
        </w:rPr>
      </w:pPr>
      <w:r w:rsidRPr="008E65CD">
        <w:rPr>
          <w:lang w:val="pt-BR"/>
        </w:rPr>
        <w:t xml:space="preserve">  </w:t>
      </w:r>
      <w:r w:rsidRPr="008E65CD">
        <w:rPr>
          <w:b/>
          <w:lang w:val="pt-BR"/>
        </w:rPr>
        <w:t>`mt_</w:t>
      </w:r>
      <w:proofErr w:type="gramStart"/>
      <w:r w:rsidRPr="008E65CD">
        <w:rPr>
          <w:b/>
          <w:lang w:val="pt-BR"/>
        </w:rPr>
        <w:t>rand(</w:t>
      </w:r>
      <w:proofErr w:type="gramEnd"/>
      <w:r w:rsidRPr="008E65CD">
        <w:rPr>
          <w:b/>
          <w:lang w:val="pt-BR"/>
        </w:rPr>
        <w:t>)`:</w:t>
      </w:r>
      <w:r w:rsidRPr="008E65CD">
        <w:rPr>
          <w:lang w:val="pt-BR"/>
        </w:rPr>
        <w:t xml:space="preserve"> Semelhante a `</w:t>
      </w:r>
      <w:proofErr w:type="gramStart"/>
      <w:r w:rsidRPr="008E65CD">
        <w:rPr>
          <w:lang w:val="pt-BR"/>
        </w:rPr>
        <w:t>rand(</w:t>
      </w:r>
      <w:proofErr w:type="gramEnd"/>
      <w:r w:rsidRPr="008E65CD">
        <w:rPr>
          <w:lang w:val="pt-BR"/>
        </w:rPr>
        <w:t>)`, mas geralmente mais rápido e com melhor distribuição. É recomendado usar `mt_</w:t>
      </w:r>
      <w:proofErr w:type="gramStart"/>
      <w:r w:rsidRPr="008E65CD">
        <w:rPr>
          <w:lang w:val="pt-BR"/>
        </w:rPr>
        <w:t>rand(</w:t>
      </w:r>
      <w:proofErr w:type="gramEnd"/>
      <w:r w:rsidRPr="008E65CD">
        <w:rPr>
          <w:lang w:val="pt-BR"/>
        </w:rPr>
        <w:t>)` em vez de `</w:t>
      </w:r>
      <w:proofErr w:type="gramStart"/>
      <w:r w:rsidRPr="008E65CD">
        <w:rPr>
          <w:lang w:val="pt-BR"/>
        </w:rPr>
        <w:t>rand(</w:t>
      </w:r>
      <w:proofErr w:type="gramEnd"/>
      <w:r w:rsidRPr="008E65CD">
        <w:rPr>
          <w:lang w:val="pt-BR"/>
        </w:rPr>
        <w:t>)` sempre que possível.</w:t>
      </w:r>
    </w:p>
    <w:p w14:paraId="7E7DABB6" w14:textId="77777777" w:rsidR="001C1AED" w:rsidRPr="008E65CD" w:rsidRDefault="00000000">
      <w:pPr>
        <w:pStyle w:val="Code"/>
        <w:shd w:val="clear" w:color="auto" w:fill="000000"/>
        <w:rPr>
          <w:lang w:val="pt-BR"/>
        </w:rPr>
      </w:pPr>
      <w:r w:rsidRPr="008E65CD">
        <w:rPr>
          <w:color w:val="00FF00"/>
          <w:lang w:val="pt-BR"/>
        </w:rPr>
        <w:t>echo mt_</w:t>
      </w:r>
      <w:proofErr w:type="gramStart"/>
      <w:r w:rsidRPr="008E65CD">
        <w:rPr>
          <w:color w:val="00FF00"/>
          <w:lang w:val="pt-BR"/>
        </w:rPr>
        <w:t>rand(</w:t>
      </w:r>
      <w:proofErr w:type="gramEnd"/>
      <w:r w:rsidRPr="008E65CD">
        <w:rPr>
          <w:color w:val="00FF00"/>
          <w:lang w:val="pt-BR"/>
        </w:rPr>
        <w:t xml:space="preserve">); // </w:t>
      </w:r>
      <w:proofErr w:type="gramStart"/>
      <w:r w:rsidRPr="008E65CD">
        <w:rPr>
          <w:color w:val="00FF00"/>
          <w:lang w:val="pt-BR"/>
        </w:rPr>
        <w:t>Imprime</w:t>
      </w:r>
      <w:proofErr w:type="gramEnd"/>
      <w:r w:rsidRPr="008E65CD">
        <w:rPr>
          <w:color w:val="00FF00"/>
          <w:lang w:val="pt-BR"/>
        </w:rPr>
        <w:t xml:space="preserve"> um número aleatório utilizando o Mersenne Twister</w:t>
      </w:r>
      <w:r w:rsidRPr="008E65CD">
        <w:rPr>
          <w:color w:val="00FF00"/>
          <w:lang w:val="pt-BR"/>
        </w:rPr>
        <w:br/>
        <w:t>echo mt_</w:t>
      </w:r>
      <w:proofErr w:type="gramStart"/>
      <w:r w:rsidRPr="008E65CD">
        <w:rPr>
          <w:color w:val="00FF00"/>
          <w:lang w:val="pt-BR"/>
        </w:rPr>
        <w:t>rand(</w:t>
      </w:r>
      <w:proofErr w:type="gramEnd"/>
      <w:r w:rsidRPr="008E65CD">
        <w:rPr>
          <w:color w:val="00FF00"/>
          <w:lang w:val="pt-BR"/>
        </w:rPr>
        <w:t xml:space="preserve">1, 100); // </w:t>
      </w:r>
      <w:proofErr w:type="gramStart"/>
      <w:r w:rsidRPr="008E65CD">
        <w:rPr>
          <w:color w:val="00FF00"/>
          <w:lang w:val="pt-BR"/>
        </w:rPr>
        <w:t>Imprime</w:t>
      </w:r>
      <w:proofErr w:type="gramEnd"/>
      <w:r w:rsidRPr="008E65CD">
        <w:rPr>
          <w:color w:val="00FF00"/>
          <w:lang w:val="pt-BR"/>
        </w:rPr>
        <w:t xml:space="preserve"> um número aleatório entre 1 e 100 utilizando o Mersenne Twister</w:t>
      </w:r>
    </w:p>
    <w:p w14:paraId="36315C67" w14:textId="77777777" w:rsidR="001C1AED" w:rsidRDefault="00000000">
      <w:pPr>
        <w:pStyle w:val="Commarcadores"/>
      </w:pPr>
      <w:r w:rsidRPr="008E65CD">
        <w:rPr>
          <w:lang w:val="pt-BR"/>
        </w:rPr>
        <w:t xml:space="preserve">  </w:t>
      </w:r>
      <w:r w:rsidRPr="008E65CD">
        <w:rPr>
          <w:b/>
          <w:lang w:val="pt-BR"/>
        </w:rPr>
        <w:t>Funções Trigonométricas:</w:t>
      </w:r>
      <w:r w:rsidRPr="008E65CD">
        <w:rPr>
          <w:lang w:val="pt-BR"/>
        </w:rPr>
        <w:t xml:space="preserve"> Funções como `</w:t>
      </w:r>
      <w:proofErr w:type="gramStart"/>
      <w:r w:rsidRPr="008E65CD">
        <w:rPr>
          <w:lang w:val="pt-BR"/>
        </w:rPr>
        <w:t>sin(</w:t>
      </w:r>
      <w:proofErr w:type="gramEnd"/>
      <w:r w:rsidRPr="008E65CD">
        <w:rPr>
          <w:lang w:val="pt-BR"/>
        </w:rPr>
        <w:t>)`, `</w:t>
      </w:r>
      <w:proofErr w:type="gramStart"/>
      <w:r w:rsidRPr="008E65CD">
        <w:rPr>
          <w:lang w:val="pt-BR"/>
        </w:rPr>
        <w:t>cos(</w:t>
      </w:r>
      <w:proofErr w:type="gramEnd"/>
      <w:r w:rsidRPr="008E65CD">
        <w:rPr>
          <w:lang w:val="pt-BR"/>
        </w:rPr>
        <w:t>)`, `</w:t>
      </w:r>
      <w:proofErr w:type="gramStart"/>
      <w:r w:rsidRPr="008E65CD">
        <w:rPr>
          <w:lang w:val="pt-BR"/>
        </w:rPr>
        <w:t>tan(</w:t>
      </w:r>
      <w:proofErr w:type="gramEnd"/>
      <w:r w:rsidRPr="008E65CD">
        <w:rPr>
          <w:lang w:val="pt-BR"/>
        </w:rPr>
        <w:t>)`, `</w:t>
      </w:r>
      <w:proofErr w:type="gramStart"/>
      <w:r w:rsidRPr="008E65CD">
        <w:rPr>
          <w:lang w:val="pt-BR"/>
        </w:rPr>
        <w:t>asin(</w:t>
      </w:r>
      <w:proofErr w:type="gramEnd"/>
      <w:r w:rsidRPr="008E65CD">
        <w:rPr>
          <w:lang w:val="pt-BR"/>
        </w:rPr>
        <w:t>)`, `</w:t>
      </w:r>
      <w:proofErr w:type="gramStart"/>
      <w:r w:rsidRPr="008E65CD">
        <w:rPr>
          <w:lang w:val="pt-BR"/>
        </w:rPr>
        <w:t>acos(</w:t>
      </w:r>
      <w:proofErr w:type="gramEnd"/>
      <w:r w:rsidRPr="008E65CD">
        <w:rPr>
          <w:lang w:val="pt-BR"/>
        </w:rPr>
        <w:t>)`, `</w:t>
      </w:r>
      <w:proofErr w:type="gramStart"/>
      <w:r w:rsidRPr="008E65CD">
        <w:rPr>
          <w:lang w:val="pt-BR"/>
        </w:rPr>
        <w:t>atan(</w:t>
      </w:r>
      <w:proofErr w:type="gramEnd"/>
      <w:r w:rsidRPr="008E65CD">
        <w:rPr>
          <w:lang w:val="pt-BR"/>
        </w:rPr>
        <w:t xml:space="preserve">)` estão disponíveis para cálculos trigonométricos. </w:t>
      </w:r>
      <w:r>
        <w:t>Note que os ângulos são esperados em radianos.</w:t>
      </w:r>
    </w:p>
    <w:p w14:paraId="1EB2BBDA" w14:textId="77777777" w:rsidR="001C1AED" w:rsidRPr="008E65CD" w:rsidRDefault="00000000">
      <w:pPr>
        <w:pStyle w:val="Code"/>
        <w:shd w:val="clear" w:color="auto" w:fill="000000"/>
        <w:rPr>
          <w:lang w:val="pt-BR"/>
        </w:rPr>
      </w:pPr>
      <w:r w:rsidRPr="008E65CD">
        <w:rPr>
          <w:color w:val="00FF00"/>
          <w:lang w:val="pt-BR"/>
        </w:rPr>
        <w:t>echo sin(deg2</w:t>
      </w:r>
      <w:proofErr w:type="gramStart"/>
      <w:r w:rsidRPr="008E65CD">
        <w:rPr>
          <w:color w:val="00FF00"/>
          <w:lang w:val="pt-BR"/>
        </w:rPr>
        <w:t>rad(</w:t>
      </w:r>
      <w:proofErr w:type="gramEnd"/>
      <w:r w:rsidRPr="008E65CD">
        <w:rPr>
          <w:color w:val="00FF00"/>
          <w:lang w:val="pt-BR"/>
        </w:rPr>
        <w:t xml:space="preserve">30)); // </w:t>
      </w:r>
      <w:proofErr w:type="gramStart"/>
      <w:r w:rsidRPr="008E65CD">
        <w:rPr>
          <w:color w:val="00FF00"/>
          <w:lang w:val="pt-BR"/>
        </w:rPr>
        <w:t>Imprime</w:t>
      </w:r>
      <w:proofErr w:type="gramEnd"/>
      <w:r w:rsidRPr="008E65CD">
        <w:rPr>
          <w:color w:val="00FF00"/>
          <w:lang w:val="pt-BR"/>
        </w:rPr>
        <w:t xml:space="preserve"> 0.5 (seno de 30 graus)</w:t>
      </w:r>
    </w:p>
    <w:p w14:paraId="49DD6B44" w14:textId="77777777" w:rsidR="001C1AED" w:rsidRPr="008E65CD" w:rsidRDefault="00000000">
      <w:pPr>
        <w:rPr>
          <w:lang w:val="pt-BR"/>
        </w:rPr>
      </w:pPr>
      <w:r w:rsidRPr="008E65CD">
        <w:rPr>
          <w:lang w:val="pt-BR"/>
        </w:rPr>
        <w:t>Consulte a documentação oficial do PHP para obter uma lista completa das funções matemáticas disponíveis e informações detalhadas sobre a sua utilização.</w:t>
      </w:r>
    </w:p>
    <w:p w14:paraId="4E68FE12" w14:textId="77777777" w:rsidR="001C1AED" w:rsidRPr="008E65CD" w:rsidRDefault="00000000">
      <w:pPr>
        <w:pStyle w:val="Ttulo2"/>
        <w:rPr>
          <w:lang w:val="pt-BR"/>
        </w:rPr>
      </w:pPr>
      <w:bookmarkStart w:id="132" w:name="_Toc195354407"/>
      <w:r w:rsidRPr="008E65CD">
        <w:rPr>
          <w:lang w:val="pt-BR"/>
        </w:rPr>
        <w:t>Formatação de Números</w:t>
      </w:r>
      <w:bookmarkEnd w:id="132"/>
    </w:p>
    <w:p w14:paraId="2CE7E7BC" w14:textId="77777777" w:rsidR="001C1AED" w:rsidRPr="008E65CD" w:rsidRDefault="00000000">
      <w:pPr>
        <w:rPr>
          <w:lang w:val="pt-BR"/>
        </w:rPr>
      </w:pPr>
      <w:r w:rsidRPr="008E65CD">
        <w:rPr>
          <w:lang w:val="pt-BR"/>
        </w:rPr>
        <w:t>É comum necessitar formatar números para apresentação, por exemplo, para exibir valores monetários com um número específico de casas decimais e um símbolo de moeda. A função `number_</w:t>
      </w:r>
      <w:proofErr w:type="gramStart"/>
      <w:r w:rsidRPr="008E65CD">
        <w:rPr>
          <w:lang w:val="pt-BR"/>
        </w:rPr>
        <w:t>format(</w:t>
      </w:r>
      <w:proofErr w:type="gramEnd"/>
      <w:r w:rsidRPr="008E65CD">
        <w:rPr>
          <w:lang w:val="pt-BR"/>
        </w:rPr>
        <w:t>)` é usada para este propósito.</w:t>
      </w:r>
    </w:p>
    <w:p w14:paraId="57B1E00D" w14:textId="77777777" w:rsidR="001C1AED" w:rsidRPr="008E65CD" w:rsidRDefault="00000000">
      <w:pPr>
        <w:pStyle w:val="Code"/>
        <w:shd w:val="clear" w:color="auto" w:fill="000000"/>
        <w:rPr>
          <w:lang w:val="pt-BR"/>
        </w:rPr>
      </w:pPr>
      <w:r w:rsidRPr="008E65CD">
        <w:rPr>
          <w:color w:val="00FF00"/>
          <w:lang w:val="pt-BR"/>
        </w:rPr>
        <w:t>$</w:t>
      </w:r>
      <w:proofErr w:type="gramStart"/>
      <w:r w:rsidRPr="008E65CD">
        <w:rPr>
          <w:color w:val="00FF00"/>
          <w:lang w:val="pt-BR"/>
        </w:rPr>
        <w:t>numero</w:t>
      </w:r>
      <w:proofErr w:type="gramEnd"/>
      <w:r w:rsidRPr="008E65CD">
        <w:rPr>
          <w:color w:val="00FF00"/>
          <w:lang w:val="pt-BR"/>
        </w:rPr>
        <w:t xml:space="preserve"> = 1234.5678;</w:t>
      </w:r>
      <w:r w:rsidRPr="008E65CD">
        <w:rPr>
          <w:color w:val="00FF00"/>
          <w:lang w:val="pt-BR"/>
        </w:rPr>
        <w:br/>
        <w:t>echo number_</w:t>
      </w:r>
      <w:proofErr w:type="gramStart"/>
      <w:r w:rsidRPr="008E65CD">
        <w:rPr>
          <w:color w:val="00FF00"/>
          <w:lang w:val="pt-BR"/>
        </w:rPr>
        <w:t>format(</w:t>
      </w:r>
      <w:proofErr w:type="gramEnd"/>
      <w:r w:rsidRPr="008E65CD">
        <w:rPr>
          <w:color w:val="00FF00"/>
          <w:lang w:val="pt-BR"/>
        </w:rPr>
        <w:t>$</w:t>
      </w:r>
      <w:proofErr w:type="gramStart"/>
      <w:r w:rsidRPr="008E65CD">
        <w:rPr>
          <w:color w:val="00FF00"/>
          <w:lang w:val="pt-BR"/>
        </w:rPr>
        <w:t>numero</w:t>
      </w:r>
      <w:proofErr w:type="gramEnd"/>
      <w:r w:rsidRPr="008E65CD">
        <w:rPr>
          <w:color w:val="00FF00"/>
          <w:lang w:val="pt-BR"/>
        </w:rPr>
        <w:t xml:space="preserve">, 2, ',', '.'); // </w:t>
      </w:r>
      <w:proofErr w:type="gramStart"/>
      <w:r w:rsidRPr="008E65CD">
        <w:rPr>
          <w:color w:val="00FF00"/>
          <w:lang w:val="pt-BR"/>
        </w:rPr>
        <w:t>Imprime</w:t>
      </w:r>
      <w:proofErr w:type="gramEnd"/>
      <w:r w:rsidRPr="008E65CD">
        <w:rPr>
          <w:color w:val="00FF00"/>
          <w:lang w:val="pt-BR"/>
        </w:rPr>
        <w:t xml:space="preserve"> 1.234,57 (formato europeu)</w:t>
      </w:r>
      <w:r w:rsidRPr="008E65CD">
        <w:rPr>
          <w:color w:val="00FF00"/>
          <w:lang w:val="pt-BR"/>
        </w:rPr>
        <w:br/>
        <w:t>echo number_</w:t>
      </w:r>
      <w:proofErr w:type="gramStart"/>
      <w:r w:rsidRPr="008E65CD">
        <w:rPr>
          <w:color w:val="00FF00"/>
          <w:lang w:val="pt-BR"/>
        </w:rPr>
        <w:t>format(</w:t>
      </w:r>
      <w:proofErr w:type="gramEnd"/>
      <w:r w:rsidRPr="008E65CD">
        <w:rPr>
          <w:color w:val="00FF00"/>
          <w:lang w:val="pt-BR"/>
        </w:rPr>
        <w:t>$</w:t>
      </w:r>
      <w:proofErr w:type="gramStart"/>
      <w:r w:rsidRPr="008E65CD">
        <w:rPr>
          <w:color w:val="00FF00"/>
          <w:lang w:val="pt-BR"/>
        </w:rPr>
        <w:t>numero</w:t>
      </w:r>
      <w:proofErr w:type="gramEnd"/>
      <w:r w:rsidRPr="008E65CD">
        <w:rPr>
          <w:color w:val="00FF00"/>
          <w:lang w:val="pt-BR"/>
        </w:rPr>
        <w:t xml:space="preserve">, 2, '.', ','); // </w:t>
      </w:r>
      <w:proofErr w:type="gramStart"/>
      <w:r w:rsidRPr="008E65CD">
        <w:rPr>
          <w:color w:val="00FF00"/>
          <w:lang w:val="pt-BR"/>
        </w:rPr>
        <w:t>Imprime</w:t>
      </w:r>
      <w:proofErr w:type="gramEnd"/>
      <w:r w:rsidRPr="008E65CD">
        <w:rPr>
          <w:color w:val="00FF00"/>
          <w:lang w:val="pt-BR"/>
        </w:rPr>
        <w:t xml:space="preserve"> 1,234.57 (formato norte-americano)</w:t>
      </w:r>
    </w:p>
    <w:p w14:paraId="5DED3ADF" w14:textId="77777777" w:rsidR="001C1AED" w:rsidRPr="008E65CD" w:rsidRDefault="00000000">
      <w:pPr>
        <w:rPr>
          <w:lang w:val="pt-BR"/>
        </w:rPr>
      </w:pPr>
      <w:r w:rsidRPr="008E65CD">
        <w:rPr>
          <w:lang w:val="pt-BR"/>
        </w:rPr>
        <w:t>O primeiro argumento é o número a ser formatado, o segundo é o número de casas decimais, o terceiro é o separador decimal e o quarto é o separador de milhares.</w:t>
      </w:r>
    </w:p>
    <w:p w14:paraId="70F86948" w14:textId="77777777" w:rsidR="001C1AED" w:rsidRPr="008E65CD" w:rsidRDefault="00000000">
      <w:pPr>
        <w:pStyle w:val="Ttulo2"/>
        <w:rPr>
          <w:lang w:val="pt-BR"/>
        </w:rPr>
      </w:pPr>
      <w:bookmarkStart w:id="133" w:name="_Toc195354408"/>
      <w:r w:rsidRPr="008E65CD">
        <w:rPr>
          <w:lang w:val="pt-BR"/>
        </w:rPr>
        <w:t>Segurança e Considerações</w:t>
      </w:r>
      <w:bookmarkEnd w:id="133"/>
    </w:p>
    <w:p w14:paraId="04EBDB0F" w14:textId="77777777" w:rsidR="001C1AED" w:rsidRPr="008E65CD" w:rsidRDefault="00000000">
      <w:pPr>
        <w:rPr>
          <w:lang w:val="pt-BR"/>
        </w:rPr>
      </w:pPr>
      <w:r w:rsidRPr="008E65CD">
        <w:rPr>
          <w:lang w:val="pt-BR"/>
        </w:rPr>
        <w:t>Ao realizar operações matemáticas com dados fornecidos pelo utilizador, é crucial validar e sanear os dados de entrada para evitar problemas como divisão por zero ou injeção de código. Utilize funções como `is_</w:t>
      </w:r>
      <w:proofErr w:type="gramStart"/>
      <w:r w:rsidRPr="008E65CD">
        <w:rPr>
          <w:lang w:val="pt-BR"/>
        </w:rPr>
        <w:t>numeric(</w:t>
      </w:r>
      <w:proofErr w:type="gramEnd"/>
      <w:r w:rsidRPr="008E65CD">
        <w:rPr>
          <w:lang w:val="pt-BR"/>
        </w:rPr>
        <w:t>)` para verificar se um valor é um número antes de realizar cálculos. Também, para cálculos de alta precisão, considere o uso da extensão BCMath, que oferece suporte para números de precisão arbitrária.</w:t>
      </w:r>
    </w:p>
    <w:p w14:paraId="673F7124" w14:textId="77777777" w:rsidR="001C1AED" w:rsidRPr="008E65CD" w:rsidRDefault="00000000">
      <w:pPr>
        <w:rPr>
          <w:lang w:val="pt-BR"/>
        </w:rPr>
      </w:pPr>
      <w:r w:rsidRPr="008E65CD">
        <w:rPr>
          <w:lang w:val="pt-BR"/>
        </w:rPr>
        <w:t>Em resumo, o PHP fornece um conjunto abrangente de ferramentas para executar operações matemáticas, desde as mais simples até as mais complexas. Compreender os operadores, as funções integradas e as técnicas de formatação é essencial para desenvolver aplicações robustas e precisas. Além disso, a atenção à segurança e à validação dos dados de entrada é fundamental para garantir a integridade e a confiabilidade dos seus cálculos.</w:t>
      </w:r>
    </w:p>
    <w:p w14:paraId="07E44FBE" w14:textId="77777777" w:rsidR="001C1AED" w:rsidRPr="008E65CD" w:rsidRDefault="00000000">
      <w:pPr>
        <w:rPr>
          <w:lang w:val="pt-BR"/>
        </w:rPr>
      </w:pPr>
      <w:r w:rsidRPr="008E65CD">
        <w:rPr>
          <w:lang w:val="pt-BR"/>
        </w:rPr>
        <w:br w:type="page"/>
      </w:r>
    </w:p>
    <w:p w14:paraId="5CD3E172" w14:textId="77777777" w:rsidR="001C1AED" w:rsidRPr="008E65CD" w:rsidRDefault="00000000">
      <w:pPr>
        <w:pStyle w:val="Ttulo1"/>
        <w:rPr>
          <w:lang w:val="pt-BR"/>
        </w:rPr>
      </w:pPr>
      <w:bookmarkStart w:id="134" w:name="_Toc195354409"/>
      <w:r w:rsidRPr="008E65CD">
        <w:rPr>
          <w:lang w:val="pt-BR"/>
        </w:rPr>
        <w:lastRenderedPageBreak/>
        <w:t>19. Constantes PHP: Definir e Usar Constantes</w:t>
      </w:r>
      <w:bookmarkEnd w:id="134"/>
    </w:p>
    <w:p w14:paraId="477CBFCF" w14:textId="77777777" w:rsidR="001C1AED" w:rsidRPr="008E65CD" w:rsidRDefault="00000000">
      <w:pPr>
        <w:rPr>
          <w:lang w:val="pt-BR"/>
        </w:rPr>
      </w:pPr>
      <w:r w:rsidRPr="008E65CD">
        <w:rPr>
          <w:lang w:val="pt-BR"/>
        </w:rPr>
        <w:t xml:space="preserve">As constantes são </w:t>
      </w:r>
      <w:proofErr w:type="gramStart"/>
      <w:r w:rsidRPr="008E65CD">
        <w:rPr>
          <w:lang w:val="pt-BR"/>
        </w:rPr>
        <w:t>identificadores</w:t>
      </w:r>
      <w:proofErr w:type="gramEnd"/>
      <w:r w:rsidRPr="008E65CD">
        <w:rPr>
          <w:lang w:val="pt-BR"/>
        </w:rPr>
        <w:t xml:space="preserve"> (nomes) que contêm um valor que não pode ser alterado durante a execução do script. São úteis para definir valores que permanecem constantes ao longo da aplicação, como configurações de base de dados, caminhos de diretórios, versões de software ou valores de erro pré-definidos. Ao contrário das variáveis, as constantes não são precedidas pelo símbolo `$`.</w:t>
      </w:r>
    </w:p>
    <w:p w14:paraId="17D74989" w14:textId="77777777" w:rsidR="001C1AED" w:rsidRPr="008E65CD" w:rsidRDefault="00000000">
      <w:pPr>
        <w:pStyle w:val="Ttulo2"/>
        <w:rPr>
          <w:lang w:val="pt-BR"/>
        </w:rPr>
      </w:pPr>
      <w:bookmarkStart w:id="135" w:name="_Toc195354410"/>
      <w:r w:rsidRPr="008E65CD">
        <w:rPr>
          <w:lang w:val="pt-BR"/>
        </w:rPr>
        <w:t>19.1. Definir Constantes</w:t>
      </w:r>
      <w:bookmarkEnd w:id="135"/>
    </w:p>
    <w:p w14:paraId="392CBE5F" w14:textId="77777777" w:rsidR="001C1AED" w:rsidRDefault="00000000">
      <w:r w:rsidRPr="008E65CD">
        <w:rPr>
          <w:lang w:val="pt-BR"/>
        </w:rPr>
        <w:t>No PHP, as constantes são definidas utilizando a função `</w:t>
      </w:r>
      <w:proofErr w:type="gramStart"/>
      <w:r w:rsidRPr="008E65CD">
        <w:rPr>
          <w:lang w:val="pt-BR"/>
        </w:rPr>
        <w:t>define(</w:t>
      </w:r>
      <w:proofErr w:type="gramEnd"/>
      <w:r w:rsidRPr="008E65CD">
        <w:rPr>
          <w:lang w:val="pt-BR"/>
        </w:rPr>
        <w:t xml:space="preserve">)`. </w:t>
      </w:r>
      <w:r>
        <w:t>Esta função requer três parâmetros:</w:t>
      </w:r>
    </w:p>
    <w:p w14:paraId="049025CC" w14:textId="77777777" w:rsidR="001C1AED" w:rsidRPr="008E65CD" w:rsidRDefault="00000000">
      <w:pPr>
        <w:pStyle w:val="Commarcadores"/>
        <w:rPr>
          <w:lang w:val="pt-BR"/>
        </w:rPr>
      </w:pPr>
      <w:r w:rsidRPr="008E65CD">
        <w:rPr>
          <w:lang w:val="pt-BR"/>
        </w:rPr>
        <w:t xml:space="preserve">  </w:t>
      </w:r>
      <w:r w:rsidRPr="008E65CD">
        <w:rPr>
          <w:b/>
          <w:lang w:val="pt-BR"/>
        </w:rPr>
        <w:t>name:</w:t>
      </w:r>
      <w:r w:rsidRPr="008E65CD">
        <w:rPr>
          <w:lang w:val="pt-BR"/>
        </w:rPr>
        <w:t xml:space="preserve"> O nome da constante (uma string). Por convenção, os nomes das constantes são geralmente em maiúsculas para facilitar a sua identificação no código.</w:t>
      </w:r>
    </w:p>
    <w:p w14:paraId="2906AA13" w14:textId="77777777" w:rsidR="001C1AED" w:rsidRPr="008E65CD" w:rsidRDefault="00000000">
      <w:pPr>
        <w:pStyle w:val="Commarcadores"/>
        <w:rPr>
          <w:lang w:val="pt-BR"/>
        </w:rPr>
      </w:pPr>
      <w:r w:rsidRPr="008E65CD">
        <w:rPr>
          <w:lang w:val="pt-BR"/>
        </w:rPr>
        <w:t xml:space="preserve">  </w:t>
      </w:r>
      <w:r w:rsidRPr="008E65CD">
        <w:rPr>
          <w:b/>
          <w:lang w:val="pt-BR"/>
        </w:rPr>
        <w:t>value:</w:t>
      </w:r>
      <w:r w:rsidRPr="008E65CD">
        <w:rPr>
          <w:lang w:val="pt-BR"/>
        </w:rPr>
        <w:t xml:space="preserve"> O valor da constante. Pode ser um valor escalar (integer, float, string, boolean) ou, a partir do PHP 5.6, uma expressão constante.</w:t>
      </w:r>
    </w:p>
    <w:p w14:paraId="7FB75FC2" w14:textId="77777777" w:rsidR="001C1AED" w:rsidRPr="008E65CD" w:rsidRDefault="00000000">
      <w:pPr>
        <w:pStyle w:val="Commarcadores"/>
        <w:rPr>
          <w:lang w:val="pt-BR"/>
        </w:rPr>
      </w:pPr>
      <w:r w:rsidRPr="008E65CD">
        <w:rPr>
          <w:lang w:val="pt-BR"/>
        </w:rPr>
        <w:t xml:space="preserve">  </w:t>
      </w:r>
      <w:r w:rsidRPr="008E65CD">
        <w:rPr>
          <w:b/>
          <w:lang w:val="pt-BR"/>
        </w:rPr>
        <w:t>case_insensitive (opcional):</w:t>
      </w:r>
      <w:r w:rsidRPr="008E65CD">
        <w:rPr>
          <w:lang w:val="pt-BR"/>
        </w:rPr>
        <w:t xml:space="preserve"> Se definido como `TRUE`, a constante será case-insensitive, o que significa que `CONSTANT` e `constant` serão considerados o mesmo. O valor por defeito é `FALSE`, tornando as constantes sensíveis a capitalização.</w:t>
      </w:r>
    </w:p>
    <w:p w14:paraId="38E192E8" w14:textId="77777777" w:rsidR="001C1AED" w:rsidRPr="008E65CD" w:rsidRDefault="00000000">
      <w:pPr>
        <w:rPr>
          <w:lang w:val="pt-BR"/>
        </w:rPr>
      </w:pPr>
      <w:r w:rsidRPr="008E65CD">
        <w:rPr>
          <w:lang w:val="pt-BR"/>
        </w:rPr>
        <w:t>Exemplo de definição de uma constante:</w:t>
      </w:r>
    </w:p>
    <w:p w14:paraId="40CDAAAB" w14:textId="77777777" w:rsidR="001C1AED" w:rsidRDefault="00000000">
      <w:pPr>
        <w:pStyle w:val="Code"/>
        <w:shd w:val="clear" w:color="auto" w:fill="000000"/>
      </w:pPr>
      <w:r>
        <w:rPr>
          <w:color w:val="00FF00"/>
        </w:rPr>
        <w:t>&lt;?php</w:t>
      </w:r>
      <w:r>
        <w:rPr>
          <w:color w:val="00FF00"/>
        </w:rPr>
        <w:br/>
      </w:r>
      <w:proofErr w:type="gramStart"/>
      <w:r>
        <w:rPr>
          <w:color w:val="00FF00"/>
        </w:rPr>
        <w:t>define(</w:t>
      </w:r>
      <w:proofErr w:type="gramEnd"/>
      <w:r>
        <w:rPr>
          <w:color w:val="00FF00"/>
        </w:rPr>
        <w:t>"PI", 3.14159);</w:t>
      </w:r>
      <w:r>
        <w:rPr>
          <w:color w:val="00FF00"/>
        </w:rPr>
        <w:br/>
      </w:r>
      <w:proofErr w:type="gramStart"/>
      <w:r>
        <w:rPr>
          <w:color w:val="00FF00"/>
        </w:rPr>
        <w:t>define(</w:t>
      </w:r>
      <w:proofErr w:type="gramEnd"/>
      <w:r>
        <w:rPr>
          <w:color w:val="00FF00"/>
        </w:rPr>
        <w:t>"APP_NAME", "Meu Aplicativo", true); // Case-insensitive</w:t>
      </w:r>
      <w:r>
        <w:rPr>
          <w:color w:val="00FF00"/>
        </w:rPr>
        <w:br/>
      </w:r>
      <w:proofErr w:type="gramStart"/>
      <w:r>
        <w:rPr>
          <w:color w:val="00FF00"/>
        </w:rPr>
        <w:t>define(</w:t>
      </w:r>
      <w:proofErr w:type="gramEnd"/>
      <w:r>
        <w:rPr>
          <w:color w:val="00FF00"/>
        </w:rPr>
        <w:t>"DATABASE_HOST", "localhost");</w:t>
      </w:r>
      <w:r>
        <w:rPr>
          <w:color w:val="00FF00"/>
        </w:rPr>
        <w:br/>
        <w:t>?&gt;</w:t>
      </w:r>
    </w:p>
    <w:p w14:paraId="2D193A8A" w14:textId="77777777" w:rsidR="001C1AED" w:rsidRDefault="00000000">
      <w:r>
        <w:t>Neste exemplo:</w:t>
      </w:r>
    </w:p>
    <w:p w14:paraId="3BE7807F" w14:textId="77777777" w:rsidR="001C1AED" w:rsidRPr="008E65CD" w:rsidRDefault="00000000">
      <w:pPr>
        <w:pStyle w:val="Commarcadores"/>
        <w:rPr>
          <w:lang w:val="pt-BR"/>
        </w:rPr>
      </w:pPr>
      <w:r w:rsidRPr="008E65CD">
        <w:rPr>
          <w:lang w:val="pt-BR"/>
        </w:rPr>
        <w:t xml:space="preserve">  Foi definida a constante `PI` com o valor de 3.14159.</w:t>
      </w:r>
    </w:p>
    <w:p w14:paraId="3B39631A" w14:textId="77777777" w:rsidR="001C1AED" w:rsidRPr="008E65CD" w:rsidRDefault="00000000">
      <w:pPr>
        <w:pStyle w:val="Commarcadores"/>
        <w:rPr>
          <w:lang w:val="pt-BR"/>
        </w:rPr>
      </w:pPr>
      <w:r w:rsidRPr="008E65CD">
        <w:rPr>
          <w:lang w:val="pt-BR"/>
        </w:rPr>
        <w:t xml:space="preserve">  Foi definida a constante `APP_NAME` com o valor "Meu Aplicativo" e definida como case-insensitive. Portanto, `APP_NAME` e `app_name` referir-se-ão ao mesmo valor.</w:t>
      </w:r>
    </w:p>
    <w:p w14:paraId="239BA38E" w14:textId="77777777" w:rsidR="001C1AED" w:rsidRPr="008E65CD" w:rsidRDefault="00000000">
      <w:pPr>
        <w:pStyle w:val="Commarcadores"/>
        <w:rPr>
          <w:lang w:val="pt-BR"/>
        </w:rPr>
      </w:pPr>
      <w:r w:rsidRPr="008E65CD">
        <w:rPr>
          <w:lang w:val="pt-BR"/>
        </w:rPr>
        <w:t xml:space="preserve">  Foi definida a constante `DATABASE_HOST` com o valor "localhost".</w:t>
      </w:r>
    </w:p>
    <w:p w14:paraId="24DE4086" w14:textId="77777777" w:rsidR="001C1AED" w:rsidRPr="008E65CD" w:rsidRDefault="00000000">
      <w:pPr>
        <w:rPr>
          <w:lang w:val="pt-BR"/>
        </w:rPr>
      </w:pPr>
      <w:r w:rsidRPr="008E65CD">
        <w:rPr>
          <w:lang w:val="pt-BR"/>
        </w:rPr>
        <w:t>A partir do PHP 7, também é possível definir constantes utilizando a palavra-chave `const` fora de uma classe. No entanto, dentro de uma classe, `const` continua a ser a forma preferida para definir constantes de classe. O uso de `</w:t>
      </w:r>
      <w:proofErr w:type="gramStart"/>
      <w:r w:rsidRPr="008E65CD">
        <w:rPr>
          <w:lang w:val="pt-BR"/>
        </w:rPr>
        <w:t>define(</w:t>
      </w:r>
      <w:proofErr w:type="gramEnd"/>
      <w:r w:rsidRPr="008E65CD">
        <w:rPr>
          <w:lang w:val="pt-BR"/>
        </w:rPr>
        <w:t>)` dentro de uma classe para definir constantes não é recomendável.</w:t>
      </w:r>
    </w:p>
    <w:p w14:paraId="7D5E2885"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const GRAVIDADE = 9.81; // PHP 7+</w:t>
      </w:r>
      <w:r w:rsidRPr="008E65CD">
        <w:rPr>
          <w:color w:val="00FF00"/>
          <w:lang w:val="pt-BR"/>
        </w:rPr>
        <w:br/>
        <w:t>?&gt;</w:t>
      </w:r>
    </w:p>
    <w:p w14:paraId="20458056" w14:textId="77777777" w:rsidR="001C1AED" w:rsidRPr="008E65CD" w:rsidRDefault="00000000">
      <w:pPr>
        <w:pStyle w:val="Ttulo2"/>
        <w:rPr>
          <w:lang w:val="pt-BR"/>
        </w:rPr>
      </w:pPr>
      <w:bookmarkStart w:id="136" w:name="_Toc195354411"/>
      <w:r w:rsidRPr="008E65CD">
        <w:rPr>
          <w:lang w:val="pt-BR"/>
        </w:rPr>
        <w:t>19.2. Usar Constantes</w:t>
      </w:r>
      <w:bookmarkEnd w:id="136"/>
    </w:p>
    <w:p w14:paraId="25592D0C" w14:textId="77777777" w:rsidR="001C1AED" w:rsidRPr="008E65CD" w:rsidRDefault="00000000">
      <w:pPr>
        <w:rPr>
          <w:lang w:val="pt-BR"/>
        </w:rPr>
      </w:pPr>
      <w:r w:rsidRPr="008E65CD">
        <w:rPr>
          <w:lang w:val="pt-BR"/>
        </w:rPr>
        <w:t>As constantes são acedidas diretamente pelo seu nome, sem utilizar o sinal `$`. Diferente das variáveis, as constantes estão disponíveis em qualquer parte do script, independentemente do escopo. Isto significa que podem ser utilizadas dentro de funções, classes e até mesmo em outros arquivos incluídos.</w:t>
      </w:r>
    </w:p>
    <w:p w14:paraId="6921FBF9" w14:textId="77777777" w:rsidR="001C1AED" w:rsidRPr="008E65CD" w:rsidRDefault="00000000">
      <w:pPr>
        <w:rPr>
          <w:lang w:val="pt-BR"/>
        </w:rPr>
      </w:pPr>
      <w:r w:rsidRPr="008E65CD">
        <w:rPr>
          <w:lang w:val="pt-BR"/>
        </w:rPr>
        <w:lastRenderedPageBreak/>
        <w:t>Exemplos de utilização de constantes:</w:t>
      </w:r>
    </w:p>
    <w:p w14:paraId="57CC7EC2"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r>
      <w:proofErr w:type="gramStart"/>
      <w:r w:rsidRPr="008E65CD">
        <w:rPr>
          <w:color w:val="00FF00"/>
          <w:lang w:val="pt-BR"/>
        </w:rPr>
        <w:t>define(</w:t>
      </w:r>
      <w:proofErr w:type="gramEnd"/>
      <w:r w:rsidRPr="008E65CD">
        <w:rPr>
          <w:color w:val="00FF00"/>
          <w:lang w:val="pt-BR"/>
        </w:rPr>
        <w:t>"PI", 3.14159);</w:t>
      </w:r>
      <w:r w:rsidRPr="008E65CD">
        <w:rPr>
          <w:color w:val="00FF00"/>
          <w:lang w:val="pt-BR"/>
        </w:rPr>
        <w:br/>
        <w:t>function calcular_area_</w:t>
      </w:r>
      <w:proofErr w:type="gramStart"/>
      <w:r w:rsidRPr="008E65CD">
        <w:rPr>
          <w:color w:val="00FF00"/>
          <w:lang w:val="pt-BR"/>
        </w:rPr>
        <w:t>circulo</w:t>
      </w:r>
      <w:proofErr w:type="gramEnd"/>
      <w:r w:rsidRPr="008E65CD">
        <w:rPr>
          <w:color w:val="00FF00"/>
          <w:lang w:val="pt-BR"/>
        </w:rPr>
        <w:t>($raio) {</w:t>
      </w:r>
      <w:r w:rsidRPr="008E65CD">
        <w:rPr>
          <w:color w:val="00FF00"/>
          <w:lang w:val="pt-BR"/>
        </w:rPr>
        <w:br/>
        <w:t>return PI * $raio * $raio;</w:t>
      </w:r>
      <w:r w:rsidRPr="008E65CD">
        <w:rPr>
          <w:color w:val="00FF00"/>
          <w:lang w:val="pt-BR"/>
        </w:rPr>
        <w:br/>
        <w:t>}</w:t>
      </w:r>
      <w:r w:rsidRPr="008E65CD">
        <w:rPr>
          <w:color w:val="00FF00"/>
          <w:lang w:val="pt-BR"/>
        </w:rPr>
        <w:br/>
        <w:t xml:space="preserve">echo "A área do círculo com raio 5 é: </w:t>
      </w:r>
      <w:proofErr w:type="gramStart"/>
      <w:r w:rsidRPr="008E65CD">
        <w:rPr>
          <w:color w:val="00FF00"/>
          <w:lang w:val="pt-BR"/>
        </w:rPr>
        <w:t>" .</w:t>
      </w:r>
      <w:proofErr w:type="gramEnd"/>
      <w:r w:rsidRPr="008E65CD">
        <w:rPr>
          <w:color w:val="00FF00"/>
          <w:lang w:val="pt-BR"/>
        </w:rPr>
        <w:t xml:space="preserve"> calcular_area_</w:t>
      </w:r>
      <w:proofErr w:type="gramStart"/>
      <w:r w:rsidRPr="008E65CD">
        <w:rPr>
          <w:color w:val="00FF00"/>
          <w:lang w:val="pt-BR"/>
        </w:rPr>
        <w:t>circulo(</w:t>
      </w:r>
      <w:proofErr w:type="gramEnd"/>
      <w:r w:rsidRPr="008E65CD">
        <w:rPr>
          <w:color w:val="00FF00"/>
          <w:lang w:val="pt-BR"/>
        </w:rPr>
        <w:t>5</w:t>
      </w:r>
      <w:proofErr w:type="gramStart"/>
      <w:r w:rsidRPr="008E65CD">
        <w:rPr>
          <w:color w:val="00FF00"/>
          <w:lang w:val="pt-BR"/>
        </w:rPr>
        <w:t>) .</w:t>
      </w:r>
      <w:proofErr w:type="gramEnd"/>
      <w:r w:rsidRPr="008E65CD">
        <w:rPr>
          <w:color w:val="00FF00"/>
          <w:lang w:val="pt-BR"/>
        </w:rPr>
        <w:t xml:space="preserve"> "\n"; // Saída: A área do círculo com raio 5 é: 78.53975</w:t>
      </w:r>
      <w:r w:rsidRPr="008E65CD">
        <w:rPr>
          <w:color w:val="00FF00"/>
          <w:lang w:val="pt-BR"/>
        </w:rPr>
        <w:br/>
        <w:t>echo APP_NAME; // Output: Meu Aplicativo (se APP_NAME foi definido como case-insensitive)</w:t>
      </w:r>
      <w:r w:rsidRPr="008E65CD">
        <w:rPr>
          <w:color w:val="00FF00"/>
          <w:lang w:val="pt-BR"/>
        </w:rPr>
        <w:br/>
        <w:t>echo app_name; // Output: Meu Aplicativo (se APP_NAME foi definido como case-insensitive)</w:t>
      </w:r>
      <w:r w:rsidRPr="008E65CD">
        <w:rPr>
          <w:color w:val="00FF00"/>
          <w:lang w:val="pt-BR"/>
        </w:rPr>
        <w:br/>
        <w:t>if (DATABASE_HOST === "localhost") {</w:t>
      </w:r>
      <w:r w:rsidRPr="008E65CD">
        <w:rPr>
          <w:color w:val="00FF00"/>
          <w:lang w:val="pt-BR"/>
        </w:rPr>
        <w:br/>
        <w:t>echo "Conectando ao servidor local...\n";</w:t>
      </w:r>
      <w:r w:rsidRPr="008E65CD">
        <w:rPr>
          <w:color w:val="00FF00"/>
          <w:lang w:val="pt-BR"/>
        </w:rPr>
        <w:br/>
        <w:t>}</w:t>
      </w:r>
      <w:r w:rsidRPr="008E65CD">
        <w:rPr>
          <w:color w:val="00FF00"/>
          <w:lang w:val="pt-BR"/>
        </w:rPr>
        <w:br/>
        <w:t>?&gt;</w:t>
      </w:r>
    </w:p>
    <w:p w14:paraId="5B27C99E" w14:textId="77777777" w:rsidR="001C1AED" w:rsidRPr="008E65CD" w:rsidRDefault="00000000">
      <w:pPr>
        <w:pStyle w:val="Ttulo2"/>
        <w:rPr>
          <w:lang w:val="pt-BR"/>
        </w:rPr>
      </w:pPr>
      <w:bookmarkStart w:id="137" w:name="_Toc195354412"/>
      <w:r w:rsidRPr="008E65CD">
        <w:rPr>
          <w:lang w:val="pt-BR"/>
        </w:rPr>
        <w:t>19.3. Constantes Predefinidas do PHP</w:t>
      </w:r>
      <w:bookmarkEnd w:id="137"/>
    </w:p>
    <w:p w14:paraId="206E96E1" w14:textId="77777777" w:rsidR="001C1AED" w:rsidRDefault="00000000">
      <w:r w:rsidRPr="008E65CD">
        <w:rPr>
          <w:lang w:val="pt-BR"/>
        </w:rPr>
        <w:t xml:space="preserve">O PHP oferece um conjunto de constantes predefinidas que fornecem informações sobre o ambiente de execução, o sistema operativo, a versão do PHP e outros detalhes relevantes. Estas constantes são extremamente úteis para criar código adaptável e portável. </w:t>
      </w:r>
      <w:r>
        <w:t>Alguns exemplos de constantes predefinidas incluem:</w:t>
      </w:r>
    </w:p>
    <w:p w14:paraId="4D9EFF78" w14:textId="77777777" w:rsidR="001C1AED" w:rsidRPr="008E65CD" w:rsidRDefault="00000000">
      <w:pPr>
        <w:pStyle w:val="Commarcadores"/>
        <w:rPr>
          <w:lang w:val="pt-BR"/>
        </w:rPr>
      </w:pPr>
      <w:r w:rsidRPr="008E65CD">
        <w:rPr>
          <w:lang w:val="pt-BR"/>
        </w:rPr>
        <w:t xml:space="preserve">  `PHP_VERSION`: A versão do PHP interpretador.</w:t>
      </w:r>
    </w:p>
    <w:p w14:paraId="67BB6E3E" w14:textId="77777777" w:rsidR="001C1AED" w:rsidRPr="008E65CD" w:rsidRDefault="00000000">
      <w:pPr>
        <w:pStyle w:val="Commarcadores"/>
        <w:rPr>
          <w:lang w:val="pt-BR"/>
        </w:rPr>
      </w:pPr>
      <w:r w:rsidRPr="008E65CD">
        <w:rPr>
          <w:lang w:val="pt-BR"/>
        </w:rPr>
        <w:t xml:space="preserve">  `PHP_OS`: O nome do sistema operativo em que o PHP está a correr.</w:t>
      </w:r>
    </w:p>
    <w:p w14:paraId="1C811D96" w14:textId="77777777" w:rsidR="001C1AED" w:rsidRPr="008E65CD" w:rsidRDefault="00000000">
      <w:pPr>
        <w:pStyle w:val="Commarcadores"/>
        <w:rPr>
          <w:lang w:val="pt-BR"/>
        </w:rPr>
      </w:pPr>
      <w:r w:rsidRPr="008E65CD">
        <w:rPr>
          <w:lang w:val="pt-BR"/>
        </w:rPr>
        <w:t xml:space="preserve">  `PHP_SAPI`: A interface do servidor (Server API) utilizada pelo PHP (e.g., `cli`, `apache2handler`).</w:t>
      </w:r>
    </w:p>
    <w:p w14:paraId="2058CDE6" w14:textId="77777777" w:rsidR="001C1AED" w:rsidRPr="008E65CD" w:rsidRDefault="00000000">
      <w:pPr>
        <w:pStyle w:val="Commarcadores"/>
        <w:rPr>
          <w:lang w:val="pt-BR"/>
        </w:rPr>
      </w:pPr>
      <w:r w:rsidRPr="008E65CD">
        <w:rPr>
          <w:lang w:val="pt-BR"/>
        </w:rPr>
        <w:t xml:space="preserve">  `PHP_EOL`: O símbolo de fim de linha correto para o sistema operativo em uso (`\n` para Unix, `\r\n` para Windows).</w:t>
      </w:r>
    </w:p>
    <w:p w14:paraId="09DFB232" w14:textId="77777777" w:rsidR="001C1AED" w:rsidRPr="008E65CD" w:rsidRDefault="00000000">
      <w:pPr>
        <w:pStyle w:val="Commarcadores"/>
        <w:rPr>
          <w:lang w:val="pt-BR"/>
        </w:rPr>
      </w:pPr>
      <w:r w:rsidRPr="008E65CD">
        <w:rPr>
          <w:lang w:val="pt-BR"/>
        </w:rPr>
        <w:t xml:space="preserve">  `__FILE__`: O caminho completo e nome do ficheiro do script PHP atual.</w:t>
      </w:r>
    </w:p>
    <w:p w14:paraId="65C3E022" w14:textId="77777777" w:rsidR="001C1AED" w:rsidRPr="008E65CD" w:rsidRDefault="00000000">
      <w:pPr>
        <w:pStyle w:val="Commarcadores"/>
        <w:rPr>
          <w:lang w:val="pt-BR"/>
        </w:rPr>
      </w:pPr>
      <w:r w:rsidRPr="008E65CD">
        <w:rPr>
          <w:lang w:val="pt-BR"/>
        </w:rPr>
        <w:t xml:space="preserve">  `__DIR__`: O diretório do script PHP atual.</w:t>
      </w:r>
    </w:p>
    <w:p w14:paraId="267A6C7E" w14:textId="77777777" w:rsidR="001C1AED" w:rsidRPr="008E65CD" w:rsidRDefault="00000000">
      <w:pPr>
        <w:pStyle w:val="Commarcadores"/>
        <w:rPr>
          <w:lang w:val="pt-BR"/>
        </w:rPr>
      </w:pPr>
      <w:r w:rsidRPr="008E65CD">
        <w:rPr>
          <w:lang w:val="pt-BR"/>
        </w:rPr>
        <w:t xml:space="preserve">  `__FUNCTION__`: O nome da função atual (disponível apenas dentro de funções).</w:t>
      </w:r>
    </w:p>
    <w:p w14:paraId="41A0E614" w14:textId="77777777" w:rsidR="001C1AED" w:rsidRPr="008E65CD" w:rsidRDefault="00000000">
      <w:pPr>
        <w:pStyle w:val="Commarcadores"/>
        <w:rPr>
          <w:lang w:val="pt-BR"/>
        </w:rPr>
      </w:pPr>
      <w:r w:rsidRPr="008E65CD">
        <w:rPr>
          <w:lang w:val="pt-BR"/>
        </w:rPr>
        <w:t xml:space="preserve">  `__CLASS__`: O nome da classe atual (disponível apenas dentro de classes).</w:t>
      </w:r>
    </w:p>
    <w:p w14:paraId="54A771F8" w14:textId="77777777" w:rsidR="001C1AED" w:rsidRPr="008E65CD" w:rsidRDefault="00000000">
      <w:pPr>
        <w:pStyle w:val="Commarcadores"/>
        <w:rPr>
          <w:lang w:val="pt-BR"/>
        </w:rPr>
      </w:pPr>
      <w:r w:rsidRPr="008E65CD">
        <w:rPr>
          <w:lang w:val="pt-BR"/>
        </w:rPr>
        <w:t xml:space="preserve">  `__METHOD__`: O nome do método da classe atual (disponível apenas dentro de métodos).</w:t>
      </w:r>
    </w:p>
    <w:p w14:paraId="36CC15BB" w14:textId="77777777" w:rsidR="001C1AED" w:rsidRPr="008E65CD" w:rsidRDefault="00000000">
      <w:pPr>
        <w:pStyle w:val="Commarcadores"/>
        <w:rPr>
          <w:lang w:val="pt-BR"/>
        </w:rPr>
      </w:pPr>
      <w:r w:rsidRPr="008E65CD">
        <w:rPr>
          <w:lang w:val="pt-BR"/>
        </w:rPr>
        <w:t xml:space="preserve">  `__NAMESPACE__`: O nome do namespace atual.</w:t>
      </w:r>
    </w:p>
    <w:p w14:paraId="4E6A6A38" w14:textId="77777777" w:rsidR="001C1AED" w:rsidRPr="008E65CD" w:rsidRDefault="00000000">
      <w:pPr>
        <w:rPr>
          <w:lang w:val="pt-BR"/>
        </w:rPr>
      </w:pPr>
      <w:r w:rsidRPr="008E65CD">
        <w:rPr>
          <w:lang w:val="pt-BR"/>
        </w:rPr>
        <w:t>É importante consultar a documentação oficial do PHP para obter uma lista completa e atualizada das constantes predefinidas.</w:t>
      </w:r>
    </w:p>
    <w:p w14:paraId="6379C487" w14:textId="77777777" w:rsidR="001C1AED" w:rsidRPr="008E65CD" w:rsidRDefault="00000000">
      <w:pPr>
        <w:pStyle w:val="Ttulo2"/>
        <w:rPr>
          <w:lang w:val="pt-BR"/>
        </w:rPr>
      </w:pPr>
      <w:bookmarkStart w:id="138" w:name="_Toc195354413"/>
      <w:r w:rsidRPr="008E65CD">
        <w:rPr>
          <w:lang w:val="pt-BR"/>
        </w:rPr>
        <w:t xml:space="preserve">19.4. Verificar se uma Constante </w:t>
      </w:r>
      <w:proofErr w:type="gramStart"/>
      <w:r w:rsidRPr="008E65CD">
        <w:rPr>
          <w:lang w:val="pt-BR"/>
        </w:rPr>
        <w:t>está Definida</w:t>
      </w:r>
      <w:bookmarkEnd w:id="138"/>
      <w:proofErr w:type="gramEnd"/>
    </w:p>
    <w:p w14:paraId="5175553F" w14:textId="77777777" w:rsidR="001C1AED" w:rsidRPr="008E65CD" w:rsidRDefault="00000000">
      <w:pPr>
        <w:rPr>
          <w:lang w:val="pt-BR"/>
        </w:rPr>
      </w:pPr>
      <w:r w:rsidRPr="008E65CD">
        <w:rPr>
          <w:lang w:val="pt-BR"/>
        </w:rPr>
        <w:t>Antes de utilizar uma constante, é boa prática verificar se ela já foi definida, especialmente se o seu script depende de configurações externas ou de outros scripts que podem definir a constante. A função `</w:t>
      </w:r>
      <w:proofErr w:type="gramStart"/>
      <w:r w:rsidRPr="008E65CD">
        <w:rPr>
          <w:lang w:val="pt-BR"/>
        </w:rPr>
        <w:t>defined(</w:t>
      </w:r>
      <w:proofErr w:type="gramEnd"/>
      <w:r w:rsidRPr="008E65CD">
        <w:rPr>
          <w:lang w:val="pt-BR"/>
        </w:rPr>
        <w:t>)` permite verificar se uma constante já foi definida.</w:t>
      </w:r>
    </w:p>
    <w:p w14:paraId="1D542270"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if (defined("DEBUG_MODE")) {</w:t>
      </w:r>
      <w:r w:rsidRPr="008E65CD">
        <w:rPr>
          <w:color w:val="00FF00"/>
          <w:lang w:val="pt-BR"/>
        </w:rPr>
        <w:br/>
        <w:t>if (DEBUG_MODE) {</w:t>
      </w:r>
      <w:r w:rsidRPr="008E65CD">
        <w:rPr>
          <w:color w:val="00FF00"/>
          <w:lang w:val="pt-BR"/>
        </w:rPr>
        <w:br/>
      </w:r>
      <w:r w:rsidRPr="008E65CD">
        <w:rPr>
          <w:color w:val="00FF00"/>
          <w:lang w:val="pt-BR"/>
        </w:rPr>
        <w:lastRenderedPageBreak/>
        <w:t>echo "Debug mode está ativado.\n";</w:t>
      </w:r>
      <w:r w:rsidRPr="008E65CD">
        <w:rPr>
          <w:color w:val="00FF00"/>
          <w:lang w:val="pt-BR"/>
        </w:rPr>
        <w:br/>
        <w:t>}</w:t>
      </w:r>
      <w:r w:rsidRPr="008E65CD">
        <w:rPr>
          <w:color w:val="00FF00"/>
          <w:lang w:val="pt-BR"/>
        </w:rPr>
        <w:br/>
        <w:t>} else {</w:t>
      </w:r>
      <w:r w:rsidRPr="008E65CD">
        <w:rPr>
          <w:color w:val="00FF00"/>
          <w:lang w:val="pt-BR"/>
        </w:rPr>
        <w:br/>
        <w:t>echo "Debug mode não está ativado.\n";</w:t>
      </w:r>
      <w:r w:rsidRPr="008E65CD">
        <w:rPr>
          <w:color w:val="00FF00"/>
          <w:lang w:val="pt-BR"/>
        </w:rPr>
        <w:br/>
        <w:t>}</w:t>
      </w:r>
      <w:r w:rsidRPr="008E65CD">
        <w:rPr>
          <w:color w:val="00FF00"/>
          <w:lang w:val="pt-BR"/>
        </w:rPr>
        <w:br/>
        <w:t>?&gt;</w:t>
      </w:r>
    </w:p>
    <w:p w14:paraId="3FB9E047" w14:textId="77777777" w:rsidR="001C1AED" w:rsidRDefault="00000000">
      <w:pPr>
        <w:pStyle w:val="Ttulo2"/>
      </w:pPr>
      <w:bookmarkStart w:id="139" w:name="_Toc195354414"/>
      <w:r>
        <w:t>19.5. Vantagens de Usar Constantes</w:t>
      </w:r>
      <w:bookmarkEnd w:id="139"/>
    </w:p>
    <w:p w14:paraId="58DDE978" w14:textId="77777777" w:rsidR="001C1AED" w:rsidRPr="008E65CD" w:rsidRDefault="00000000">
      <w:pPr>
        <w:pStyle w:val="Commarcadores"/>
        <w:rPr>
          <w:lang w:val="pt-BR"/>
        </w:rPr>
      </w:pPr>
      <w:r w:rsidRPr="008E65CD">
        <w:rPr>
          <w:lang w:val="pt-BR"/>
        </w:rPr>
        <w:t xml:space="preserve">  </w:t>
      </w:r>
      <w:r w:rsidRPr="008E65CD">
        <w:rPr>
          <w:b/>
          <w:lang w:val="pt-BR"/>
        </w:rPr>
        <w:t>Legibilidade:</w:t>
      </w:r>
      <w:r w:rsidRPr="008E65CD">
        <w:rPr>
          <w:lang w:val="pt-BR"/>
        </w:rPr>
        <w:t xml:space="preserve"> Tornam o código mais fácil de entender, especialmente quando se utilizam nomes descritivos para representar valores importantes.</w:t>
      </w:r>
    </w:p>
    <w:p w14:paraId="54528D17" w14:textId="77777777" w:rsidR="001C1AED" w:rsidRPr="008E65CD" w:rsidRDefault="00000000">
      <w:pPr>
        <w:pStyle w:val="Commarcadores"/>
        <w:rPr>
          <w:lang w:val="pt-BR"/>
        </w:rPr>
      </w:pPr>
      <w:r w:rsidRPr="008E65CD">
        <w:rPr>
          <w:lang w:val="pt-BR"/>
        </w:rPr>
        <w:t xml:space="preserve">  </w:t>
      </w:r>
      <w:r w:rsidRPr="008E65CD">
        <w:rPr>
          <w:b/>
          <w:lang w:val="pt-BR"/>
        </w:rPr>
        <w:t>Manutenção:</w:t>
      </w:r>
      <w:r w:rsidRPr="008E65CD">
        <w:rPr>
          <w:lang w:val="pt-BR"/>
        </w:rPr>
        <w:t xml:space="preserve"> Facilitam a alteração de valores que são utilizados em vários locais do código. Basta modificar a definição da constante para que a alteração se propague por todo o script.</w:t>
      </w:r>
    </w:p>
    <w:p w14:paraId="7DFB85CA" w14:textId="77777777" w:rsidR="001C1AED" w:rsidRPr="008E65CD" w:rsidRDefault="00000000">
      <w:pPr>
        <w:pStyle w:val="Commarcadores"/>
        <w:rPr>
          <w:lang w:val="pt-BR"/>
        </w:rPr>
      </w:pPr>
      <w:r w:rsidRPr="008E65CD">
        <w:rPr>
          <w:lang w:val="pt-BR"/>
        </w:rPr>
        <w:t xml:space="preserve">  </w:t>
      </w:r>
      <w:r w:rsidRPr="008E65CD">
        <w:rPr>
          <w:b/>
          <w:lang w:val="pt-BR"/>
        </w:rPr>
        <w:t>Segurança:</w:t>
      </w:r>
      <w:r w:rsidRPr="008E65CD">
        <w:rPr>
          <w:lang w:val="pt-BR"/>
        </w:rPr>
        <w:t xml:space="preserve"> Impedem que valores importantes sejam acidentalmente alterados durante a execução do script.</w:t>
      </w:r>
    </w:p>
    <w:p w14:paraId="35489FCD" w14:textId="77777777" w:rsidR="001C1AED" w:rsidRPr="008E65CD" w:rsidRDefault="00000000">
      <w:pPr>
        <w:pStyle w:val="Commarcadores"/>
        <w:rPr>
          <w:lang w:val="pt-BR"/>
        </w:rPr>
      </w:pPr>
      <w:r w:rsidRPr="008E65CD">
        <w:rPr>
          <w:lang w:val="pt-BR"/>
        </w:rPr>
        <w:t xml:space="preserve">  </w:t>
      </w:r>
      <w:r w:rsidRPr="008E65CD">
        <w:rPr>
          <w:b/>
          <w:lang w:val="pt-BR"/>
        </w:rPr>
        <w:t>Performance:</w:t>
      </w:r>
      <w:r w:rsidRPr="008E65CD">
        <w:rPr>
          <w:lang w:val="pt-BR"/>
        </w:rPr>
        <w:t xml:space="preserve"> Em algumas situações, constantes podem ser um pouco mais rápidas que variáveis, uma vez que o PHP não precisa de procurar a sua declaração no runtime.</w:t>
      </w:r>
    </w:p>
    <w:p w14:paraId="3E275A42" w14:textId="77777777" w:rsidR="001C1AED" w:rsidRDefault="00000000">
      <w:pPr>
        <w:pStyle w:val="Ttulo2"/>
      </w:pPr>
      <w:bookmarkStart w:id="140" w:name="_Toc195354415"/>
      <w:r>
        <w:t>19.6. Considerações Importantes</w:t>
      </w:r>
      <w:bookmarkEnd w:id="140"/>
    </w:p>
    <w:p w14:paraId="06BE6734" w14:textId="77777777" w:rsidR="001C1AED" w:rsidRPr="008E65CD" w:rsidRDefault="00000000">
      <w:pPr>
        <w:pStyle w:val="Commarcadores"/>
        <w:rPr>
          <w:lang w:val="pt-BR"/>
        </w:rPr>
      </w:pPr>
      <w:r w:rsidRPr="008E65CD">
        <w:rPr>
          <w:lang w:val="pt-BR"/>
        </w:rPr>
        <w:t xml:space="preserve">  O nome de uma constante deve começar com uma letra ou um sublinhado, seguido por letras, números ou sublinhados.</w:t>
      </w:r>
    </w:p>
    <w:p w14:paraId="5189E578" w14:textId="77777777" w:rsidR="001C1AED" w:rsidRPr="008E65CD" w:rsidRDefault="00000000">
      <w:pPr>
        <w:pStyle w:val="Commarcadores"/>
        <w:rPr>
          <w:lang w:val="pt-BR"/>
        </w:rPr>
      </w:pPr>
      <w:r w:rsidRPr="008E65CD">
        <w:rPr>
          <w:lang w:val="pt-BR"/>
        </w:rPr>
        <w:t xml:space="preserve">  As constantes não podem ser indefinidas ou modificadas depois de definidas.</w:t>
      </w:r>
    </w:p>
    <w:p w14:paraId="3235138C" w14:textId="77777777" w:rsidR="001C1AED" w:rsidRPr="008E65CD" w:rsidRDefault="00000000">
      <w:pPr>
        <w:pStyle w:val="Commarcadores"/>
        <w:rPr>
          <w:lang w:val="pt-BR"/>
        </w:rPr>
      </w:pPr>
      <w:r w:rsidRPr="008E65CD">
        <w:rPr>
          <w:lang w:val="pt-BR"/>
        </w:rPr>
        <w:t xml:space="preserve">  As constantes têm escopo global.</w:t>
      </w:r>
    </w:p>
    <w:p w14:paraId="393BAB5D" w14:textId="77777777" w:rsidR="001C1AED" w:rsidRPr="008E65CD" w:rsidRDefault="00000000">
      <w:pPr>
        <w:pStyle w:val="Commarcadores"/>
        <w:rPr>
          <w:lang w:val="pt-BR"/>
        </w:rPr>
      </w:pPr>
      <w:r w:rsidRPr="008E65CD">
        <w:rPr>
          <w:lang w:val="pt-BR"/>
        </w:rPr>
        <w:t xml:space="preserve">  Utilize `const` dentro de classes para definir constantes de classe (em vez de `</w:t>
      </w:r>
      <w:proofErr w:type="gramStart"/>
      <w:r w:rsidRPr="008E65CD">
        <w:rPr>
          <w:lang w:val="pt-BR"/>
        </w:rPr>
        <w:t>define(</w:t>
      </w:r>
      <w:proofErr w:type="gramEnd"/>
      <w:r w:rsidRPr="008E65CD">
        <w:rPr>
          <w:lang w:val="pt-BR"/>
        </w:rPr>
        <w:t>)`).</w:t>
      </w:r>
    </w:p>
    <w:p w14:paraId="4129EFE4" w14:textId="77777777" w:rsidR="001C1AED" w:rsidRPr="008E65CD" w:rsidRDefault="00000000">
      <w:pPr>
        <w:pStyle w:val="Commarcadores"/>
        <w:rPr>
          <w:lang w:val="pt-BR"/>
        </w:rPr>
      </w:pPr>
      <w:r w:rsidRPr="008E65CD">
        <w:rPr>
          <w:lang w:val="pt-BR"/>
        </w:rPr>
        <w:t xml:space="preserve">  Apesar de, por convenção, os nomes das constantes serem em maiúsculas, isto não é obrigatório (a menos que pretenda um comportamento similar a outras linguagens).  No entanto, seguir a convenção ajuda na legibilidade e manutenção do código.</w:t>
      </w:r>
    </w:p>
    <w:p w14:paraId="00E4E742" w14:textId="77777777" w:rsidR="001C1AED" w:rsidRPr="008E65CD" w:rsidRDefault="00000000">
      <w:pPr>
        <w:rPr>
          <w:lang w:val="pt-BR"/>
        </w:rPr>
      </w:pPr>
      <w:r w:rsidRPr="008E65CD">
        <w:rPr>
          <w:lang w:val="pt-BR"/>
        </w:rPr>
        <w:t>Em resumo, as constantes são uma ferramenta essencial no desenvolvimento PHP para definir valores que não devem ser alterados durante a execução do script. A sua utilização correta contribui para um código mais legível, manutenível, seguro e, potencialmente, mais eficiente.</w:t>
      </w:r>
    </w:p>
    <w:p w14:paraId="688871E4" w14:textId="77777777" w:rsidR="001C1AED" w:rsidRPr="008E65CD" w:rsidRDefault="00000000">
      <w:pPr>
        <w:rPr>
          <w:lang w:val="pt-BR"/>
        </w:rPr>
      </w:pPr>
      <w:r w:rsidRPr="008E65CD">
        <w:rPr>
          <w:lang w:val="pt-BR"/>
        </w:rPr>
        <w:br w:type="page"/>
      </w:r>
    </w:p>
    <w:p w14:paraId="55862A65" w14:textId="77777777" w:rsidR="001C1AED" w:rsidRPr="008E65CD" w:rsidRDefault="00000000">
      <w:pPr>
        <w:pStyle w:val="Ttulo1"/>
        <w:rPr>
          <w:lang w:val="pt-BR"/>
        </w:rPr>
      </w:pPr>
      <w:bookmarkStart w:id="141" w:name="_Toc195354416"/>
      <w:r w:rsidRPr="008E65CD">
        <w:rPr>
          <w:lang w:val="pt-BR"/>
        </w:rPr>
        <w:lastRenderedPageBreak/>
        <w:t>20. Constantes Mágicas do PHP: Utilize Constantes Mágicas Predefinidas</w:t>
      </w:r>
      <w:bookmarkEnd w:id="141"/>
    </w:p>
    <w:p w14:paraId="17153F95" w14:textId="77777777" w:rsidR="001C1AED" w:rsidRPr="008E65CD" w:rsidRDefault="00000000">
      <w:pPr>
        <w:rPr>
          <w:lang w:val="pt-BR"/>
        </w:rPr>
      </w:pPr>
      <w:r w:rsidRPr="008E65CD">
        <w:rPr>
          <w:lang w:val="pt-BR"/>
        </w:rPr>
        <w:t>O PHP oferece um conjunto de constantes predefinidas, conhecidas como "constantes mágicas", que fornecem informações valiosas sobre o contexto em que o código está sendo executado. Estas constantes não são definidas pelo programador, mas sim inerentes à linguagem e atualizadas dinamicamente durante a execução. São extremamente úteis para depuração, logging, identificação de localização de código, e diversas outras tarefas de manutenção e desenvolvimento. Utilizar estas constantes de forma eficaz pode simplificar o código, torná-lo mais legível e facilitar a deteção de erros.</w:t>
      </w:r>
    </w:p>
    <w:p w14:paraId="2534F745" w14:textId="77777777" w:rsidR="001C1AED" w:rsidRPr="008E65CD" w:rsidRDefault="00000000">
      <w:pPr>
        <w:pStyle w:val="Ttulo2"/>
        <w:rPr>
          <w:lang w:val="pt-BR"/>
        </w:rPr>
      </w:pPr>
      <w:bookmarkStart w:id="142" w:name="_Toc195354417"/>
      <w:r w:rsidRPr="008E65CD">
        <w:rPr>
          <w:lang w:val="pt-BR"/>
        </w:rPr>
        <w:t>20.1 O Que São Constantes Mágicas?</w:t>
      </w:r>
      <w:bookmarkEnd w:id="142"/>
    </w:p>
    <w:p w14:paraId="7BFED81F" w14:textId="77777777" w:rsidR="001C1AED" w:rsidRPr="008E65CD" w:rsidRDefault="00000000">
      <w:pPr>
        <w:rPr>
          <w:lang w:val="pt-BR"/>
        </w:rPr>
      </w:pPr>
      <w:r w:rsidRPr="008E65CD">
        <w:rPr>
          <w:lang w:val="pt-BR"/>
        </w:rPr>
        <w:t xml:space="preserve">As constantes mágicas do PHP são identificadores predefinidos que representam informações específicas sobre a execução do script. O termo "mágico" deriva do facto de seus valores mudarem dependendo do local onde são usadas no código. Ao contrário das constantes definidas pelo utilizador, que </w:t>
      </w:r>
      <w:proofErr w:type="gramStart"/>
      <w:r w:rsidRPr="008E65CD">
        <w:rPr>
          <w:lang w:val="pt-BR"/>
        </w:rPr>
        <w:t>mantêm o mesmo</w:t>
      </w:r>
      <w:proofErr w:type="gramEnd"/>
      <w:r w:rsidRPr="008E65CD">
        <w:rPr>
          <w:lang w:val="pt-BR"/>
        </w:rPr>
        <w:t xml:space="preserve"> valor ao longo da execução do script, as constantes mágicas refletem o contexto atual.</w:t>
      </w:r>
    </w:p>
    <w:p w14:paraId="7AB61718" w14:textId="77777777" w:rsidR="001C1AED" w:rsidRPr="008E65CD" w:rsidRDefault="00000000">
      <w:pPr>
        <w:rPr>
          <w:lang w:val="pt-BR"/>
        </w:rPr>
      </w:pPr>
      <w:r w:rsidRPr="008E65CD">
        <w:rPr>
          <w:lang w:val="pt-BR"/>
        </w:rPr>
        <w:t>Elas são particularmente úteis para:</w:t>
      </w:r>
    </w:p>
    <w:p w14:paraId="36A0DAE5" w14:textId="77777777" w:rsidR="001C1AED" w:rsidRPr="008E65CD" w:rsidRDefault="00000000">
      <w:pPr>
        <w:pStyle w:val="Commarcadores"/>
        <w:rPr>
          <w:lang w:val="pt-BR"/>
        </w:rPr>
      </w:pPr>
      <w:r w:rsidRPr="008E65CD">
        <w:rPr>
          <w:lang w:val="pt-BR"/>
        </w:rPr>
        <w:t xml:space="preserve">  </w:t>
      </w:r>
      <w:r w:rsidRPr="008E65CD">
        <w:rPr>
          <w:b/>
          <w:lang w:val="pt-BR"/>
        </w:rPr>
        <w:t>Depuração:</w:t>
      </w:r>
      <w:r w:rsidRPr="008E65CD">
        <w:rPr>
          <w:lang w:val="pt-BR"/>
        </w:rPr>
        <w:t xml:space="preserve"> Permitem rastrear a origem do código que está a ser executado, facilitando a identificação de erros.</w:t>
      </w:r>
    </w:p>
    <w:p w14:paraId="53FA61AD" w14:textId="77777777" w:rsidR="001C1AED" w:rsidRPr="008E65CD" w:rsidRDefault="00000000">
      <w:pPr>
        <w:pStyle w:val="Commarcadores"/>
        <w:rPr>
          <w:lang w:val="pt-BR"/>
        </w:rPr>
      </w:pPr>
      <w:r w:rsidRPr="008E65CD">
        <w:rPr>
          <w:lang w:val="pt-BR"/>
        </w:rPr>
        <w:t xml:space="preserve">  </w:t>
      </w:r>
      <w:r w:rsidRPr="008E65CD">
        <w:rPr>
          <w:b/>
          <w:lang w:val="pt-BR"/>
        </w:rPr>
        <w:t>Logging:</w:t>
      </w:r>
      <w:r w:rsidRPr="008E65CD">
        <w:rPr>
          <w:lang w:val="pt-BR"/>
        </w:rPr>
        <w:t xml:space="preserve"> Ajudam a registar informações sobre o contexto de execução, como o nome do ficheiro ou a linha onde um evento ocorreu.</w:t>
      </w:r>
    </w:p>
    <w:p w14:paraId="4782058F" w14:textId="77777777" w:rsidR="001C1AED" w:rsidRPr="008E65CD" w:rsidRDefault="00000000">
      <w:pPr>
        <w:pStyle w:val="Commarcadores"/>
        <w:rPr>
          <w:lang w:val="pt-BR"/>
        </w:rPr>
      </w:pPr>
      <w:r w:rsidRPr="008E65CD">
        <w:rPr>
          <w:lang w:val="pt-BR"/>
        </w:rPr>
        <w:t xml:space="preserve">  </w:t>
      </w:r>
      <w:r w:rsidRPr="008E65CD">
        <w:rPr>
          <w:b/>
          <w:lang w:val="pt-BR"/>
        </w:rPr>
        <w:t>Identificação de Classes e Métodos:</w:t>
      </w:r>
      <w:r w:rsidRPr="008E65CD">
        <w:rPr>
          <w:lang w:val="pt-BR"/>
        </w:rPr>
        <w:t xml:space="preserve"> Úteis em programação orientada a objetos para determinar a classe ou o método corrente.</w:t>
      </w:r>
    </w:p>
    <w:p w14:paraId="621C2560" w14:textId="77777777" w:rsidR="001C1AED" w:rsidRPr="008E65CD" w:rsidRDefault="00000000">
      <w:pPr>
        <w:pStyle w:val="Commarcadores"/>
        <w:rPr>
          <w:lang w:val="pt-BR"/>
        </w:rPr>
      </w:pPr>
      <w:r w:rsidRPr="008E65CD">
        <w:rPr>
          <w:lang w:val="pt-BR"/>
        </w:rPr>
        <w:t xml:space="preserve">  </w:t>
      </w:r>
      <w:r w:rsidRPr="008E65CD">
        <w:rPr>
          <w:b/>
          <w:lang w:val="pt-BR"/>
        </w:rPr>
        <w:t>Criação de Logs Dinâmicos:</w:t>
      </w:r>
      <w:r w:rsidRPr="008E65CD">
        <w:rPr>
          <w:lang w:val="pt-BR"/>
        </w:rPr>
        <w:t xml:space="preserve"> Facilitam a geração de informações de log contextuais e mais ricas.</w:t>
      </w:r>
    </w:p>
    <w:p w14:paraId="6CD2B953" w14:textId="77777777" w:rsidR="001C1AED" w:rsidRPr="008E65CD" w:rsidRDefault="00000000">
      <w:pPr>
        <w:pStyle w:val="Ttulo2"/>
        <w:rPr>
          <w:lang w:val="pt-BR"/>
        </w:rPr>
      </w:pPr>
      <w:bookmarkStart w:id="143" w:name="_Toc195354418"/>
      <w:r w:rsidRPr="008E65CD">
        <w:rPr>
          <w:lang w:val="pt-BR"/>
        </w:rPr>
        <w:t>20.2 Lista de Constantes Mágicas do PHP</w:t>
      </w:r>
      <w:bookmarkEnd w:id="143"/>
    </w:p>
    <w:p w14:paraId="6B1CA31B" w14:textId="77777777" w:rsidR="001C1AED" w:rsidRPr="008E65CD" w:rsidRDefault="00000000">
      <w:pPr>
        <w:rPr>
          <w:lang w:val="pt-BR"/>
        </w:rPr>
      </w:pPr>
      <w:r w:rsidRPr="008E65CD">
        <w:rPr>
          <w:lang w:val="pt-BR"/>
        </w:rPr>
        <w:t>O PHP disponibiliza as seguintes constantes mágicas:</w:t>
      </w:r>
    </w:p>
    <w:p w14:paraId="44AA29AF" w14:textId="77777777" w:rsidR="001C1AED" w:rsidRPr="008E65CD" w:rsidRDefault="00000000">
      <w:pPr>
        <w:pStyle w:val="Commarcadores"/>
        <w:rPr>
          <w:lang w:val="pt-BR"/>
        </w:rPr>
      </w:pPr>
      <w:r w:rsidRPr="008E65CD">
        <w:rPr>
          <w:lang w:val="pt-BR"/>
        </w:rPr>
        <w:t xml:space="preserve">  `__LINE__`: Retorna o número da linha atual no ficheiro.</w:t>
      </w:r>
    </w:p>
    <w:p w14:paraId="4F0E078C" w14:textId="77777777" w:rsidR="001C1AED" w:rsidRPr="008E65CD" w:rsidRDefault="00000000">
      <w:pPr>
        <w:pStyle w:val="Commarcadores"/>
        <w:rPr>
          <w:lang w:val="pt-BR"/>
        </w:rPr>
      </w:pPr>
      <w:r w:rsidRPr="008E65CD">
        <w:rPr>
          <w:lang w:val="pt-BR"/>
        </w:rPr>
        <w:t xml:space="preserve">  `__FILE__`: Retorna o caminho completo e o nome do ficheiro atual. Se usado num include/require, retorna o nome do ficheiro incluído.</w:t>
      </w:r>
    </w:p>
    <w:p w14:paraId="6844720E" w14:textId="77777777" w:rsidR="001C1AED" w:rsidRDefault="00000000">
      <w:pPr>
        <w:pStyle w:val="Commarcadores"/>
      </w:pPr>
      <w:r w:rsidRPr="008E65CD">
        <w:rPr>
          <w:lang w:val="pt-BR"/>
        </w:rPr>
        <w:t xml:space="preserve">  `__DIR__`: Retorna o diretório do ficheiro atual. </w:t>
      </w:r>
      <w:r>
        <w:t>Equivalente a `dirname(__FILE_</w:t>
      </w:r>
      <w:proofErr w:type="gramStart"/>
      <w:r>
        <w:t>_)`</w:t>
      </w:r>
      <w:proofErr w:type="gramEnd"/>
      <w:r>
        <w:t>.</w:t>
      </w:r>
    </w:p>
    <w:p w14:paraId="24D86804" w14:textId="77777777" w:rsidR="001C1AED" w:rsidRPr="008E65CD" w:rsidRDefault="00000000">
      <w:pPr>
        <w:pStyle w:val="Commarcadores"/>
        <w:rPr>
          <w:lang w:val="pt-BR"/>
        </w:rPr>
      </w:pPr>
      <w:r w:rsidRPr="008E65CD">
        <w:rPr>
          <w:lang w:val="pt-BR"/>
        </w:rPr>
        <w:t xml:space="preserve">  `__FUNCTION__`: Retorna o nome da função atual.</w:t>
      </w:r>
    </w:p>
    <w:p w14:paraId="1D1B2EA2" w14:textId="77777777" w:rsidR="001C1AED" w:rsidRPr="008E65CD" w:rsidRDefault="00000000">
      <w:pPr>
        <w:pStyle w:val="Commarcadores"/>
        <w:rPr>
          <w:lang w:val="pt-BR"/>
        </w:rPr>
      </w:pPr>
      <w:r w:rsidRPr="008E65CD">
        <w:rPr>
          <w:lang w:val="pt-BR"/>
        </w:rPr>
        <w:t xml:space="preserve">  `__CLASS__`: Retorna o nome da classe atual.</w:t>
      </w:r>
    </w:p>
    <w:p w14:paraId="36D8B3C6" w14:textId="77777777" w:rsidR="001C1AED" w:rsidRPr="008E65CD" w:rsidRDefault="00000000">
      <w:pPr>
        <w:pStyle w:val="Commarcadores"/>
        <w:rPr>
          <w:lang w:val="pt-BR"/>
        </w:rPr>
      </w:pPr>
      <w:r w:rsidRPr="008E65CD">
        <w:rPr>
          <w:lang w:val="pt-BR"/>
        </w:rPr>
        <w:t xml:space="preserve">  `__TRAIT__`: Retorna o nome do trait atual.</w:t>
      </w:r>
    </w:p>
    <w:p w14:paraId="3275923D" w14:textId="77777777" w:rsidR="001C1AED" w:rsidRPr="008E65CD" w:rsidRDefault="00000000">
      <w:pPr>
        <w:pStyle w:val="Commarcadores"/>
        <w:rPr>
          <w:lang w:val="pt-BR"/>
        </w:rPr>
      </w:pPr>
      <w:r w:rsidRPr="008E65CD">
        <w:rPr>
          <w:lang w:val="pt-BR"/>
        </w:rPr>
        <w:t xml:space="preserve">  `__METHOD__`: Retorna o nome do método da classe.</w:t>
      </w:r>
    </w:p>
    <w:p w14:paraId="637809CC" w14:textId="77777777" w:rsidR="001C1AED" w:rsidRPr="008E65CD" w:rsidRDefault="00000000">
      <w:pPr>
        <w:pStyle w:val="Commarcadores"/>
        <w:rPr>
          <w:lang w:val="pt-BR"/>
        </w:rPr>
      </w:pPr>
      <w:r w:rsidRPr="008E65CD">
        <w:rPr>
          <w:lang w:val="pt-BR"/>
        </w:rPr>
        <w:t xml:space="preserve">  `__NAMESPACE__`: Retorna o nome do namespace atual.</w:t>
      </w:r>
    </w:p>
    <w:p w14:paraId="0F1CB692" w14:textId="77777777" w:rsidR="001C1AED" w:rsidRPr="008E65CD" w:rsidRDefault="00000000">
      <w:pPr>
        <w:pStyle w:val="Ttulo2"/>
        <w:rPr>
          <w:lang w:val="pt-BR"/>
        </w:rPr>
      </w:pPr>
      <w:bookmarkStart w:id="144" w:name="_Toc195354419"/>
      <w:r w:rsidRPr="008E65CD">
        <w:rPr>
          <w:lang w:val="pt-BR"/>
        </w:rPr>
        <w:t>20.3 Exemplos de Utilização</w:t>
      </w:r>
      <w:bookmarkEnd w:id="144"/>
    </w:p>
    <w:p w14:paraId="5B94C240" w14:textId="77777777" w:rsidR="001C1AED" w:rsidRPr="008E65CD" w:rsidRDefault="00000000">
      <w:pPr>
        <w:rPr>
          <w:lang w:val="pt-BR"/>
        </w:rPr>
      </w:pPr>
      <w:r w:rsidRPr="008E65CD">
        <w:rPr>
          <w:lang w:val="pt-BR"/>
        </w:rPr>
        <w:t>Vamos analisar exemplos práticos de como cada uma destas constantes pode ser utilizada.</w:t>
      </w:r>
    </w:p>
    <w:p w14:paraId="74ECE877" w14:textId="77777777" w:rsidR="001C1AED" w:rsidRPr="008E65CD" w:rsidRDefault="00000000">
      <w:pPr>
        <w:rPr>
          <w:lang w:val="pt-BR"/>
        </w:rPr>
      </w:pPr>
      <w:r w:rsidRPr="008E65CD">
        <w:rPr>
          <w:b/>
          <w:lang w:val="pt-BR"/>
        </w:rPr>
        <w:t>Exemplo 1: `__LINE__` e `__FILE__` para Depuração</w:t>
      </w:r>
    </w:p>
    <w:p w14:paraId="3F9F078E" w14:textId="77777777" w:rsidR="001C1AED" w:rsidRPr="008E65CD" w:rsidRDefault="00000000">
      <w:pPr>
        <w:pStyle w:val="Code"/>
        <w:shd w:val="clear" w:color="auto" w:fill="000000"/>
        <w:rPr>
          <w:lang w:val="pt-BR"/>
        </w:rPr>
      </w:pPr>
      <w:r w:rsidRPr="008E65CD">
        <w:rPr>
          <w:color w:val="00FF00"/>
          <w:lang w:val="pt-BR"/>
        </w:rPr>
        <w:lastRenderedPageBreak/>
        <w:t>&lt;?php</w:t>
      </w:r>
      <w:r w:rsidRPr="008E65CD">
        <w:rPr>
          <w:color w:val="00FF00"/>
          <w:lang w:val="pt-BR"/>
        </w:rPr>
        <w:br/>
        <w:t xml:space="preserve">function </w:t>
      </w:r>
      <w:proofErr w:type="gramStart"/>
      <w:r w:rsidRPr="008E65CD">
        <w:rPr>
          <w:color w:val="00FF00"/>
          <w:lang w:val="pt-BR"/>
        </w:rPr>
        <w:t>minhaFuncao(</w:t>
      </w:r>
      <w:proofErr w:type="gramEnd"/>
      <w:r w:rsidRPr="008E65CD">
        <w:rPr>
          <w:color w:val="00FF00"/>
          <w:lang w:val="pt-BR"/>
        </w:rPr>
        <w:t>) {</w:t>
      </w:r>
      <w:r w:rsidRPr="008E65CD">
        <w:rPr>
          <w:color w:val="00FF00"/>
          <w:lang w:val="pt-BR"/>
        </w:rPr>
        <w:br/>
        <w:t xml:space="preserve">echo "Ocorreu um erro na linha </w:t>
      </w:r>
      <w:proofErr w:type="gramStart"/>
      <w:r w:rsidRPr="008E65CD">
        <w:rPr>
          <w:color w:val="00FF00"/>
          <w:lang w:val="pt-BR"/>
        </w:rPr>
        <w:t>" .</w:t>
      </w:r>
      <w:proofErr w:type="gramEnd"/>
      <w:r w:rsidRPr="008E65CD">
        <w:rPr>
          <w:color w:val="00FF00"/>
          <w:lang w:val="pt-BR"/>
        </w:rPr>
        <w:t xml:space="preserve"> __LINE_</w:t>
      </w:r>
      <w:proofErr w:type="gramStart"/>
      <w:r w:rsidRPr="008E65CD">
        <w:rPr>
          <w:color w:val="00FF00"/>
          <w:lang w:val="pt-BR"/>
        </w:rPr>
        <w:t>_ .</w:t>
      </w:r>
      <w:proofErr w:type="gramEnd"/>
      <w:r w:rsidRPr="008E65CD">
        <w:rPr>
          <w:color w:val="00FF00"/>
          <w:lang w:val="pt-BR"/>
        </w:rPr>
        <w:t xml:space="preserve"> " do ficheiro </w:t>
      </w:r>
      <w:proofErr w:type="gramStart"/>
      <w:r w:rsidRPr="008E65CD">
        <w:rPr>
          <w:color w:val="00FF00"/>
          <w:lang w:val="pt-BR"/>
        </w:rPr>
        <w:t>" .</w:t>
      </w:r>
      <w:proofErr w:type="gramEnd"/>
      <w:r w:rsidRPr="008E65CD">
        <w:rPr>
          <w:color w:val="00FF00"/>
          <w:lang w:val="pt-BR"/>
        </w:rPr>
        <w:t xml:space="preserve"> __FILE_</w:t>
      </w:r>
      <w:proofErr w:type="gramStart"/>
      <w:r w:rsidRPr="008E65CD">
        <w:rPr>
          <w:color w:val="00FF00"/>
          <w:lang w:val="pt-BR"/>
        </w:rPr>
        <w:t>_ .</w:t>
      </w:r>
      <w:proofErr w:type="gramEnd"/>
      <w:r w:rsidRPr="008E65CD">
        <w:rPr>
          <w:color w:val="00FF00"/>
          <w:lang w:val="pt-BR"/>
        </w:rPr>
        <w:t xml:space="preserve"> "&lt;br&gt;";</w:t>
      </w:r>
      <w:r w:rsidRPr="008E65CD">
        <w:rPr>
          <w:color w:val="00FF00"/>
          <w:lang w:val="pt-BR"/>
        </w:rPr>
        <w:br/>
        <w:t>}</w:t>
      </w:r>
      <w:r w:rsidRPr="008E65CD">
        <w:rPr>
          <w:color w:val="00FF00"/>
          <w:lang w:val="pt-BR"/>
        </w:rPr>
        <w:br/>
        <w:t>if (</w:t>
      </w:r>
      <w:proofErr w:type="gramStart"/>
      <w:r w:rsidRPr="008E65CD">
        <w:rPr>
          <w:color w:val="00FF00"/>
          <w:lang w:val="pt-BR"/>
        </w:rPr>
        <w:t>condicaoInesperada(</w:t>
      </w:r>
      <w:proofErr w:type="gramEnd"/>
      <w:r w:rsidRPr="008E65CD">
        <w:rPr>
          <w:color w:val="00FF00"/>
          <w:lang w:val="pt-BR"/>
        </w:rPr>
        <w:t>)) {</w:t>
      </w:r>
      <w:r w:rsidRPr="008E65CD">
        <w:rPr>
          <w:color w:val="00FF00"/>
          <w:lang w:val="pt-BR"/>
        </w:rPr>
        <w:br/>
      </w:r>
      <w:proofErr w:type="gramStart"/>
      <w:r w:rsidRPr="008E65CD">
        <w:rPr>
          <w:color w:val="00FF00"/>
          <w:lang w:val="pt-BR"/>
        </w:rPr>
        <w:t>minhaFuncao(</w:t>
      </w:r>
      <w:proofErr w:type="gramEnd"/>
      <w:r w:rsidRPr="008E65CD">
        <w:rPr>
          <w:color w:val="00FF00"/>
          <w:lang w:val="pt-BR"/>
        </w:rPr>
        <w:t>);</w:t>
      </w:r>
      <w:r w:rsidRPr="008E65CD">
        <w:rPr>
          <w:color w:val="00FF00"/>
          <w:lang w:val="pt-BR"/>
        </w:rPr>
        <w:br/>
        <w:t>}</w:t>
      </w:r>
      <w:r w:rsidRPr="008E65CD">
        <w:rPr>
          <w:color w:val="00FF00"/>
          <w:lang w:val="pt-BR"/>
        </w:rPr>
        <w:br/>
        <w:t>?&gt;</w:t>
      </w:r>
    </w:p>
    <w:p w14:paraId="52F1A2D5" w14:textId="77777777" w:rsidR="001C1AED" w:rsidRPr="008E65CD" w:rsidRDefault="00000000">
      <w:pPr>
        <w:rPr>
          <w:lang w:val="pt-BR"/>
        </w:rPr>
      </w:pPr>
      <w:r w:rsidRPr="008E65CD">
        <w:rPr>
          <w:lang w:val="pt-BR"/>
        </w:rPr>
        <w:t>Neste exemplo, se a função `</w:t>
      </w:r>
      <w:proofErr w:type="gramStart"/>
      <w:r w:rsidRPr="008E65CD">
        <w:rPr>
          <w:lang w:val="pt-BR"/>
        </w:rPr>
        <w:t>minhaFuncao(</w:t>
      </w:r>
      <w:proofErr w:type="gramEnd"/>
      <w:r w:rsidRPr="008E65CD">
        <w:rPr>
          <w:lang w:val="pt-BR"/>
        </w:rPr>
        <w:t>)` for chamada devido a uma `</w:t>
      </w:r>
      <w:proofErr w:type="gramStart"/>
      <w:r w:rsidRPr="008E65CD">
        <w:rPr>
          <w:lang w:val="pt-BR"/>
        </w:rPr>
        <w:t>condicaoInesperada(</w:t>
      </w:r>
      <w:proofErr w:type="gramEnd"/>
      <w:r w:rsidRPr="008E65CD">
        <w:rPr>
          <w:lang w:val="pt-BR"/>
        </w:rPr>
        <w:t>)`, a mensagem de erro exibirá o número da linha e o caminho do ficheiro onde o erro ocorreu, facilitando a sua localização.</w:t>
      </w:r>
    </w:p>
    <w:p w14:paraId="1B00B3D3" w14:textId="77777777" w:rsidR="001C1AED" w:rsidRPr="008E65CD" w:rsidRDefault="00000000">
      <w:pPr>
        <w:rPr>
          <w:lang w:val="pt-BR"/>
        </w:rPr>
      </w:pPr>
      <w:r w:rsidRPr="008E65CD">
        <w:rPr>
          <w:b/>
          <w:lang w:val="pt-BR"/>
        </w:rPr>
        <w:t>Exemplo 2: `__DIR__` para Caminhos de Ficheiros</w:t>
      </w:r>
    </w:p>
    <w:p w14:paraId="04FF7574"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$caminhoParaConfig = __DIR_</w:t>
      </w:r>
      <w:proofErr w:type="gramStart"/>
      <w:r w:rsidRPr="008E65CD">
        <w:rPr>
          <w:color w:val="00FF00"/>
          <w:lang w:val="pt-BR"/>
        </w:rPr>
        <w:t>_ .</w:t>
      </w:r>
      <w:proofErr w:type="gramEnd"/>
      <w:r w:rsidRPr="008E65CD">
        <w:rPr>
          <w:color w:val="00FF00"/>
          <w:lang w:val="pt-BR"/>
        </w:rPr>
        <w:t xml:space="preserve"> "/config/config.ini";</w:t>
      </w:r>
      <w:r w:rsidRPr="008E65CD">
        <w:rPr>
          <w:color w:val="00FF00"/>
          <w:lang w:val="pt-BR"/>
        </w:rPr>
        <w:br/>
        <w:t>if (file_exists($caminhoParaConfig)) {</w:t>
      </w:r>
      <w:r w:rsidRPr="008E65CD">
        <w:rPr>
          <w:color w:val="00FF00"/>
          <w:lang w:val="pt-BR"/>
        </w:rPr>
        <w:br/>
        <w:t>// Carrega as configurações</w:t>
      </w:r>
      <w:r w:rsidRPr="008E65CD">
        <w:rPr>
          <w:color w:val="00FF00"/>
          <w:lang w:val="pt-BR"/>
        </w:rPr>
        <w:br/>
        <w:t>} else {</w:t>
      </w:r>
      <w:r w:rsidRPr="008E65CD">
        <w:rPr>
          <w:color w:val="00FF00"/>
          <w:lang w:val="pt-BR"/>
        </w:rPr>
        <w:br/>
        <w:t xml:space="preserve">echo "Ficheiro de configuração não encontrado em: </w:t>
      </w:r>
      <w:proofErr w:type="gramStart"/>
      <w:r w:rsidRPr="008E65CD">
        <w:rPr>
          <w:color w:val="00FF00"/>
          <w:lang w:val="pt-BR"/>
        </w:rPr>
        <w:t>" .</w:t>
      </w:r>
      <w:proofErr w:type="gramEnd"/>
      <w:r w:rsidRPr="008E65CD">
        <w:rPr>
          <w:color w:val="00FF00"/>
          <w:lang w:val="pt-BR"/>
        </w:rPr>
        <w:t xml:space="preserve"> $caminhoParaConfig;</w:t>
      </w:r>
      <w:r w:rsidRPr="008E65CD">
        <w:rPr>
          <w:color w:val="00FF00"/>
          <w:lang w:val="pt-BR"/>
        </w:rPr>
        <w:br/>
        <w:t>}</w:t>
      </w:r>
      <w:r w:rsidRPr="008E65CD">
        <w:rPr>
          <w:color w:val="00FF00"/>
          <w:lang w:val="pt-BR"/>
        </w:rPr>
        <w:br/>
        <w:t>?&gt;</w:t>
      </w:r>
    </w:p>
    <w:p w14:paraId="5749A7C6" w14:textId="77777777" w:rsidR="001C1AED" w:rsidRPr="008E65CD" w:rsidRDefault="00000000">
      <w:pPr>
        <w:rPr>
          <w:lang w:val="pt-BR"/>
        </w:rPr>
      </w:pPr>
      <w:r w:rsidRPr="008E65CD">
        <w:rPr>
          <w:lang w:val="pt-BR"/>
        </w:rPr>
        <w:t>`__DIR__` garante que o caminho para o ficheiro de configuração é sempre relativo ao diretório do ficheiro atual, independentemente do diretório a partir do qual o script está sendo executado.</w:t>
      </w:r>
    </w:p>
    <w:p w14:paraId="3FB63F74" w14:textId="77777777" w:rsidR="001C1AED" w:rsidRPr="008E65CD" w:rsidRDefault="00000000">
      <w:pPr>
        <w:rPr>
          <w:lang w:val="pt-BR"/>
        </w:rPr>
      </w:pPr>
      <w:r w:rsidRPr="008E65CD">
        <w:rPr>
          <w:b/>
          <w:lang w:val="pt-BR"/>
        </w:rPr>
        <w:t>Exemplo 3: `__FUNCTION__`, `__CLASS__` e `__METHOD__` para Logging em Programação Orientada a Objetos</w:t>
      </w:r>
    </w:p>
    <w:p w14:paraId="4DAD2DE4"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class MinhaClasse {</w:t>
      </w:r>
      <w:r w:rsidRPr="008E65CD">
        <w:rPr>
          <w:color w:val="00FF00"/>
          <w:lang w:val="pt-BR"/>
        </w:rPr>
        <w:br/>
        <w:t xml:space="preserve">public function </w:t>
      </w:r>
      <w:proofErr w:type="gramStart"/>
      <w:r w:rsidRPr="008E65CD">
        <w:rPr>
          <w:color w:val="00FF00"/>
          <w:lang w:val="pt-BR"/>
        </w:rPr>
        <w:t>meuMetodo(</w:t>
      </w:r>
      <w:proofErr w:type="gramEnd"/>
      <w:r w:rsidRPr="008E65CD">
        <w:rPr>
          <w:color w:val="00FF00"/>
          <w:lang w:val="pt-BR"/>
        </w:rPr>
        <w:t>) {</w:t>
      </w:r>
      <w:r w:rsidRPr="008E65CD">
        <w:rPr>
          <w:color w:val="00FF00"/>
          <w:lang w:val="pt-BR"/>
        </w:rPr>
        <w:br/>
        <w:t xml:space="preserve">echo "A função </w:t>
      </w:r>
      <w:proofErr w:type="gramStart"/>
      <w:r w:rsidRPr="008E65CD">
        <w:rPr>
          <w:color w:val="00FF00"/>
          <w:lang w:val="pt-BR"/>
        </w:rPr>
        <w:t>" .</w:t>
      </w:r>
      <w:proofErr w:type="gramEnd"/>
      <w:r w:rsidRPr="008E65CD">
        <w:rPr>
          <w:color w:val="00FF00"/>
          <w:lang w:val="pt-BR"/>
        </w:rPr>
        <w:t xml:space="preserve"> __FUNCTION_</w:t>
      </w:r>
      <w:proofErr w:type="gramStart"/>
      <w:r w:rsidRPr="008E65CD">
        <w:rPr>
          <w:color w:val="00FF00"/>
          <w:lang w:val="pt-BR"/>
        </w:rPr>
        <w:t>_ .</w:t>
      </w:r>
      <w:proofErr w:type="gramEnd"/>
      <w:r w:rsidRPr="008E65CD">
        <w:rPr>
          <w:color w:val="00FF00"/>
          <w:lang w:val="pt-BR"/>
        </w:rPr>
        <w:t xml:space="preserve"> " foi </w:t>
      </w:r>
      <w:proofErr w:type="gramStart"/>
      <w:r w:rsidRPr="008E65CD">
        <w:rPr>
          <w:color w:val="00FF00"/>
          <w:lang w:val="pt-BR"/>
        </w:rPr>
        <w:t>chamada.&lt;</w:t>
      </w:r>
      <w:proofErr w:type="gramEnd"/>
      <w:r w:rsidRPr="008E65CD">
        <w:rPr>
          <w:color w:val="00FF00"/>
          <w:lang w:val="pt-BR"/>
        </w:rPr>
        <w:t>br&gt;";</w:t>
      </w:r>
      <w:r w:rsidRPr="008E65CD">
        <w:rPr>
          <w:color w:val="00FF00"/>
          <w:lang w:val="pt-BR"/>
        </w:rPr>
        <w:br/>
        <w:t xml:space="preserve">echo "O método </w:t>
      </w:r>
      <w:proofErr w:type="gramStart"/>
      <w:r w:rsidRPr="008E65CD">
        <w:rPr>
          <w:color w:val="00FF00"/>
          <w:lang w:val="pt-BR"/>
        </w:rPr>
        <w:t>" .</w:t>
      </w:r>
      <w:proofErr w:type="gramEnd"/>
      <w:r w:rsidRPr="008E65CD">
        <w:rPr>
          <w:color w:val="00FF00"/>
          <w:lang w:val="pt-BR"/>
        </w:rPr>
        <w:t xml:space="preserve"> __METHOD_</w:t>
      </w:r>
      <w:proofErr w:type="gramStart"/>
      <w:r w:rsidRPr="008E65CD">
        <w:rPr>
          <w:color w:val="00FF00"/>
          <w:lang w:val="pt-BR"/>
        </w:rPr>
        <w:t>_ .</w:t>
      </w:r>
      <w:proofErr w:type="gramEnd"/>
      <w:r w:rsidRPr="008E65CD">
        <w:rPr>
          <w:color w:val="00FF00"/>
          <w:lang w:val="pt-BR"/>
        </w:rPr>
        <w:t xml:space="preserve"> " da classe </w:t>
      </w:r>
      <w:proofErr w:type="gramStart"/>
      <w:r w:rsidRPr="008E65CD">
        <w:rPr>
          <w:color w:val="00FF00"/>
          <w:lang w:val="pt-BR"/>
        </w:rPr>
        <w:t>" .</w:t>
      </w:r>
      <w:proofErr w:type="gramEnd"/>
      <w:r w:rsidRPr="008E65CD">
        <w:rPr>
          <w:color w:val="00FF00"/>
          <w:lang w:val="pt-BR"/>
        </w:rPr>
        <w:t xml:space="preserve"> __CLASS_</w:t>
      </w:r>
      <w:proofErr w:type="gramStart"/>
      <w:r w:rsidRPr="008E65CD">
        <w:rPr>
          <w:color w:val="00FF00"/>
          <w:lang w:val="pt-BR"/>
        </w:rPr>
        <w:t>_ .</w:t>
      </w:r>
      <w:proofErr w:type="gramEnd"/>
      <w:r w:rsidRPr="008E65CD">
        <w:rPr>
          <w:color w:val="00FF00"/>
          <w:lang w:val="pt-BR"/>
        </w:rPr>
        <w:t xml:space="preserve"> " foi </w:t>
      </w:r>
      <w:proofErr w:type="gramStart"/>
      <w:r w:rsidRPr="008E65CD">
        <w:rPr>
          <w:color w:val="00FF00"/>
          <w:lang w:val="pt-BR"/>
        </w:rPr>
        <w:t>chamado.&lt;</w:t>
      </w:r>
      <w:proofErr w:type="gramEnd"/>
      <w:r w:rsidRPr="008E65CD">
        <w:rPr>
          <w:color w:val="00FF00"/>
          <w:lang w:val="pt-BR"/>
        </w:rPr>
        <w:t>br&gt;";</w:t>
      </w:r>
      <w:r w:rsidRPr="008E65CD">
        <w:rPr>
          <w:color w:val="00FF00"/>
          <w:lang w:val="pt-BR"/>
        </w:rPr>
        <w:br/>
        <w:t>}</w:t>
      </w:r>
      <w:r w:rsidRPr="008E65CD">
        <w:rPr>
          <w:color w:val="00FF00"/>
          <w:lang w:val="pt-BR"/>
        </w:rPr>
        <w:br/>
        <w:t>}</w:t>
      </w:r>
      <w:r w:rsidRPr="008E65CD">
        <w:rPr>
          <w:color w:val="00FF00"/>
          <w:lang w:val="pt-BR"/>
        </w:rPr>
        <w:br/>
        <w:t>$obj = new MinhaClasse();</w:t>
      </w:r>
      <w:r w:rsidRPr="008E65CD">
        <w:rPr>
          <w:color w:val="00FF00"/>
          <w:lang w:val="pt-BR"/>
        </w:rPr>
        <w:br/>
        <w:t>$obj-&gt;</w:t>
      </w:r>
      <w:proofErr w:type="gramStart"/>
      <w:r w:rsidRPr="008E65CD">
        <w:rPr>
          <w:color w:val="00FF00"/>
          <w:lang w:val="pt-BR"/>
        </w:rPr>
        <w:t>meuMetodo(</w:t>
      </w:r>
      <w:proofErr w:type="gramEnd"/>
      <w:r w:rsidRPr="008E65CD">
        <w:rPr>
          <w:color w:val="00FF00"/>
          <w:lang w:val="pt-BR"/>
        </w:rPr>
        <w:t>);</w:t>
      </w:r>
      <w:r w:rsidRPr="008E65CD">
        <w:rPr>
          <w:color w:val="00FF00"/>
          <w:lang w:val="pt-BR"/>
        </w:rPr>
        <w:br/>
        <w:t>?&gt;</w:t>
      </w:r>
    </w:p>
    <w:p w14:paraId="07C65B20" w14:textId="77777777" w:rsidR="001C1AED" w:rsidRPr="008E65CD" w:rsidRDefault="00000000">
      <w:pPr>
        <w:rPr>
          <w:lang w:val="pt-BR"/>
        </w:rPr>
      </w:pPr>
      <w:r w:rsidRPr="008E65CD">
        <w:rPr>
          <w:lang w:val="pt-BR"/>
        </w:rPr>
        <w:t>Este exemplo demonstra como as constantes mágicas podem ser utilizadas para identificar a função, o método e a classe que estão a ser executados.  Isto é especialmente útil para registar o fluxo de execução num ambiente orientado a objetos.</w:t>
      </w:r>
    </w:p>
    <w:p w14:paraId="5FA27F30" w14:textId="77777777" w:rsidR="001C1AED" w:rsidRPr="008E65CD" w:rsidRDefault="00000000">
      <w:pPr>
        <w:rPr>
          <w:lang w:val="pt-BR"/>
        </w:rPr>
      </w:pPr>
      <w:r w:rsidRPr="008E65CD">
        <w:rPr>
          <w:b/>
          <w:lang w:val="pt-BR"/>
        </w:rPr>
        <w:t>Exemplo 4: `__NAMESPACE__` para Identificação de Namespaces</w:t>
      </w:r>
    </w:p>
    <w:p w14:paraId="77F646DA" w14:textId="77777777" w:rsidR="001C1AED" w:rsidRPr="008E65CD" w:rsidRDefault="00000000">
      <w:pPr>
        <w:pStyle w:val="Code"/>
        <w:shd w:val="clear" w:color="auto" w:fill="000000"/>
        <w:rPr>
          <w:lang w:val="pt-BR"/>
        </w:rPr>
      </w:pPr>
      <w:r>
        <w:rPr>
          <w:color w:val="00FF00"/>
        </w:rPr>
        <w:t>&lt;?php</w:t>
      </w:r>
      <w:r>
        <w:rPr>
          <w:color w:val="00FF00"/>
        </w:rPr>
        <w:br/>
        <w:t>namespace MeuProjeto\Modelos;</w:t>
      </w:r>
      <w:r>
        <w:rPr>
          <w:color w:val="00FF00"/>
        </w:rPr>
        <w:br/>
        <w:t>class Usuario {</w:t>
      </w:r>
      <w:r>
        <w:rPr>
          <w:color w:val="00FF00"/>
        </w:rPr>
        <w:br/>
        <w:t>public function __</w:t>
      </w:r>
      <w:proofErr w:type="gramStart"/>
      <w:r>
        <w:rPr>
          <w:color w:val="00FF00"/>
        </w:rPr>
        <w:t>construct(</w:t>
      </w:r>
      <w:proofErr w:type="gramEnd"/>
      <w:r>
        <w:rPr>
          <w:color w:val="00FF00"/>
        </w:rPr>
        <w:t>) {</w:t>
      </w:r>
      <w:r>
        <w:rPr>
          <w:color w:val="00FF00"/>
        </w:rPr>
        <w:br/>
      </w:r>
      <w:r>
        <w:rPr>
          <w:color w:val="00FF00"/>
        </w:rPr>
        <w:lastRenderedPageBreak/>
        <w:t xml:space="preserve">echo "Classe </w:t>
      </w:r>
      <w:proofErr w:type="gramStart"/>
      <w:r>
        <w:rPr>
          <w:color w:val="00FF00"/>
        </w:rPr>
        <w:t>" .</w:t>
      </w:r>
      <w:proofErr w:type="gramEnd"/>
      <w:r>
        <w:rPr>
          <w:color w:val="00FF00"/>
        </w:rPr>
        <w:t xml:space="preserve"> __CLASS__ . </w:t>
      </w:r>
      <w:r w:rsidRPr="008E65CD">
        <w:rPr>
          <w:color w:val="00FF00"/>
          <w:lang w:val="pt-BR"/>
        </w:rPr>
        <w:t xml:space="preserve">" no namespace </w:t>
      </w:r>
      <w:proofErr w:type="gramStart"/>
      <w:r w:rsidRPr="008E65CD">
        <w:rPr>
          <w:color w:val="00FF00"/>
          <w:lang w:val="pt-BR"/>
        </w:rPr>
        <w:t>" .</w:t>
      </w:r>
      <w:proofErr w:type="gramEnd"/>
      <w:r w:rsidRPr="008E65CD">
        <w:rPr>
          <w:color w:val="00FF00"/>
          <w:lang w:val="pt-BR"/>
        </w:rPr>
        <w:t xml:space="preserve"> __NAMESPACE_</w:t>
      </w:r>
      <w:proofErr w:type="gramStart"/>
      <w:r w:rsidRPr="008E65CD">
        <w:rPr>
          <w:color w:val="00FF00"/>
          <w:lang w:val="pt-BR"/>
        </w:rPr>
        <w:t>_ .</w:t>
      </w:r>
      <w:proofErr w:type="gramEnd"/>
      <w:r w:rsidRPr="008E65CD">
        <w:rPr>
          <w:color w:val="00FF00"/>
          <w:lang w:val="pt-BR"/>
        </w:rPr>
        <w:t xml:space="preserve"> "&lt;br&gt;";</w:t>
      </w:r>
      <w:r w:rsidRPr="008E65CD">
        <w:rPr>
          <w:color w:val="00FF00"/>
          <w:lang w:val="pt-BR"/>
        </w:rPr>
        <w:br/>
        <w:t>}</w:t>
      </w:r>
      <w:r w:rsidRPr="008E65CD">
        <w:rPr>
          <w:color w:val="00FF00"/>
          <w:lang w:val="pt-BR"/>
        </w:rPr>
        <w:br/>
        <w:t>}</w:t>
      </w:r>
      <w:r w:rsidRPr="008E65CD">
        <w:rPr>
          <w:color w:val="00FF00"/>
          <w:lang w:val="pt-BR"/>
        </w:rPr>
        <w:br/>
        <w:t xml:space="preserve">$usuario = new </w:t>
      </w:r>
      <w:proofErr w:type="gramStart"/>
      <w:r w:rsidRPr="008E65CD">
        <w:rPr>
          <w:color w:val="00FF00"/>
          <w:lang w:val="pt-BR"/>
        </w:rPr>
        <w:t>Usuario(</w:t>
      </w:r>
      <w:proofErr w:type="gramEnd"/>
      <w:r w:rsidRPr="008E65CD">
        <w:rPr>
          <w:color w:val="00FF00"/>
          <w:lang w:val="pt-BR"/>
        </w:rPr>
        <w:t>);</w:t>
      </w:r>
      <w:r w:rsidRPr="008E65CD">
        <w:rPr>
          <w:color w:val="00FF00"/>
          <w:lang w:val="pt-BR"/>
        </w:rPr>
        <w:br/>
        <w:t>?&gt;</w:t>
      </w:r>
    </w:p>
    <w:p w14:paraId="3E09010C" w14:textId="77777777" w:rsidR="001C1AED" w:rsidRPr="008E65CD" w:rsidRDefault="00000000">
      <w:pPr>
        <w:rPr>
          <w:lang w:val="pt-BR"/>
        </w:rPr>
      </w:pPr>
      <w:r w:rsidRPr="008E65CD">
        <w:rPr>
          <w:lang w:val="pt-BR"/>
        </w:rPr>
        <w:t>Neste caso, `__NAMESPACE__` retorna o namespace atual, permitindo que o código saiba em qual namespace ele está a ser executado. Isto é crucial em projetos grandes com muitos namespaces.</w:t>
      </w:r>
    </w:p>
    <w:p w14:paraId="7A79F9C1" w14:textId="77777777" w:rsidR="001C1AED" w:rsidRPr="008E65CD" w:rsidRDefault="00000000">
      <w:pPr>
        <w:rPr>
          <w:lang w:val="pt-BR"/>
        </w:rPr>
      </w:pPr>
      <w:r w:rsidRPr="008E65CD">
        <w:rPr>
          <w:b/>
          <w:lang w:val="pt-BR"/>
        </w:rPr>
        <w:t>Exemplo 5: `__TRAIT__` para Identificação de Traits</w:t>
      </w:r>
    </w:p>
    <w:p w14:paraId="346F5D7F"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trait Mensagens {</w:t>
      </w:r>
      <w:r w:rsidRPr="008E65CD">
        <w:rPr>
          <w:color w:val="00FF00"/>
          <w:lang w:val="pt-BR"/>
        </w:rPr>
        <w:br/>
        <w:t xml:space="preserve">public function </w:t>
      </w:r>
      <w:proofErr w:type="gramStart"/>
      <w:r w:rsidRPr="008E65CD">
        <w:rPr>
          <w:color w:val="00FF00"/>
          <w:lang w:val="pt-BR"/>
        </w:rPr>
        <w:t>mostrarMensagem(</w:t>
      </w:r>
      <w:proofErr w:type="gramEnd"/>
      <w:r w:rsidRPr="008E65CD">
        <w:rPr>
          <w:color w:val="00FF00"/>
          <w:lang w:val="pt-BR"/>
        </w:rPr>
        <w:t>) {</w:t>
      </w:r>
      <w:r w:rsidRPr="008E65CD">
        <w:rPr>
          <w:color w:val="00FF00"/>
          <w:lang w:val="pt-BR"/>
        </w:rPr>
        <w:br/>
        <w:t xml:space="preserve">echo "Trait: </w:t>
      </w:r>
      <w:proofErr w:type="gramStart"/>
      <w:r w:rsidRPr="008E65CD">
        <w:rPr>
          <w:color w:val="00FF00"/>
          <w:lang w:val="pt-BR"/>
        </w:rPr>
        <w:t>" .</w:t>
      </w:r>
      <w:proofErr w:type="gramEnd"/>
      <w:r w:rsidRPr="008E65CD">
        <w:rPr>
          <w:color w:val="00FF00"/>
          <w:lang w:val="pt-BR"/>
        </w:rPr>
        <w:t xml:space="preserve"> __TRAIT__;</w:t>
      </w:r>
      <w:r w:rsidRPr="008E65CD">
        <w:rPr>
          <w:color w:val="00FF00"/>
          <w:lang w:val="pt-BR"/>
        </w:rPr>
        <w:br/>
        <w:t>}</w:t>
      </w:r>
      <w:r w:rsidRPr="008E65CD">
        <w:rPr>
          <w:color w:val="00FF00"/>
          <w:lang w:val="pt-BR"/>
        </w:rPr>
        <w:br/>
        <w:t>}</w:t>
      </w:r>
      <w:r w:rsidRPr="008E65CD">
        <w:rPr>
          <w:color w:val="00FF00"/>
          <w:lang w:val="pt-BR"/>
        </w:rPr>
        <w:br/>
        <w:t>class MinhaClasse {</w:t>
      </w:r>
      <w:r w:rsidRPr="008E65CD">
        <w:rPr>
          <w:color w:val="00FF00"/>
          <w:lang w:val="pt-BR"/>
        </w:rPr>
        <w:br/>
        <w:t>use Mensagens;</w:t>
      </w:r>
      <w:r w:rsidRPr="008E65CD">
        <w:rPr>
          <w:color w:val="00FF00"/>
          <w:lang w:val="pt-BR"/>
        </w:rPr>
        <w:br/>
        <w:t>}</w:t>
      </w:r>
      <w:r w:rsidRPr="008E65CD">
        <w:rPr>
          <w:color w:val="00FF00"/>
          <w:lang w:val="pt-BR"/>
        </w:rPr>
        <w:br/>
        <w:t>$obj = new MinhaClasse();</w:t>
      </w:r>
      <w:r w:rsidRPr="008E65CD">
        <w:rPr>
          <w:color w:val="00FF00"/>
          <w:lang w:val="pt-BR"/>
        </w:rPr>
        <w:br/>
        <w:t>$obj-&gt;</w:t>
      </w:r>
      <w:proofErr w:type="gramStart"/>
      <w:r w:rsidRPr="008E65CD">
        <w:rPr>
          <w:color w:val="00FF00"/>
          <w:lang w:val="pt-BR"/>
        </w:rPr>
        <w:t>mostrarMensagem(</w:t>
      </w:r>
      <w:proofErr w:type="gramEnd"/>
      <w:r w:rsidRPr="008E65CD">
        <w:rPr>
          <w:color w:val="00FF00"/>
          <w:lang w:val="pt-BR"/>
        </w:rPr>
        <w:t>);</w:t>
      </w:r>
      <w:r w:rsidRPr="008E65CD">
        <w:rPr>
          <w:color w:val="00FF00"/>
          <w:lang w:val="pt-BR"/>
        </w:rPr>
        <w:br/>
        <w:t>?&gt;</w:t>
      </w:r>
    </w:p>
    <w:p w14:paraId="2F6298B2" w14:textId="77777777" w:rsidR="001C1AED" w:rsidRPr="008E65CD" w:rsidRDefault="00000000">
      <w:pPr>
        <w:rPr>
          <w:lang w:val="pt-BR"/>
        </w:rPr>
      </w:pPr>
      <w:r w:rsidRPr="008E65CD">
        <w:rPr>
          <w:lang w:val="pt-BR"/>
        </w:rPr>
        <w:t>Neste caso, `__TRAIT__` retorna o nome do trait onde está a ser utilizado, facilitando a identificação da origem do código.</w:t>
      </w:r>
    </w:p>
    <w:p w14:paraId="7488AA0B" w14:textId="77777777" w:rsidR="001C1AED" w:rsidRDefault="00000000">
      <w:pPr>
        <w:pStyle w:val="Ttulo2"/>
      </w:pPr>
      <w:bookmarkStart w:id="145" w:name="_Toc195354420"/>
      <w:r>
        <w:t>20.4 Boas Práticas e Considerações</w:t>
      </w:r>
      <w:bookmarkEnd w:id="145"/>
    </w:p>
    <w:p w14:paraId="39F06FD7" w14:textId="77777777" w:rsidR="001C1AED" w:rsidRPr="008E65CD" w:rsidRDefault="00000000">
      <w:pPr>
        <w:pStyle w:val="Commarcadores"/>
        <w:rPr>
          <w:lang w:val="pt-BR"/>
        </w:rPr>
      </w:pPr>
      <w:r w:rsidRPr="008E65CD">
        <w:rPr>
          <w:lang w:val="pt-BR"/>
        </w:rPr>
        <w:t xml:space="preserve">  </w:t>
      </w:r>
      <w:r w:rsidRPr="008E65CD">
        <w:rPr>
          <w:b/>
          <w:lang w:val="pt-BR"/>
        </w:rPr>
        <w:t>Utilize as constantes mágicas para melhorar a legibilidade do código.</w:t>
      </w:r>
      <w:r w:rsidRPr="008E65CD">
        <w:rPr>
          <w:lang w:val="pt-BR"/>
        </w:rPr>
        <w:t xml:space="preserve">  Em vez de codificar caminhos ou nomes, utilize as constantes mágicas para tornar o código mais dinâmico e adaptável.</w:t>
      </w:r>
    </w:p>
    <w:p w14:paraId="57FF7115" w14:textId="77777777" w:rsidR="001C1AED" w:rsidRPr="008E65CD" w:rsidRDefault="00000000">
      <w:pPr>
        <w:pStyle w:val="Commarcadores"/>
        <w:rPr>
          <w:lang w:val="pt-BR"/>
        </w:rPr>
      </w:pPr>
      <w:r w:rsidRPr="008E65CD">
        <w:rPr>
          <w:lang w:val="pt-BR"/>
        </w:rPr>
        <w:t xml:space="preserve">  </w:t>
      </w:r>
      <w:r w:rsidRPr="008E65CD">
        <w:rPr>
          <w:b/>
          <w:lang w:val="pt-BR"/>
        </w:rPr>
        <w:t>Não confunda constantes mágicas com variáveis.</w:t>
      </w:r>
      <w:r w:rsidRPr="008E65CD">
        <w:rPr>
          <w:lang w:val="pt-BR"/>
        </w:rPr>
        <w:t xml:space="preserve"> As constantes mágicas não podem ser alteradas ou redefinidas.</w:t>
      </w:r>
    </w:p>
    <w:p w14:paraId="7DA214A2" w14:textId="77777777" w:rsidR="001C1AED" w:rsidRPr="008E65CD" w:rsidRDefault="00000000">
      <w:pPr>
        <w:pStyle w:val="Commarcadores"/>
        <w:rPr>
          <w:lang w:val="pt-BR"/>
        </w:rPr>
      </w:pPr>
      <w:r w:rsidRPr="008E65CD">
        <w:rPr>
          <w:lang w:val="pt-BR"/>
        </w:rPr>
        <w:t xml:space="preserve">  </w:t>
      </w:r>
      <w:r w:rsidRPr="008E65CD">
        <w:rPr>
          <w:b/>
          <w:lang w:val="pt-BR"/>
        </w:rPr>
        <w:t>Utilize-as com moderação.</w:t>
      </w:r>
      <w:r w:rsidRPr="008E65CD">
        <w:rPr>
          <w:lang w:val="pt-BR"/>
        </w:rPr>
        <w:t xml:space="preserve">  Embora sejam úteis, o uso excessivo pode prejudicar a legibilidade do código.</w:t>
      </w:r>
    </w:p>
    <w:p w14:paraId="4DFE7B2B" w14:textId="77777777" w:rsidR="001C1AED" w:rsidRPr="008E65CD" w:rsidRDefault="00000000">
      <w:pPr>
        <w:pStyle w:val="Commarcadores"/>
        <w:rPr>
          <w:lang w:val="pt-BR"/>
        </w:rPr>
      </w:pPr>
      <w:r w:rsidRPr="008E65CD">
        <w:rPr>
          <w:lang w:val="pt-BR"/>
        </w:rPr>
        <w:t xml:space="preserve">  </w:t>
      </w:r>
      <w:r w:rsidRPr="008E65CD">
        <w:rPr>
          <w:b/>
          <w:lang w:val="pt-BR"/>
        </w:rPr>
        <w:t>Considere o impacto no desempenho.</w:t>
      </w:r>
      <w:r w:rsidRPr="008E65CD">
        <w:rPr>
          <w:lang w:val="pt-BR"/>
        </w:rPr>
        <w:t xml:space="preserve"> Embora geralmente insignificante, em loops intensos, o desempenho pode ser ligeiramente afetado.</w:t>
      </w:r>
    </w:p>
    <w:p w14:paraId="36C80540" w14:textId="77777777" w:rsidR="001C1AED" w:rsidRPr="008E65CD" w:rsidRDefault="00000000">
      <w:pPr>
        <w:pStyle w:val="Commarcadores"/>
        <w:rPr>
          <w:lang w:val="pt-BR"/>
        </w:rPr>
      </w:pPr>
      <w:r w:rsidRPr="008E65CD">
        <w:rPr>
          <w:lang w:val="pt-BR"/>
        </w:rPr>
        <w:t xml:space="preserve">  </w:t>
      </w:r>
      <w:r w:rsidRPr="008E65CD">
        <w:rPr>
          <w:b/>
          <w:lang w:val="pt-BR"/>
        </w:rPr>
        <w:t>Documente o seu uso.</w:t>
      </w:r>
      <w:r w:rsidRPr="008E65CD">
        <w:rPr>
          <w:lang w:val="pt-BR"/>
        </w:rPr>
        <w:t xml:space="preserve">  É importante documentar o motivo pelo qual está a usar uma constante mágica específica, especialmente em projetos grandes.</w:t>
      </w:r>
    </w:p>
    <w:p w14:paraId="327E3FEB" w14:textId="77777777" w:rsidR="001C1AED" w:rsidRPr="008E65CD" w:rsidRDefault="00000000">
      <w:pPr>
        <w:pStyle w:val="Ttulo2"/>
        <w:rPr>
          <w:lang w:val="pt-BR"/>
        </w:rPr>
      </w:pPr>
      <w:bookmarkStart w:id="146" w:name="_Toc195354421"/>
      <w:r w:rsidRPr="008E65CD">
        <w:rPr>
          <w:lang w:val="pt-BR"/>
        </w:rPr>
        <w:t>20.5 Conclusão</w:t>
      </w:r>
      <w:bookmarkEnd w:id="146"/>
    </w:p>
    <w:p w14:paraId="3066E1C7" w14:textId="77777777" w:rsidR="001C1AED" w:rsidRPr="008E65CD" w:rsidRDefault="00000000">
      <w:pPr>
        <w:rPr>
          <w:lang w:val="pt-BR"/>
        </w:rPr>
      </w:pPr>
      <w:r w:rsidRPr="008E65CD">
        <w:rPr>
          <w:lang w:val="pt-BR"/>
        </w:rPr>
        <w:t>As constantes mágicas do PHP são ferramentas poderosas que fornecem informações contextuais valiosas sobre a execução do código. Ao compreender e utilizar estas constantes de forma eficaz, é possível melhorar a depuração, o logging, a manutenção e a legibilidade do código. A sua utilização consciente pode contribuir para um código mais robusto e fácil de gerir. Dominar estas constantes é uma componente essencial do desenvolvimento PHP profissional.</w:t>
      </w:r>
    </w:p>
    <w:p w14:paraId="75F06D1A" w14:textId="77777777" w:rsidR="001C1AED" w:rsidRPr="008E65CD" w:rsidRDefault="00000000">
      <w:pPr>
        <w:rPr>
          <w:lang w:val="pt-BR"/>
        </w:rPr>
      </w:pPr>
      <w:r w:rsidRPr="008E65CD">
        <w:rPr>
          <w:lang w:val="pt-BR"/>
        </w:rPr>
        <w:br w:type="page"/>
      </w:r>
    </w:p>
    <w:p w14:paraId="2396682C" w14:textId="77777777" w:rsidR="001C1AED" w:rsidRPr="008E65CD" w:rsidRDefault="00000000">
      <w:pPr>
        <w:pStyle w:val="Ttulo1"/>
        <w:rPr>
          <w:lang w:val="pt-BR"/>
        </w:rPr>
      </w:pPr>
      <w:bookmarkStart w:id="147" w:name="_Toc195354422"/>
      <w:r w:rsidRPr="008E65CD">
        <w:rPr>
          <w:lang w:val="pt-BR"/>
        </w:rPr>
        <w:lastRenderedPageBreak/>
        <w:t>21. Operadores PHP: Use Operadores em PHP</w:t>
      </w:r>
      <w:bookmarkEnd w:id="147"/>
    </w:p>
    <w:p w14:paraId="5C271ED9" w14:textId="77777777" w:rsidR="001C1AED" w:rsidRPr="008E65CD" w:rsidRDefault="00000000">
      <w:pPr>
        <w:rPr>
          <w:lang w:val="pt-BR"/>
        </w:rPr>
      </w:pPr>
      <w:r w:rsidRPr="008E65CD">
        <w:rPr>
          <w:lang w:val="pt-BR"/>
        </w:rPr>
        <w:t>Os operadores são a espinha dorsal de qualquer linguagem de programação, e o PHP não é exceção. Permitem realizar operações matemáticas, lógicas, de comparação, e muito mais, sobre variáveis e valores. Este capítulo explora a variedade de operadores disponíveis em PHP, fornecendo exemplos e explicações detalhadas para compreensão e utilização eficazes.</w:t>
      </w:r>
    </w:p>
    <w:p w14:paraId="63D753E1" w14:textId="77777777" w:rsidR="001C1AED" w:rsidRPr="008E65CD" w:rsidRDefault="00000000">
      <w:pPr>
        <w:pStyle w:val="Ttulo2"/>
        <w:rPr>
          <w:lang w:val="pt-BR"/>
        </w:rPr>
      </w:pPr>
      <w:bookmarkStart w:id="148" w:name="_Toc195354423"/>
      <w:r w:rsidRPr="008E65CD">
        <w:rPr>
          <w:lang w:val="pt-BR"/>
        </w:rPr>
        <w:t>Operadores Aritméticos</w:t>
      </w:r>
      <w:bookmarkEnd w:id="148"/>
    </w:p>
    <w:p w14:paraId="56B9D1E7" w14:textId="77777777" w:rsidR="001C1AED" w:rsidRPr="008E65CD" w:rsidRDefault="00000000">
      <w:pPr>
        <w:rPr>
          <w:lang w:val="pt-BR"/>
        </w:rPr>
      </w:pPr>
      <w:r w:rsidRPr="008E65CD">
        <w:rPr>
          <w:lang w:val="pt-BR"/>
        </w:rPr>
        <w:t>Os operadores aritméticos permitem realizar operações matemáticas básicas.</w:t>
      </w:r>
    </w:p>
    <w:p w14:paraId="31B66BBA" w14:textId="77777777" w:rsidR="001C1AED" w:rsidRPr="008E65CD" w:rsidRDefault="00000000">
      <w:pPr>
        <w:pStyle w:val="Commarcadores"/>
        <w:rPr>
          <w:lang w:val="pt-BR"/>
        </w:rPr>
      </w:pPr>
      <w:r w:rsidRPr="008E65CD">
        <w:rPr>
          <w:lang w:val="pt-BR"/>
        </w:rPr>
        <w:t xml:space="preserve">  `+` (Adição): Soma dois operandos. Exemplo: `$a + $b`</w:t>
      </w:r>
    </w:p>
    <w:p w14:paraId="3E4F8C1F" w14:textId="77777777" w:rsidR="001C1AED" w:rsidRDefault="00000000">
      <w:pPr>
        <w:pStyle w:val="Commarcadores"/>
      </w:pPr>
      <w:r w:rsidRPr="008E65CD">
        <w:rPr>
          <w:lang w:val="pt-BR"/>
        </w:rPr>
        <w:t xml:space="preserve">  `-` (Subtração): Subtrai o segundo operando do primeiro. </w:t>
      </w:r>
      <w:r>
        <w:t>Exemplo: `$a - $b`</w:t>
      </w:r>
    </w:p>
    <w:p w14:paraId="0CBF5B07" w14:textId="77777777" w:rsidR="001C1AED" w:rsidRPr="008E65CD" w:rsidRDefault="00000000">
      <w:pPr>
        <w:pStyle w:val="Commarcadores"/>
        <w:rPr>
          <w:lang w:val="pt-BR"/>
        </w:rPr>
      </w:pPr>
      <w:r w:rsidRPr="008E65CD">
        <w:rPr>
          <w:lang w:val="pt-BR"/>
        </w:rPr>
        <w:t xml:space="preserve">  `*` (Multiplicação): Multiplica dois operandos. Exemplo: `$a * $b`</w:t>
      </w:r>
    </w:p>
    <w:p w14:paraId="2413E640" w14:textId="77777777" w:rsidR="001C1AED" w:rsidRDefault="00000000">
      <w:pPr>
        <w:pStyle w:val="Commarcadores"/>
      </w:pPr>
      <w:r w:rsidRPr="008E65CD">
        <w:rPr>
          <w:lang w:val="pt-BR"/>
        </w:rPr>
        <w:t xml:space="preserve">  `/` (Divisão): Divide o primeiro operando pelo segundo. </w:t>
      </w:r>
      <w:r>
        <w:t>Exemplo: `$a / $b`</w:t>
      </w:r>
    </w:p>
    <w:p w14:paraId="2A74DC66" w14:textId="77777777" w:rsidR="001C1AED" w:rsidRDefault="00000000">
      <w:pPr>
        <w:pStyle w:val="Commarcadores"/>
      </w:pPr>
      <w:r w:rsidRPr="008E65CD">
        <w:rPr>
          <w:lang w:val="pt-BR"/>
        </w:rPr>
        <w:t xml:space="preserve">  `%` (Módulo): Retorna o resto da divisão do primeiro operando pelo segundo. </w:t>
      </w:r>
      <w:r>
        <w:t>Exemplo: `$a % $b`</w:t>
      </w:r>
    </w:p>
    <w:p w14:paraId="603802E7" w14:textId="77777777" w:rsidR="001C1AED" w:rsidRDefault="00000000">
      <w:pPr>
        <w:pStyle w:val="Commarcadores"/>
      </w:pPr>
      <w:r w:rsidRPr="008E65CD">
        <w:rPr>
          <w:lang w:val="pt-BR"/>
        </w:rPr>
        <w:t xml:space="preserve">  `</w:t>
      </w:r>
      <w:r w:rsidRPr="008E65CD">
        <w:rPr>
          <w:b/>
          <w:lang w:val="pt-BR"/>
        </w:rPr>
        <w:t xml:space="preserve">` (Exponenciação): Eleva o primeiro operando à potência do segundo. </w:t>
      </w:r>
      <w:r>
        <w:rPr>
          <w:b/>
        </w:rPr>
        <w:t xml:space="preserve">Exemplo: `$a </w:t>
      </w:r>
      <w:r>
        <w:t xml:space="preserve"> $b`</w:t>
      </w:r>
    </w:p>
    <w:p w14:paraId="5FD44D8E"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$a = 10;</w:t>
      </w:r>
      <w:r w:rsidRPr="008E65CD">
        <w:rPr>
          <w:color w:val="00FF00"/>
          <w:lang w:val="pt-BR"/>
        </w:rPr>
        <w:br/>
        <w:t>$b = 5;</w:t>
      </w:r>
      <w:r w:rsidRPr="008E65CD">
        <w:rPr>
          <w:color w:val="00FF00"/>
          <w:lang w:val="pt-BR"/>
        </w:rPr>
        <w:br/>
        <w:t xml:space="preserve">echo "Adição: </w:t>
      </w:r>
      <w:proofErr w:type="gramStart"/>
      <w:r w:rsidRPr="008E65CD">
        <w:rPr>
          <w:color w:val="00FF00"/>
          <w:lang w:val="pt-BR"/>
        </w:rPr>
        <w:t>" .</w:t>
      </w:r>
      <w:proofErr w:type="gramEnd"/>
      <w:r w:rsidRPr="008E65CD">
        <w:rPr>
          <w:color w:val="00FF00"/>
          <w:lang w:val="pt-BR"/>
        </w:rPr>
        <w:t xml:space="preserve"> ($a + $b</w:t>
      </w:r>
      <w:proofErr w:type="gramStart"/>
      <w:r w:rsidRPr="008E65CD">
        <w:rPr>
          <w:color w:val="00FF00"/>
          <w:lang w:val="pt-BR"/>
        </w:rPr>
        <w:t>) .</w:t>
      </w:r>
      <w:proofErr w:type="gramEnd"/>
      <w:r w:rsidRPr="008E65CD">
        <w:rPr>
          <w:color w:val="00FF00"/>
          <w:lang w:val="pt-BR"/>
        </w:rPr>
        <w:t xml:space="preserve"> "&lt;br&gt;"; // Saída: Adição: 15</w:t>
      </w:r>
      <w:r w:rsidRPr="008E65CD">
        <w:rPr>
          <w:color w:val="00FF00"/>
          <w:lang w:val="pt-BR"/>
        </w:rPr>
        <w:br/>
        <w:t xml:space="preserve">echo "Subtração: </w:t>
      </w:r>
      <w:proofErr w:type="gramStart"/>
      <w:r w:rsidRPr="008E65CD">
        <w:rPr>
          <w:color w:val="00FF00"/>
          <w:lang w:val="pt-BR"/>
        </w:rPr>
        <w:t>" .</w:t>
      </w:r>
      <w:proofErr w:type="gramEnd"/>
      <w:r w:rsidRPr="008E65CD">
        <w:rPr>
          <w:color w:val="00FF00"/>
          <w:lang w:val="pt-BR"/>
        </w:rPr>
        <w:t xml:space="preserve"> ($a - $b</w:t>
      </w:r>
      <w:proofErr w:type="gramStart"/>
      <w:r w:rsidRPr="008E65CD">
        <w:rPr>
          <w:color w:val="00FF00"/>
          <w:lang w:val="pt-BR"/>
        </w:rPr>
        <w:t>) .</w:t>
      </w:r>
      <w:proofErr w:type="gramEnd"/>
      <w:r w:rsidRPr="008E65CD">
        <w:rPr>
          <w:color w:val="00FF00"/>
          <w:lang w:val="pt-BR"/>
        </w:rPr>
        <w:t xml:space="preserve"> "&lt;br&gt;"; // Saída: Subtração: 5</w:t>
      </w:r>
      <w:r w:rsidRPr="008E65CD">
        <w:rPr>
          <w:color w:val="00FF00"/>
          <w:lang w:val="pt-BR"/>
        </w:rPr>
        <w:br/>
        <w:t xml:space="preserve">echo "Multiplicação: </w:t>
      </w:r>
      <w:proofErr w:type="gramStart"/>
      <w:r w:rsidRPr="008E65CD">
        <w:rPr>
          <w:color w:val="00FF00"/>
          <w:lang w:val="pt-BR"/>
        </w:rPr>
        <w:t>" .</w:t>
      </w:r>
      <w:proofErr w:type="gramEnd"/>
      <w:r w:rsidRPr="008E65CD">
        <w:rPr>
          <w:color w:val="00FF00"/>
          <w:lang w:val="pt-BR"/>
        </w:rPr>
        <w:t xml:space="preserve"> ($a * $b</w:t>
      </w:r>
      <w:proofErr w:type="gramStart"/>
      <w:r w:rsidRPr="008E65CD">
        <w:rPr>
          <w:color w:val="00FF00"/>
          <w:lang w:val="pt-BR"/>
        </w:rPr>
        <w:t>) .</w:t>
      </w:r>
      <w:proofErr w:type="gramEnd"/>
      <w:r w:rsidRPr="008E65CD">
        <w:rPr>
          <w:color w:val="00FF00"/>
          <w:lang w:val="pt-BR"/>
        </w:rPr>
        <w:t xml:space="preserve"> "&lt;br&gt;"; // Saída: Multiplicação: 50</w:t>
      </w:r>
      <w:r w:rsidRPr="008E65CD">
        <w:rPr>
          <w:color w:val="00FF00"/>
          <w:lang w:val="pt-BR"/>
        </w:rPr>
        <w:br/>
        <w:t xml:space="preserve">echo "Divisão: </w:t>
      </w:r>
      <w:proofErr w:type="gramStart"/>
      <w:r w:rsidRPr="008E65CD">
        <w:rPr>
          <w:color w:val="00FF00"/>
          <w:lang w:val="pt-BR"/>
        </w:rPr>
        <w:t>" .</w:t>
      </w:r>
      <w:proofErr w:type="gramEnd"/>
      <w:r w:rsidRPr="008E65CD">
        <w:rPr>
          <w:color w:val="00FF00"/>
          <w:lang w:val="pt-BR"/>
        </w:rPr>
        <w:t xml:space="preserve"> ($a / $b</w:t>
      </w:r>
      <w:proofErr w:type="gramStart"/>
      <w:r w:rsidRPr="008E65CD">
        <w:rPr>
          <w:color w:val="00FF00"/>
          <w:lang w:val="pt-BR"/>
        </w:rPr>
        <w:t>) .</w:t>
      </w:r>
      <w:proofErr w:type="gramEnd"/>
      <w:r w:rsidRPr="008E65CD">
        <w:rPr>
          <w:color w:val="00FF00"/>
          <w:lang w:val="pt-BR"/>
        </w:rPr>
        <w:t xml:space="preserve"> "&lt;br&gt;"; // Saída: Divisão: 2</w:t>
      </w:r>
      <w:r w:rsidRPr="008E65CD">
        <w:rPr>
          <w:color w:val="00FF00"/>
          <w:lang w:val="pt-BR"/>
        </w:rPr>
        <w:br/>
        <w:t xml:space="preserve">echo "Módulo: </w:t>
      </w:r>
      <w:proofErr w:type="gramStart"/>
      <w:r w:rsidRPr="008E65CD">
        <w:rPr>
          <w:color w:val="00FF00"/>
          <w:lang w:val="pt-BR"/>
        </w:rPr>
        <w:t>" .</w:t>
      </w:r>
      <w:proofErr w:type="gramEnd"/>
      <w:r w:rsidRPr="008E65CD">
        <w:rPr>
          <w:color w:val="00FF00"/>
          <w:lang w:val="pt-BR"/>
        </w:rPr>
        <w:t xml:space="preserve"> ($a % $b</w:t>
      </w:r>
      <w:proofErr w:type="gramStart"/>
      <w:r w:rsidRPr="008E65CD">
        <w:rPr>
          <w:color w:val="00FF00"/>
          <w:lang w:val="pt-BR"/>
        </w:rPr>
        <w:t>) .</w:t>
      </w:r>
      <w:proofErr w:type="gramEnd"/>
      <w:r w:rsidRPr="008E65CD">
        <w:rPr>
          <w:color w:val="00FF00"/>
          <w:lang w:val="pt-BR"/>
        </w:rPr>
        <w:t xml:space="preserve"> "&lt;br&gt;"; // Saída: Módulo: 0</w:t>
      </w:r>
      <w:r w:rsidRPr="008E65CD">
        <w:rPr>
          <w:color w:val="00FF00"/>
          <w:lang w:val="pt-BR"/>
        </w:rPr>
        <w:br/>
        <w:t xml:space="preserve">echo "Exponenciação: </w:t>
      </w:r>
      <w:proofErr w:type="gramStart"/>
      <w:r w:rsidRPr="008E65CD">
        <w:rPr>
          <w:color w:val="00FF00"/>
          <w:lang w:val="pt-BR"/>
        </w:rPr>
        <w:t>" .</w:t>
      </w:r>
      <w:proofErr w:type="gramEnd"/>
      <w:r w:rsidRPr="008E65CD">
        <w:rPr>
          <w:color w:val="00FF00"/>
          <w:lang w:val="pt-BR"/>
        </w:rPr>
        <w:t xml:space="preserve"> ($a ** $b</w:t>
      </w:r>
      <w:proofErr w:type="gramStart"/>
      <w:r w:rsidRPr="008E65CD">
        <w:rPr>
          <w:color w:val="00FF00"/>
          <w:lang w:val="pt-BR"/>
        </w:rPr>
        <w:t>) .</w:t>
      </w:r>
      <w:proofErr w:type="gramEnd"/>
      <w:r w:rsidRPr="008E65CD">
        <w:rPr>
          <w:color w:val="00FF00"/>
          <w:lang w:val="pt-BR"/>
        </w:rPr>
        <w:t xml:space="preserve"> "&lt;br&gt;"; // Saída: Exponenciação: 100000</w:t>
      </w:r>
      <w:r w:rsidRPr="008E65CD">
        <w:rPr>
          <w:color w:val="00FF00"/>
          <w:lang w:val="pt-BR"/>
        </w:rPr>
        <w:br/>
        <w:t>?&gt;</w:t>
      </w:r>
    </w:p>
    <w:p w14:paraId="6EB0212A" w14:textId="77777777" w:rsidR="001C1AED" w:rsidRPr="008E65CD" w:rsidRDefault="00000000">
      <w:pPr>
        <w:pStyle w:val="Ttulo2"/>
        <w:rPr>
          <w:lang w:val="pt-BR"/>
        </w:rPr>
      </w:pPr>
      <w:bookmarkStart w:id="149" w:name="_Toc195354424"/>
      <w:r w:rsidRPr="008E65CD">
        <w:rPr>
          <w:lang w:val="pt-BR"/>
        </w:rPr>
        <w:t>Operadores de Atribuição</w:t>
      </w:r>
      <w:bookmarkEnd w:id="149"/>
    </w:p>
    <w:p w14:paraId="75F54DA1" w14:textId="77777777" w:rsidR="001C1AED" w:rsidRDefault="00000000">
      <w:r w:rsidRPr="008E65CD">
        <w:rPr>
          <w:lang w:val="pt-BR"/>
        </w:rPr>
        <w:t xml:space="preserve">Os operadores de atribuição são utilizados para atribuir valores a variáveis. </w:t>
      </w:r>
      <w:r>
        <w:t>O operador mais básico é o `=`.</w:t>
      </w:r>
    </w:p>
    <w:p w14:paraId="5EAFFF9D" w14:textId="77777777" w:rsidR="001C1AED" w:rsidRDefault="00000000">
      <w:pPr>
        <w:pStyle w:val="Commarcadores"/>
      </w:pPr>
      <w:r w:rsidRPr="008E65CD">
        <w:rPr>
          <w:lang w:val="pt-BR"/>
        </w:rPr>
        <w:t xml:space="preserve">  `=` (Atribuição): Atribui o valor do operando à direita ao operando à esquerda. </w:t>
      </w:r>
      <w:r>
        <w:t>Exemplo: `$a = $b`</w:t>
      </w:r>
    </w:p>
    <w:p w14:paraId="20EE1A0E" w14:textId="77777777" w:rsidR="001C1AED" w:rsidRDefault="00000000">
      <w:pPr>
        <w:pStyle w:val="Commarcadores"/>
      </w:pPr>
      <w:r w:rsidRPr="008E65CD">
        <w:rPr>
          <w:lang w:val="pt-BR"/>
        </w:rPr>
        <w:t xml:space="preserve">  `+=` (Adição e Atribuição): Adiciona o valor do operando à direita ao operando à esquerda e atribui o resultado ao operando à esquerda. </w:t>
      </w:r>
      <w:r>
        <w:t>Exemplo: `$a += $b` (equivalente a `$a = $a + $b`)</w:t>
      </w:r>
    </w:p>
    <w:p w14:paraId="696A53C4" w14:textId="77777777" w:rsidR="001C1AED" w:rsidRDefault="00000000">
      <w:pPr>
        <w:pStyle w:val="Commarcadores"/>
      </w:pPr>
      <w:r w:rsidRPr="008E65CD">
        <w:rPr>
          <w:lang w:val="pt-BR"/>
        </w:rPr>
        <w:t xml:space="preserve">  `-=` (Subtração e Atribuição): Subtrai o valor do operando à direita do operando à esquerda e atribui o resultado ao operando à esquerda. </w:t>
      </w:r>
      <w:r>
        <w:t>Exemplo: `$a -= $b` (equivalente a `$a = $a - $b`)</w:t>
      </w:r>
    </w:p>
    <w:p w14:paraId="2F1C6763" w14:textId="77777777" w:rsidR="001C1AED" w:rsidRDefault="00000000">
      <w:pPr>
        <w:pStyle w:val="Commarcadores"/>
      </w:pPr>
      <w:r w:rsidRPr="008E65CD">
        <w:rPr>
          <w:lang w:val="pt-BR"/>
        </w:rPr>
        <w:t xml:space="preserve">  `*=` (Multiplicação e Atribuição): Multiplica o valor do operando à direita pelo operando à esquerda e atribui o resultado ao operando à esquerda. </w:t>
      </w:r>
      <w:r>
        <w:t>Exemplo: `$a *= $b` (equivalente a `$a = $a * $b`)</w:t>
      </w:r>
    </w:p>
    <w:p w14:paraId="6FB70AFE" w14:textId="77777777" w:rsidR="001C1AED" w:rsidRDefault="00000000">
      <w:pPr>
        <w:pStyle w:val="Commarcadores"/>
      </w:pPr>
      <w:r w:rsidRPr="008E65CD">
        <w:rPr>
          <w:lang w:val="pt-BR"/>
        </w:rPr>
        <w:lastRenderedPageBreak/>
        <w:t xml:space="preserve">  `/=` (Divisão e Atribuição): Divide o valor do operando à esquerda pelo operando à direita e atribui o resultado ao operando à esquerda. </w:t>
      </w:r>
      <w:r>
        <w:t>Exemplo: `$a /= $b` (equivalente a `$a = $a / $b`)</w:t>
      </w:r>
    </w:p>
    <w:p w14:paraId="5C2D9DCB" w14:textId="77777777" w:rsidR="001C1AED" w:rsidRDefault="00000000">
      <w:pPr>
        <w:pStyle w:val="Commarcadores"/>
      </w:pPr>
      <w:r w:rsidRPr="008E65CD">
        <w:rPr>
          <w:lang w:val="pt-BR"/>
        </w:rPr>
        <w:t xml:space="preserve">  `%=` (Módulo e Atribuição): Calcula o módulo do operando à esquerda pelo operando à direita e atribui o resultado ao operando à esquerda. </w:t>
      </w:r>
      <w:r>
        <w:t>Exemplo: `$a %= $b` (equivalente a `$a = $a % $b`)</w:t>
      </w:r>
    </w:p>
    <w:p w14:paraId="5D0B67C2" w14:textId="77777777" w:rsidR="001C1AED" w:rsidRDefault="00000000">
      <w:pPr>
        <w:pStyle w:val="Commarcadores"/>
      </w:pPr>
      <w:r w:rsidRPr="008E65CD">
        <w:rPr>
          <w:lang w:val="pt-BR"/>
        </w:rPr>
        <w:t xml:space="preserve">  `</w:t>
      </w:r>
      <w:r w:rsidRPr="008E65CD">
        <w:rPr>
          <w:b/>
          <w:lang w:val="pt-BR"/>
        </w:rPr>
        <w:t xml:space="preserve">=` (Exponenciação e Atribuição): Eleva o operando à esquerda à potência do operando à direita e atribui o resultado ao operando à esquerda. </w:t>
      </w:r>
      <w:r>
        <w:rPr>
          <w:b/>
        </w:rPr>
        <w:t xml:space="preserve">Exemplo: `$a </w:t>
      </w:r>
      <w:r>
        <w:t xml:space="preserve">= $b` (equivalente a `$a = $a </w:t>
      </w:r>
      <w:r>
        <w:rPr>
          <w:b/>
        </w:rPr>
        <w:t xml:space="preserve"> $b`)</w:t>
      </w:r>
    </w:p>
    <w:p w14:paraId="199876B7"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$a = 10;</w:t>
      </w:r>
      <w:r w:rsidRPr="008E65CD">
        <w:rPr>
          <w:color w:val="00FF00"/>
          <w:lang w:val="pt-BR"/>
        </w:rPr>
        <w:br/>
        <w:t>$b = 5;</w:t>
      </w:r>
      <w:r w:rsidRPr="008E65CD">
        <w:rPr>
          <w:color w:val="00FF00"/>
          <w:lang w:val="pt-BR"/>
        </w:rPr>
        <w:br/>
        <w:t>$a += $b; // $a agora é 15</w:t>
      </w:r>
      <w:r w:rsidRPr="008E65CD">
        <w:rPr>
          <w:color w:val="00FF00"/>
          <w:lang w:val="pt-BR"/>
        </w:rPr>
        <w:br/>
        <w:t xml:space="preserve">echo "Adição e Atribuição: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a .</w:t>
      </w:r>
      <w:proofErr w:type="gramEnd"/>
      <w:r w:rsidRPr="008E65CD">
        <w:rPr>
          <w:color w:val="00FF00"/>
          <w:lang w:val="pt-BR"/>
        </w:rPr>
        <w:t xml:space="preserve"> "&lt;br&gt;";</w:t>
      </w:r>
      <w:r w:rsidRPr="008E65CD">
        <w:rPr>
          <w:color w:val="00FF00"/>
          <w:lang w:val="pt-BR"/>
        </w:rPr>
        <w:br/>
        <w:t>$a -= $b; // $a agora é 10</w:t>
      </w:r>
      <w:r w:rsidRPr="008E65CD">
        <w:rPr>
          <w:color w:val="00FF00"/>
          <w:lang w:val="pt-BR"/>
        </w:rPr>
        <w:br/>
        <w:t xml:space="preserve">echo "Subtração e Atribuição: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a .</w:t>
      </w:r>
      <w:proofErr w:type="gramEnd"/>
      <w:r w:rsidRPr="008E65CD">
        <w:rPr>
          <w:color w:val="00FF00"/>
          <w:lang w:val="pt-BR"/>
        </w:rPr>
        <w:t xml:space="preserve"> "&lt;br&gt;";</w:t>
      </w:r>
      <w:r w:rsidRPr="008E65CD">
        <w:rPr>
          <w:color w:val="00FF00"/>
          <w:lang w:val="pt-BR"/>
        </w:rPr>
        <w:br/>
        <w:t>?&gt;</w:t>
      </w:r>
    </w:p>
    <w:p w14:paraId="090EF9EA" w14:textId="77777777" w:rsidR="001C1AED" w:rsidRPr="008E65CD" w:rsidRDefault="00000000">
      <w:pPr>
        <w:pStyle w:val="Ttulo2"/>
        <w:rPr>
          <w:lang w:val="pt-BR"/>
        </w:rPr>
      </w:pPr>
      <w:bookmarkStart w:id="150" w:name="_Toc195354425"/>
      <w:r w:rsidRPr="008E65CD">
        <w:rPr>
          <w:lang w:val="pt-BR"/>
        </w:rPr>
        <w:t>Operadores de Comparação</w:t>
      </w:r>
      <w:bookmarkEnd w:id="150"/>
    </w:p>
    <w:p w14:paraId="1E9638A9" w14:textId="77777777" w:rsidR="001C1AED" w:rsidRPr="008E65CD" w:rsidRDefault="00000000">
      <w:pPr>
        <w:rPr>
          <w:lang w:val="pt-BR"/>
        </w:rPr>
      </w:pPr>
      <w:r w:rsidRPr="008E65CD">
        <w:rPr>
          <w:lang w:val="pt-BR"/>
        </w:rPr>
        <w:t>Os operadores de comparação são utilizados para comparar dois valores. O resultado da comparação é sempre um valor booleano (`true` ou `false`).</w:t>
      </w:r>
    </w:p>
    <w:p w14:paraId="04087D25" w14:textId="77777777" w:rsidR="001C1AED" w:rsidRDefault="00000000">
      <w:pPr>
        <w:pStyle w:val="Commarcadores"/>
      </w:pPr>
      <w:r w:rsidRPr="008E65CD">
        <w:rPr>
          <w:lang w:val="pt-BR"/>
        </w:rPr>
        <w:t xml:space="preserve">  `==` (Igual): Retorna `true` se os operandos são iguais após a conversão de tipo (comparação de valor). </w:t>
      </w:r>
      <w:r>
        <w:t>Exemplo: `$a == $b`</w:t>
      </w:r>
    </w:p>
    <w:p w14:paraId="54B5AE6F" w14:textId="77777777" w:rsidR="001C1AED" w:rsidRDefault="00000000">
      <w:pPr>
        <w:pStyle w:val="Commarcadores"/>
      </w:pPr>
      <w:r w:rsidRPr="008E65CD">
        <w:rPr>
          <w:lang w:val="pt-BR"/>
        </w:rPr>
        <w:t xml:space="preserve">  `===` (Idêntico): Retorna `true` se os operandos são iguais e do mesmo tipo (comparação de valor e tipo). </w:t>
      </w:r>
      <w:r>
        <w:t>Exemplo: `$a === $b`</w:t>
      </w:r>
    </w:p>
    <w:p w14:paraId="58F1C8CA" w14:textId="77777777" w:rsidR="001C1AED" w:rsidRDefault="00000000">
      <w:pPr>
        <w:pStyle w:val="Commarcadores"/>
      </w:pPr>
      <w:r w:rsidRPr="008E65CD">
        <w:rPr>
          <w:lang w:val="pt-BR"/>
        </w:rPr>
        <w:t xml:space="preserve">  </w:t>
      </w:r>
      <w:proofErr w:type="gramStart"/>
      <w:r w:rsidRPr="008E65CD">
        <w:rPr>
          <w:lang w:val="pt-BR"/>
        </w:rPr>
        <w:t>`!=</w:t>
      </w:r>
      <w:proofErr w:type="gramEnd"/>
      <w:r w:rsidRPr="008E65CD">
        <w:rPr>
          <w:lang w:val="pt-BR"/>
        </w:rPr>
        <w:t xml:space="preserve">` ou `&lt;&gt;` (Diferente): Retorna `true` se os operandos não são iguais após a conversão de tipo (comparação de valor). </w:t>
      </w:r>
      <w:r>
        <w:t>Exemplo: `$a != $b`</w:t>
      </w:r>
    </w:p>
    <w:p w14:paraId="4EB0DFDF" w14:textId="77777777" w:rsidR="001C1AED" w:rsidRDefault="00000000">
      <w:pPr>
        <w:pStyle w:val="Commarcadores"/>
      </w:pPr>
      <w:r w:rsidRPr="008E65CD">
        <w:rPr>
          <w:lang w:val="pt-BR"/>
        </w:rPr>
        <w:t xml:space="preserve">  </w:t>
      </w:r>
      <w:proofErr w:type="gramStart"/>
      <w:r w:rsidRPr="008E65CD">
        <w:rPr>
          <w:lang w:val="pt-BR"/>
        </w:rPr>
        <w:t>`!=</w:t>
      </w:r>
      <w:proofErr w:type="gramEnd"/>
      <w:r w:rsidRPr="008E65CD">
        <w:rPr>
          <w:lang w:val="pt-BR"/>
        </w:rPr>
        <w:t xml:space="preserve">=` (Não Idêntico): Retorna `true` se os operandos não são iguais ou não são do mesmo tipo (comparação de valor e tipo). </w:t>
      </w:r>
      <w:r>
        <w:t>Exemplo: `$a !== $b`</w:t>
      </w:r>
    </w:p>
    <w:p w14:paraId="72895CD4" w14:textId="77777777" w:rsidR="001C1AED" w:rsidRDefault="00000000">
      <w:pPr>
        <w:pStyle w:val="Commarcadores"/>
      </w:pPr>
      <w:r w:rsidRPr="008E65CD">
        <w:rPr>
          <w:lang w:val="pt-BR"/>
        </w:rPr>
        <w:t xml:space="preserve">  `&gt;` (Maior que): Retorna `true` se o operando à esquerda é maior que o operando à direita. </w:t>
      </w:r>
      <w:r>
        <w:t>Exemplo: `$a &gt; $b`</w:t>
      </w:r>
    </w:p>
    <w:p w14:paraId="1ABB23A9" w14:textId="77777777" w:rsidR="001C1AED" w:rsidRDefault="00000000">
      <w:pPr>
        <w:pStyle w:val="Commarcadores"/>
      </w:pPr>
      <w:r w:rsidRPr="008E65CD">
        <w:rPr>
          <w:lang w:val="pt-BR"/>
        </w:rPr>
        <w:t xml:space="preserve">  `&lt;` (Menor que): Retorna `true` se o operando à esquerda é menor que o operando à direita. </w:t>
      </w:r>
      <w:r>
        <w:t>Exemplo: `$a &lt; $b`</w:t>
      </w:r>
    </w:p>
    <w:p w14:paraId="1853BA6D" w14:textId="77777777" w:rsidR="001C1AED" w:rsidRDefault="00000000">
      <w:pPr>
        <w:pStyle w:val="Commarcadores"/>
      </w:pPr>
      <w:r w:rsidRPr="008E65CD">
        <w:rPr>
          <w:lang w:val="pt-BR"/>
        </w:rPr>
        <w:t xml:space="preserve">  `&gt;=` (Maior ou igual que): Retorna `true` se o operando à esquerda é maior ou igual que o operando à direita. </w:t>
      </w:r>
      <w:r>
        <w:t>Exemplo: `$a &gt;= $b`</w:t>
      </w:r>
    </w:p>
    <w:p w14:paraId="5F23ABA2" w14:textId="77777777" w:rsidR="001C1AED" w:rsidRDefault="00000000">
      <w:pPr>
        <w:pStyle w:val="Commarcadores"/>
      </w:pPr>
      <w:r w:rsidRPr="008E65CD">
        <w:rPr>
          <w:lang w:val="pt-BR"/>
        </w:rPr>
        <w:t xml:space="preserve">  `&lt;=` (Menor ou igual que): Retorna `true` se o operando à esquerda é menor ou igual que o operando à direita. </w:t>
      </w:r>
      <w:r>
        <w:t>Exemplo: `$a &lt;= $b`</w:t>
      </w:r>
    </w:p>
    <w:p w14:paraId="767C3CFD" w14:textId="77777777" w:rsidR="001C1AED" w:rsidRDefault="00000000">
      <w:pPr>
        <w:pStyle w:val="Commarcadores"/>
      </w:pPr>
      <w:r w:rsidRPr="008E65CD">
        <w:rPr>
          <w:lang w:val="pt-BR"/>
        </w:rPr>
        <w:t xml:space="preserve">  `&lt;=&gt;` (Spaceship): Retorna -1, 0 ou 1 se o operando à esquerda é menor, igual ou maior que o operando à direita, respetivamente (disponível a partir do PHP 7). </w:t>
      </w:r>
      <w:r>
        <w:t>Exemplo: `$a &lt;=&gt; $b`</w:t>
      </w:r>
    </w:p>
    <w:p w14:paraId="173CBFA2" w14:textId="77777777" w:rsidR="001C1AED" w:rsidRPr="008E65CD" w:rsidRDefault="00000000">
      <w:pPr>
        <w:pStyle w:val="Code"/>
        <w:shd w:val="clear" w:color="auto" w:fill="000000"/>
        <w:rPr>
          <w:lang w:val="pt-BR"/>
        </w:rPr>
      </w:pPr>
      <w:r>
        <w:rPr>
          <w:color w:val="00FF00"/>
        </w:rPr>
        <w:t>&lt;?php</w:t>
      </w:r>
      <w:r>
        <w:rPr>
          <w:color w:val="00FF00"/>
        </w:rPr>
        <w:br/>
        <w:t>$a = 10;</w:t>
      </w:r>
      <w:r>
        <w:rPr>
          <w:color w:val="00FF00"/>
        </w:rPr>
        <w:br/>
        <w:t>$b = "10";</w:t>
      </w:r>
      <w:r>
        <w:rPr>
          <w:color w:val="00FF00"/>
        </w:rPr>
        <w:br/>
        <w:t>var_dump($a == $b); // bool(true)</w:t>
      </w:r>
      <w:r>
        <w:rPr>
          <w:color w:val="00FF00"/>
        </w:rPr>
        <w:br/>
        <w:t>var_dump($a === $b); // bool(false)</w:t>
      </w:r>
      <w:r>
        <w:rPr>
          <w:color w:val="00FF00"/>
        </w:rPr>
        <w:br/>
      </w:r>
      <w:r>
        <w:rPr>
          <w:color w:val="00FF00"/>
        </w:rPr>
        <w:lastRenderedPageBreak/>
        <w:t>var_dump($a != $b); // bool(false)</w:t>
      </w:r>
      <w:r>
        <w:rPr>
          <w:color w:val="00FF00"/>
        </w:rPr>
        <w:br/>
        <w:t>var_dump($a !== $b); // bool(true)</w:t>
      </w:r>
      <w:r>
        <w:rPr>
          <w:color w:val="00FF00"/>
        </w:rPr>
        <w:br/>
        <w:t>$c = 5;</w:t>
      </w:r>
      <w:r>
        <w:rPr>
          <w:color w:val="00FF00"/>
        </w:rPr>
        <w:br/>
        <w:t>var_dump($a &gt; $c);  // bool(true)</w:t>
      </w:r>
      <w:r>
        <w:rPr>
          <w:color w:val="00FF00"/>
        </w:rPr>
        <w:br/>
        <w:t>var_dump($a &lt; $c);  // bool(false)</w:t>
      </w:r>
      <w:r>
        <w:rPr>
          <w:color w:val="00FF00"/>
        </w:rPr>
        <w:br/>
        <w:t xml:space="preserve">echo ($a &lt;=&gt; $c) . </w:t>
      </w:r>
      <w:r w:rsidRPr="008E65CD">
        <w:rPr>
          <w:color w:val="00FF00"/>
          <w:lang w:val="pt-BR"/>
        </w:rPr>
        <w:t>"&lt;br&gt;"; //output: 1</w:t>
      </w:r>
      <w:r w:rsidRPr="008E65CD">
        <w:rPr>
          <w:color w:val="00FF00"/>
          <w:lang w:val="pt-BR"/>
        </w:rPr>
        <w:br/>
        <w:t>echo ($c &lt;=&gt; $a</w:t>
      </w:r>
      <w:proofErr w:type="gramStart"/>
      <w:r w:rsidRPr="008E65CD">
        <w:rPr>
          <w:color w:val="00FF00"/>
          <w:lang w:val="pt-BR"/>
        </w:rPr>
        <w:t>) .</w:t>
      </w:r>
      <w:proofErr w:type="gramEnd"/>
      <w:r w:rsidRPr="008E65CD">
        <w:rPr>
          <w:color w:val="00FF00"/>
          <w:lang w:val="pt-BR"/>
        </w:rPr>
        <w:t xml:space="preserve"> "&lt;br&gt;"; //output: -1</w:t>
      </w:r>
      <w:r w:rsidRPr="008E65CD">
        <w:rPr>
          <w:color w:val="00FF00"/>
          <w:lang w:val="pt-BR"/>
        </w:rPr>
        <w:br/>
        <w:t>echo ($a &lt;=&gt; $b</w:t>
      </w:r>
      <w:proofErr w:type="gramStart"/>
      <w:r w:rsidRPr="008E65CD">
        <w:rPr>
          <w:color w:val="00FF00"/>
          <w:lang w:val="pt-BR"/>
        </w:rPr>
        <w:t>) .</w:t>
      </w:r>
      <w:proofErr w:type="gramEnd"/>
      <w:r w:rsidRPr="008E65CD">
        <w:rPr>
          <w:color w:val="00FF00"/>
          <w:lang w:val="pt-BR"/>
        </w:rPr>
        <w:t xml:space="preserve"> "&lt;br&gt;"; //output: 0</w:t>
      </w:r>
      <w:r w:rsidRPr="008E65CD">
        <w:rPr>
          <w:color w:val="00FF00"/>
          <w:lang w:val="pt-BR"/>
        </w:rPr>
        <w:br/>
        <w:t>?&gt;</w:t>
      </w:r>
    </w:p>
    <w:p w14:paraId="109057C9" w14:textId="77777777" w:rsidR="001C1AED" w:rsidRPr="008E65CD" w:rsidRDefault="00000000">
      <w:pPr>
        <w:pStyle w:val="Ttulo2"/>
        <w:rPr>
          <w:lang w:val="pt-BR"/>
        </w:rPr>
      </w:pPr>
      <w:bookmarkStart w:id="151" w:name="_Toc195354426"/>
      <w:r w:rsidRPr="008E65CD">
        <w:rPr>
          <w:lang w:val="pt-BR"/>
        </w:rPr>
        <w:t>Operadores Lógicos</w:t>
      </w:r>
      <w:bookmarkEnd w:id="151"/>
    </w:p>
    <w:p w14:paraId="0C847AC3" w14:textId="77777777" w:rsidR="001C1AED" w:rsidRPr="008E65CD" w:rsidRDefault="00000000">
      <w:pPr>
        <w:rPr>
          <w:lang w:val="pt-BR"/>
        </w:rPr>
      </w:pPr>
      <w:r w:rsidRPr="008E65CD">
        <w:rPr>
          <w:lang w:val="pt-BR"/>
        </w:rPr>
        <w:t>Os operadores lógicos são utilizados para combinar expressões booleanas.</w:t>
      </w:r>
    </w:p>
    <w:p w14:paraId="51663BEB" w14:textId="77777777" w:rsidR="001C1AED" w:rsidRDefault="00000000">
      <w:pPr>
        <w:pStyle w:val="Commarcadores"/>
      </w:pPr>
      <w:r w:rsidRPr="008E65CD">
        <w:rPr>
          <w:lang w:val="pt-BR"/>
        </w:rPr>
        <w:t xml:space="preserve">  `&amp;&amp;` (AND): Retorna `true` se ambos os operandos forem `true`. </w:t>
      </w:r>
      <w:r>
        <w:t>Exemplo: `$a &amp;&amp; $b`</w:t>
      </w:r>
    </w:p>
    <w:p w14:paraId="5A157F3C" w14:textId="77777777" w:rsidR="001C1AED" w:rsidRDefault="00000000">
      <w:pPr>
        <w:pStyle w:val="Commarcadores"/>
      </w:pPr>
      <w:r w:rsidRPr="008E65CD">
        <w:rPr>
          <w:lang w:val="pt-BR"/>
        </w:rPr>
        <w:t xml:space="preserve">  `||` (OR): Retorna `true` se pelo menos um dos operandos for `true`. </w:t>
      </w:r>
      <w:r>
        <w:t>Exemplo: `$a || $b`</w:t>
      </w:r>
    </w:p>
    <w:p w14:paraId="05BF0AF9" w14:textId="77777777" w:rsidR="001C1AED" w:rsidRDefault="00000000">
      <w:pPr>
        <w:pStyle w:val="Commarcadores"/>
      </w:pPr>
      <w:r w:rsidRPr="008E65CD">
        <w:rPr>
          <w:lang w:val="pt-BR"/>
        </w:rPr>
        <w:t xml:space="preserve">  </w:t>
      </w:r>
      <w:proofErr w:type="gramStart"/>
      <w:r w:rsidRPr="008E65CD">
        <w:rPr>
          <w:lang w:val="pt-BR"/>
        </w:rPr>
        <w:t>`!`</w:t>
      </w:r>
      <w:proofErr w:type="gramEnd"/>
      <w:r w:rsidRPr="008E65CD">
        <w:rPr>
          <w:lang w:val="pt-BR"/>
        </w:rPr>
        <w:t xml:space="preserve"> (NOT): Retorna `true` se o operando for `false` e vice-versa. </w:t>
      </w:r>
      <w:r>
        <w:t>Exemplo: `!$a`</w:t>
      </w:r>
    </w:p>
    <w:p w14:paraId="0D14B4B2" w14:textId="77777777" w:rsidR="001C1AED" w:rsidRDefault="00000000">
      <w:pPr>
        <w:pStyle w:val="Commarcadores"/>
      </w:pPr>
      <w:r w:rsidRPr="008E65CD">
        <w:rPr>
          <w:lang w:val="pt-BR"/>
        </w:rPr>
        <w:t xml:space="preserve">  `and` (AND): Semelhante a `&amp;&amp;`, mas com menor precedência. </w:t>
      </w:r>
      <w:r>
        <w:t>Exemplo: `$a and $b`</w:t>
      </w:r>
    </w:p>
    <w:p w14:paraId="6E64DA04" w14:textId="77777777" w:rsidR="001C1AED" w:rsidRDefault="00000000">
      <w:pPr>
        <w:pStyle w:val="Commarcadores"/>
      </w:pPr>
      <w:r w:rsidRPr="008E65CD">
        <w:rPr>
          <w:lang w:val="pt-BR"/>
        </w:rPr>
        <w:t xml:space="preserve">  `or` (OR): Semelhante a `||`, mas com menor precedência. </w:t>
      </w:r>
      <w:r>
        <w:t>Exemplo: `$a or $b`</w:t>
      </w:r>
    </w:p>
    <w:p w14:paraId="2E0CC4FD" w14:textId="77777777" w:rsidR="001C1AED" w:rsidRDefault="00000000">
      <w:pPr>
        <w:pStyle w:val="Commarcadores"/>
      </w:pPr>
      <w:r w:rsidRPr="008E65CD">
        <w:rPr>
          <w:lang w:val="pt-BR"/>
        </w:rPr>
        <w:t xml:space="preserve">  `xor` (XOR): Retorna `true` se exatamente um dos operandos for `true`. </w:t>
      </w:r>
      <w:r>
        <w:t>Exemplo: `$a xor $b`</w:t>
      </w:r>
    </w:p>
    <w:p w14:paraId="3AEDE937" w14:textId="77777777" w:rsidR="001C1AED" w:rsidRDefault="00000000">
      <w:pPr>
        <w:pStyle w:val="Code"/>
        <w:shd w:val="clear" w:color="auto" w:fill="000000"/>
      </w:pPr>
      <w:r>
        <w:rPr>
          <w:color w:val="00FF00"/>
        </w:rPr>
        <w:t>&lt;?php</w:t>
      </w:r>
      <w:r>
        <w:rPr>
          <w:color w:val="00FF00"/>
        </w:rPr>
        <w:br/>
        <w:t>$a = true;</w:t>
      </w:r>
      <w:r>
        <w:rPr>
          <w:color w:val="00FF00"/>
        </w:rPr>
        <w:br/>
        <w:t>$b = false;</w:t>
      </w:r>
      <w:r>
        <w:rPr>
          <w:color w:val="00FF00"/>
        </w:rPr>
        <w:br/>
        <w:t>var_dump($a &amp;&amp; $b); // bool(false)</w:t>
      </w:r>
      <w:r>
        <w:rPr>
          <w:color w:val="00FF00"/>
        </w:rPr>
        <w:br/>
        <w:t>var_dump($a || $b); // bool(true)</w:t>
      </w:r>
      <w:r>
        <w:rPr>
          <w:color w:val="00FF00"/>
        </w:rPr>
        <w:br/>
        <w:t>var_dump(!$b);      // bool(true)</w:t>
      </w:r>
      <w:r>
        <w:rPr>
          <w:color w:val="00FF00"/>
        </w:rPr>
        <w:br/>
        <w:t>?&gt;</w:t>
      </w:r>
    </w:p>
    <w:p w14:paraId="5418AB83" w14:textId="77777777" w:rsidR="001C1AED" w:rsidRPr="008E65CD" w:rsidRDefault="00000000">
      <w:pPr>
        <w:pStyle w:val="Ttulo2"/>
        <w:rPr>
          <w:lang w:val="pt-BR"/>
        </w:rPr>
      </w:pPr>
      <w:bookmarkStart w:id="152" w:name="_Toc195354427"/>
      <w:r w:rsidRPr="008E65CD">
        <w:rPr>
          <w:lang w:val="pt-BR"/>
        </w:rPr>
        <w:t>Operadores de Incremento/Decremento</w:t>
      </w:r>
      <w:bookmarkEnd w:id="152"/>
    </w:p>
    <w:p w14:paraId="517893D6" w14:textId="77777777" w:rsidR="001C1AED" w:rsidRPr="008E65CD" w:rsidRDefault="00000000">
      <w:pPr>
        <w:rPr>
          <w:lang w:val="pt-BR"/>
        </w:rPr>
      </w:pPr>
      <w:r w:rsidRPr="008E65CD">
        <w:rPr>
          <w:lang w:val="pt-BR"/>
        </w:rPr>
        <w:t>Os operadores de incremento e decremento são utilizados para aumentar ou diminuir o valor de uma variável em 1.</w:t>
      </w:r>
    </w:p>
    <w:p w14:paraId="19CC4B04" w14:textId="77777777" w:rsidR="001C1AED" w:rsidRPr="008E65CD" w:rsidRDefault="00000000">
      <w:pPr>
        <w:pStyle w:val="Commarcadores"/>
        <w:rPr>
          <w:lang w:val="pt-BR"/>
        </w:rPr>
      </w:pPr>
      <w:r w:rsidRPr="008E65CD">
        <w:rPr>
          <w:lang w:val="pt-BR"/>
        </w:rPr>
        <w:t xml:space="preserve">  `++$a` (Pré-incremento): Incrementa `$a` em 1 e retorna o valor de `$a` após o incremento.</w:t>
      </w:r>
    </w:p>
    <w:p w14:paraId="4D669CDD" w14:textId="77777777" w:rsidR="001C1AED" w:rsidRPr="008E65CD" w:rsidRDefault="00000000">
      <w:pPr>
        <w:pStyle w:val="Commarcadores"/>
        <w:rPr>
          <w:lang w:val="pt-BR"/>
        </w:rPr>
      </w:pPr>
      <w:r w:rsidRPr="008E65CD">
        <w:rPr>
          <w:lang w:val="pt-BR"/>
        </w:rPr>
        <w:t xml:space="preserve">  `$a++` (Pós-incremento): Retorna o valor de `$a` antes do incremento e depois incrementa `$a` em 1.</w:t>
      </w:r>
    </w:p>
    <w:p w14:paraId="749C9DE7" w14:textId="77777777" w:rsidR="001C1AED" w:rsidRPr="008E65CD" w:rsidRDefault="00000000">
      <w:pPr>
        <w:pStyle w:val="Commarcadores"/>
        <w:rPr>
          <w:lang w:val="pt-BR"/>
        </w:rPr>
      </w:pPr>
      <w:r w:rsidRPr="008E65CD">
        <w:rPr>
          <w:lang w:val="pt-BR"/>
        </w:rPr>
        <w:t xml:space="preserve">  `--$a` (Pré-decremento): Decrementa `$a` em 1 e retorna o valor de `$a` após o decremento.</w:t>
      </w:r>
    </w:p>
    <w:p w14:paraId="37629C08" w14:textId="77777777" w:rsidR="001C1AED" w:rsidRPr="008E65CD" w:rsidRDefault="00000000">
      <w:pPr>
        <w:pStyle w:val="Commarcadores"/>
        <w:rPr>
          <w:lang w:val="pt-BR"/>
        </w:rPr>
      </w:pPr>
      <w:r w:rsidRPr="008E65CD">
        <w:rPr>
          <w:lang w:val="pt-BR"/>
        </w:rPr>
        <w:t xml:space="preserve">  `$a--` (Pós-decremento): Retorna o valor de `$a` antes do decremento e depois decrementa `$a` em 1.</w:t>
      </w:r>
    </w:p>
    <w:p w14:paraId="5D08B526"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$a = 5;</w:t>
      </w:r>
      <w:r w:rsidRPr="008E65CD">
        <w:rPr>
          <w:color w:val="00FF00"/>
          <w:lang w:val="pt-BR"/>
        </w:rPr>
        <w:br/>
        <w:t xml:space="preserve">echo "Pré-incremento: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a .</w:t>
      </w:r>
      <w:proofErr w:type="gramEnd"/>
      <w:r w:rsidRPr="008E65CD">
        <w:rPr>
          <w:color w:val="00FF00"/>
          <w:lang w:val="pt-BR"/>
        </w:rPr>
        <w:t xml:space="preserve"> "&lt;br&gt;"; // Saída: Pré-incremento: 6</w:t>
      </w:r>
      <w:r w:rsidRPr="008E65CD">
        <w:rPr>
          <w:color w:val="00FF00"/>
          <w:lang w:val="pt-BR"/>
        </w:rPr>
        <w:br/>
        <w:t>$b = 5;</w:t>
      </w:r>
      <w:r w:rsidRPr="008E65CD">
        <w:rPr>
          <w:color w:val="00FF00"/>
          <w:lang w:val="pt-BR"/>
        </w:rPr>
        <w:br/>
        <w:t xml:space="preserve">echo "Pós-incremento: </w:t>
      </w:r>
      <w:proofErr w:type="gramStart"/>
      <w:r w:rsidRPr="008E65CD">
        <w:rPr>
          <w:color w:val="00FF00"/>
          <w:lang w:val="pt-BR"/>
        </w:rPr>
        <w:t>" .</w:t>
      </w:r>
      <w:proofErr w:type="gramEnd"/>
      <w:r w:rsidRPr="008E65CD">
        <w:rPr>
          <w:color w:val="00FF00"/>
          <w:lang w:val="pt-BR"/>
        </w:rPr>
        <w:t xml:space="preserve"> $b+</w:t>
      </w:r>
      <w:proofErr w:type="gramStart"/>
      <w:r w:rsidRPr="008E65CD">
        <w:rPr>
          <w:color w:val="00FF00"/>
          <w:lang w:val="pt-BR"/>
        </w:rPr>
        <w:t>+ .</w:t>
      </w:r>
      <w:proofErr w:type="gramEnd"/>
      <w:r w:rsidRPr="008E65CD">
        <w:rPr>
          <w:color w:val="00FF00"/>
          <w:lang w:val="pt-BR"/>
        </w:rPr>
        <w:t xml:space="preserve"> "&lt;br&gt;"; // Saída: Pós-incremento: 5</w:t>
      </w:r>
      <w:r w:rsidRPr="008E65CD">
        <w:rPr>
          <w:color w:val="00FF00"/>
          <w:lang w:val="pt-BR"/>
        </w:rPr>
        <w:br/>
        <w:t xml:space="preserve">echo "Valor de \$b após o pós-incremento: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b .</w:t>
      </w:r>
      <w:proofErr w:type="gramEnd"/>
      <w:r w:rsidRPr="008E65CD">
        <w:rPr>
          <w:color w:val="00FF00"/>
          <w:lang w:val="pt-BR"/>
        </w:rPr>
        <w:t xml:space="preserve"> "&lt;br&gt;"; // Saída: Valor de $b após o pós-incremento: 6</w:t>
      </w:r>
      <w:r w:rsidRPr="008E65CD">
        <w:rPr>
          <w:color w:val="00FF00"/>
          <w:lang w:val="pt-BR"/>
        </w:rPr>
        <w:br/>
        <w:t>?&gt;</w:t>
      </w:r>
    </w:p>
    <w:p w14:paraId="321A4F44" w14:textId="77777777" w:rsidR="001C1AED" w:rsidRPr="008E65CD" w:rsidRDefault="00000000">
      <w:pPr>
        <w:pStyle w:val="Ttulo2"/>
        <w:rPr>
          <w:lang w:val="pt-BR"/>
        </w:rPr>
      </w:pPr>
      <w:bookmarkStart w:id="153" w:name="_Toc195354428"/>
      <w:r w:rsidRPr="008E65CD">
        <w:rPr>
          <w:lang w:val="pt-BR"/>
        </w:rPr>
        <w:lastRenderedPageBreak/>
        <w:t>Operadores de String</w:t>
      </w:r>
      <w:bookmarkEnd w:id="153"/>
    </w:p>
    <w:p w14:paraId="365FC316" w14:textId="77777777" w:rsidR="001C1AED" w:rsidRPr="008E65CD" w:rsidRDefault="00000000">
      <w:pPr>
        <w:rPr>
          <w:lang w:val="pt-BR"/>
        </w:rPr>
      </w:pPr>
      <w:r w:rsidRPr="008E65CD">
        <w:rPr>
          <w:lang w:val="pt-BR"/>
        </w:rPr>
        <w:t>O PHP oferece operadores para concatenar strings.</w:t>
      </w:r>
    </w:p>
    <w:p w14:paraId="12CC059A" w14:textId="77777777" w:rsidR="001C1AED" w:rsidRDefault="00000000">
      <w:pPr>
        <w:pStyle w:val="Commarcadores"/>
      </w:pPr>
      <w:r w:rsidRPr="008E65CD">
        <w:rPr>
          <w:lang w:val="pt-BR"/>
        </w:rPr>
        <w:t xml:space="preserve">  </w:t>
      </w:r>
      <w:proofErr w:type="gramStart"/>
      <w:r w:rsidRPr="008E65CD">
        <w:rPr>
          <w:lang w:val="pt-BR"/>
        </w:rPr>
        <w:t>`.`</w:t>
      </w:r>
      <w:proofErr w:type="gramEnd"/>
      <w:r w:rsidRPr="008E65CD">
        <w:rPr>
          <w:lang w:val="pt-BR"/>
        </w:rPr>
        <w:t xml:space="preserve"> (Concatenação): Concatena duas strings. Exemplo: `$</w:t>
      </w:r>
      <w:proofErr w:type="gramStart"/>
      <w:r w:rsidRPr="008E65CD">
        <w:rPr>
          <w:lang w:val="pt-BR"/>
        </w:rPr>
        <w:t>a .</w:t>
      </w:r>
      <w:proofErr w:type="gramEnd"/>
      <w:r w:rsidRPr="008E65CD">
        <w:rPr>
          <w:lang w:val="pt-BR"/>
        </w:rPr>
        <w:t xml:space="preserve"> </w:t>
      </w:r>
      <w:r>
        <w:t>$b`</w:t>
      </w:r>
    </w:p>
    <w:p w14:paraId="37FF99EC" w14:textId="77777777" w:rsidR="001C1AED" w:rsidRDefault="00000000">
      <w:pPr>
        <w:pStyle w:val="Commarcadores"/>
      </w:pPr>
      <w:r w:rsidRPr="008E65CD">
        <w:rPr>
          <w:lang w:val="pt-BR"/>
        </w:rPr>
        <w:t xml:space="preserve">  </w:t>
      </w:r>
      <w:proofErr w:type="gramStart"/>
      <w:r w:rsidRPr="008E65CD">
        <w:rPr>
          <w:lang w:val="pt-BR"/>
        </w:rPr>
        <w:t>`.=</w:t>
      </w:r>
      <w:proofErr w:type="gramEnd"/>
      <w:r w:rsidRPr="008E65CD">
        <w:rPr>
          <w:lang w:val="pt-BR"/>
        </w:rPr>
        <w:t xml:space="preserve">` (Concatenação e Atribuição): Concatena o operando à direita ao operando à esquerda e atribui o resultado ao operando à esquerda. </w:t>
      </w:r>
      <w:r>
        <w:t>Exemplo: `$a .= $b`</w:t>
      </w:r>
    </w:p>
    <w:p w14:paraId="63C0B651"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$a = "Olá";</w:t>
      </w:r>
      <w:r w:rsidRPr="008E65CD">
        <w:rPr>
          <w:color w:val="00FF00"/>
          <w:lang w:val="pt-BR"/>
        </w:rPr>
        <w:br/>
        <w:t>$b = " Mundo!";</w:t>
      </w:r>
      <w:r w:rsidRPr="008E65CD">
        <w:rPr>
          <w:color w:val="00FF00"/>
          <w:lang w:val="pt-BR"/>
        </w:rPr>
        <w:br/>
        <w:t>echo $</w:t>
      </w:r>
      <w:proofErr w:type="gramStart"/>
      <w:r w:rsidRPr="008E65CD">
        <w:rPr>
          <w:color w:val="00FF00"/>
          <w:lang w:val="pt-BR"/>
        </w:rPr>
        <w:t>a .</w:t>
      </w:r>
      <w:proofErr w:type="gramEnd"/>
      <w:r w:rsidRPr="008E65CD">
        <w:rPr>
          <w:color w:val="00FF00"/>
          <w:lang w:val="pt-BR"/>
        </w:rPr>
        <w:t xml:space="preserve"> $</w:t>
      </w:r>
      <w:proofErr w:type="gramStart"/>
      <w:r w:rsidRPr="008E65CD">
        <w:rPr>
          <w:color w:val="00FF00"/>
          <w:lang w:val="pt-BR"/>
        </w:rPr>
        <w:t>b .</w:t>
      </w:r>
      <w:proofErr w:type="gramEnd"/>
      <w:r w:rsidRPr="008E65CD">
        <w:rPr>
          <w:color w:val="00FF00"/>
          <w:lang w:val="pt-BR"/>
        </w:rPr>
        <w:t xml:space="preserve"> "&lt;br&gt;"; // Saída: Olá Mundo!</w:t>
      </w:r>
      <w:r w:rsidRPr="008E65CD">
        <w:rPr>
          <w:color w:val="00FF00"/>
          <w:lang w:val="pt-BR"/>
        </w:rPr>
        <w:br/>
        <w:t>$</w:t>
      </w:r>
      <w:proofErr w:type="gramStart"/>
      <w:r w:rsidRPr="008E65CD">
        <w:rPr>
          <w:color w:val="00FF00"/>
          <w:lang w:val="pt-BR"/>
        </w:rPr>
        <w:t>a .</w:t>
      </w:r>
      <w:proofErr w:type="gramEnd"/>
      <w:r w:rsidRPr="008E65CD">
        <w:rPr>
          <w:color w:val="00FF00"/>
          <w:lang w:val="pt-BR"/>
        </w:rPr>
        <w:t>= $b;</w:t>
      </w:r>
      <w:r w:rsidRPr="008E65CD">
        <w:rPr>
          <w:color w:val="00FF00"/>
          <w:lang w:val="pt-BR"/>
        </w:rPr>
        <w:br/>
        <w:t>echo $</w:t>
      </w:r>
      <w:proofErr w:type="gramStart"/>
      <w:r w:rsidRPr="008E65CD">
        <w:rPr>
          <w:color w:val="00FF00"/>
          <w:lang w:val="pt-BR"/>
        </w:rPr>
        <w:t>a .</w:t>
      </w:r>
      <w:proofErr w:type="gramEnd"/>
      <w:r w:rsidRPr="008E65CD">
        <w:rPr>
          <w:color w:val="00FF00"/>
          <w:lang w:val="pt-BR"/>
        </w:rPr>
        <w:t xml:space="preserve"> "&lt;br&gt;"; // Saída: Olá Mundo!</w:t>
      </w:r>
      <w:r w:rsidRPr="008E65CD">
        <w:rPr>
          <w:color w:val="00FF00"/>
          <w:lang w:val="pt-BR"/>
        </w:rPr>
        <w:br/>
        <w:t>?&gt;</w:t>
      </w:r>
    </w:p>
    <w:p w14:paraId="731F3B7B" w14:textId="77777777" w:rsidR="001C1AED" w:rsidRPr="008E65CD" w:rsidRDefault="00000000">
      <w:pPr>
        <w:pStyle w:val="Ttulo2"/>
        <w:rPr>
          <w:lang w:val="pt-BR"/>
        </w:rPr>
      </w:pPr>
      <w:bookmarkStart w:id="154" w:name="_Toc195354429"/>
      <w:r w:rsidRPr="008E65CD">
        <w:rPr>
          <w:lang w:val="pt-BR"/>
        </w:rPr>
        <w:t>Operadores Bitwise</w:t>
      </w:r>
      <w:bookmarkEnd w:id="154"/>
    </w:p>
    <w:p w14:paraId="1039D9C5" w14:textId="77777777" w:rsidR="001C1AED" w:rsidRPr="008E65CD" w:rsidRDefault="00000000">
      <w:pPr>
        <w:rPr>
          <w:lang w:val="pt-BR"/>
        </w:rPr>
      </w:pPr>
      <w:r w:rsidRPr="008E65CD">
        <w:rPr>
          <w:lang w:val="pt-BR"/>
        </w:rPr>
        <w:t>Os operadores bitwise permitem manipular bits individuais de números inteiros.</w:t>
      </w:r>
    </w:p>
    <w:p w14:paraId="16640641" w14:textId="77777777" w:rsidR="001C1AED" w:rsidRDefault="00000000">
      <w:pPr>
        <w:pStyle w:val="Commarcadores"/>
      </w:pPr>
      <w:r w:rsidRPr="008E65CD">
        <w:rPr>
          <w:lang w:val="pt-BR"/>
        </w:rPr>
        <w:t xml:space="preserve">  </w:t>
      </w:r>
      <w:r>
        <w:t>`&amp;` (AND): Realiza um AND bit a bit. Exemplo: `$a &amp; $b`</w:t>
      </w:r>
    </w:p>
    <w:p w14:paraId="16509B1F" w14:textId="77777777" w:rsidR="001C1AED" w:rsidRDefault="00000000">
      <w:pPr>
        <w:pStyle w:val="Commarcadores"/>
      </w:pPr>
      <w:r>
        <w:t xml:space="preserve">  `|` (OR): Realiza um OR bit a bit. Exemplo: `$a | $b`</w:t>
      </w:r>
    </w:p>
    <w:p w14:paraId="2D5BADE2" w14:textId="77777777" w:rsidR="001C1AED" w:rsidRDefault="00000000">
      <w:pPr>
        <w:pStyle w:val="Commarcadores"/>
      </w:pPr>
      <w:r w:rsidRPr="008E65CD">
        <w:rPr>
          <w:lang w:val="pt-BR"/>
        </w:rPr>
        <w:t xml:space="preserve">  `^` (XOR): Realiza um XOR bit a bit. </w:t>
      </w:r>
      <w:r>
        <w:t>Exemplo: `$a ^ $b`</w:t>
      </w:r>
    </w:p>
    <w:p w14:paraId="312A84BA" w14:textId="77777777" w:rsidR="001C1AED" w:rsidRDefault="00000000">
      <w:pPr>
        <w:pStyle w:val="Commarcadores"/>
      </w:pPr>
      <w:r>
        <w:t xml:space="preserve">  `~` (NOT): Inverte os bits. Exemplo: `~$a`</w:t>
      </w:r>
    </w:p>
    <w:p w14:paraId="4732B44D" w14:textId="77777777" w:rsidR="001C1AED" w:rsidRDefault="00000000">
      <w:pPr>
        <w:pStyle w:val="Commarcadores"/>
      </w:pPr>
      <w:r w:rsidRPr="008E65CD">
        <w:rPr>
          <w:lang w:val="pt-BR"/>
        </w:rPr>
        <w:t xml:space="preserve">  `&lt;&lt;` (Shift Left): Desloca os bits para a esquerda. </w:t>
      </w:r>
      <w:r>
        <w:t>Exemplo: `$a &lt;&lt; $b`</w:t>
      </w:r>
    </w:p>
    <w:p w14:paraId="7F3BDAEA" w14:textId="77777777" w:rsidR="001C1AED" w:rsidRDefault="00000000">
      <w:pPr>
        <w:pStyle w:val="Commarcadores"/>
      </w:pPr>
      <w:r w:rsidRPr="008E65CD">
        <w:rPr>
          <w:lang w:val="pt-BR"/>
        </w:rPr>
        <w:t xml:space="preserve">  `&gt;&gt;` (Shift Right): Desloca os bits para a direita. </w:t>
      </w:r>
      <w:r>
        <w:t>Exemplo: `$a &gt;&gt; $b`</w:t>
      </w:r>
    </w:p>
    <w:p w14:paraId="364A4742"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 xml:space="preserve">$a = </w:t>
      </w:r>
      <w:proofErr w:type="gramStart"/>
      <w:r w:rsidRPr="008E65CD">
        <w:rPr>
          <w:color w:val="00FF00"/>
          <w:lang w:val="pt-BR"/>
        </w:rPr>
        <w:t>6;  /</w:t>
      </w:r>
      <w:proofErr w:type="gramEnd"/>
      <w:r w:rsidRPr="008E65CD">
        <w:rPr>
          <w:color w:val="00FF00"/>
          <w:lang w:val="pt-BR"/>
        </w:rPr>
        <w:t>/ 0110 em binário</w:t>
      </w:r>
      <w:r w:rsidRPr="008E65CD">
        <w:rPr>
          <w:color w:val="00FF00"/>
          <w:lang w:val="pt-BR"/>
        </w:rPr>
        <w:br/>
        <w:t xml:space="preserve">$b = </w:t>
      </w:r>
      <w:proofErr w:type="gramStart"/>
      <w:r w:rsidRPr="008E65CD">
        <w:rPr>
          <w:color w:val="00FF00"/>
          <w:lang w:val="pt-BR"/>
        </w:rPr>
        <w:t>3;  /</w:t>
      </w:r>
      <w:proofErr w:type="gramEnd"/>
      <w:r w:rsidRPr="008E65CD">
        <w:rPr>
          <w:color w:val="00FF00"/>
          <w:lang w:val="pt-BR"/>
        </w:rPr>
        <w:t>/ 0011 em binário</w:t>
      </w:r>
      <w:r w:rsidRPr="008E65CD">
        <w:rPr>
          <w:color w:val="00FF00"/>
          <w:lang w:val="pt-BR"/>
        </w:rPr>
        <w:br/>
        <w:t>echo ($a &amp; $b</w:t>
      </w:r>
      <w:proofErr w:type="gramStart"/>
      <w:r w:rsidRPr="008E65CD">
        <w:rPr>
          <w:color w:val="00FF00"/>
          <w:lang w:val="pt-BR"/>
        </w:rPr>
        <w:t>) .</w:t>
      </w:r>
      <w:proofErr w:type="gramEnd"/>
      <w:r w:rsidRPr="008E65CD">
        <w:rPr>
          <w:color w:val="00FF00"/>
          <w:lang w:val="pt-BR"/>
        </w:rPr>
        <w:t xml:space="preserve"> "&lt;br&gt;"; // Saída: 2 (0010)</w:t>
      </w:r>
      <w:r w:rsidRPr="008E65CD">
        <w:rPr>
          <w:color w:val="00FF00"/>
          <w:lang w:val="pt-BR"/>
        </w:rPr>
        <w:br/>
        <w:t>echo ($a | $b</w:t>
      </w:r>
      <w:proofErr w:type="gramStart"/>
      <w:r w:rsidRPr="008E65CD">
        <w:rPr>
          <w:color w:val="00FF00"/>
          <w:lang w:val="pt-BR"/>
        </w:rPr>
        <w:t>) .</w:t>
      </w:r>
      <w:proofErr w:type="gramEnd"/>
      <w:r w:rsidRPr="008E65CD">
        <w:rPr>
          <w:color w:val="00FF00"/>
          <w:lang w:val="pt-BR"/>
        </w:rPr>
        <w:t xml:space="preserve"> "&lt;br&gt;"; // Saída: 7 (0111)</w:t>
      </w:r>
      <w:r w:rsidRPr="008E65CD">
        <w:rPr>
          <w:color w:val="00FF00"/>
          <w:lang w:val="pt-BR"/>
        </w:rPr>
        <w:br/>
        <w:t>echo ($a ^ $b</w:t>
      </w:r>
      <w:proofErr w:type="gramStart"/>
      <w:r w:rsidRPr="008E65CD">
        <w:rPr>
          <w:color w:val="00FF00"/>
          <w:lang w:val="pt-BR"/>
        </w:rPr>
        <w:t>) .</w:t>
      </w:r>
      <w:proofErr w:type="gramEnd"/>
      <w:r w:rsidRPr="008E65CD">
        <w:rPr>
          <w:color w:val="00FF00"/>
          <w:lang w:val="pt-BR"/>
        </w:rPr>
        <w:t xml:space="preserve"> "&lt;br&gt;"; // Saída: 5 (0101)</w:t>
      </w:r>
      <w:r w:rsidRPr="008E65CD">
        <w:rPr>
          <w:color w:val="00FF00"/>
          <w:lang w:val="pt-BR"/>
        </w:rPr>
        <w:br/>
        <w:t>echo (~$a</w:t>
      </w:r>
      <w:proofErr w:type="gramStart"/>
      <w:r w:rsidRPr="008E65CD">
        <w:rPr>
          <w:color w:val="00FF00"/>
          <w:lang w:val="pt-BR"/>
        </w:rPr>
        <w:t>) .</w:t>
      </w:r>
      <w:proofErr w:type="gramEnd"/>
      <w:r w:rsidRPr="008E65CD">
        <w:rPr>
          <w:color w:val="00FF00"/>
          <w:lang w:val="pt-BR"/>
        </w:rPr>
        <w:t xml:space="preserve"> "&lt;br&gt;"; // Saída: -7 (varia dependendo da arquitetura)</w:t>
      </w:r>
      <w:r w:rsidRPr="008E65CD">
        <w:rPr>
          <w:color w:val="00FF00"/>
          <w:lang w:val="pt-BR"/>
        </w:rPr>
        <w:br/>
        <w:t>echo ($a &lt;&lt; 1</w:t>
      </w:r>
      <w:proofErr w:type="gramStart"/>
      <w:r w:rsidRPr="008E65CD">
        <w:rPr>
          <w:color w:val="00FF00"/>
          <w:lang w:val="pt-BR"/>
        </w:rPr>
        <w:t>) .</w:t>
      </w:r>
      <w:proofErr w:type="gramEnd"/>
      <w:r w:rsidRPr="008E65CD">
        <w:rPr>
          <w:color w:val="00FF00"/>
          <w:lang w:val="pt-BR"/>
        </w:rPr>
        <w:t xml:space="preserve"> "&lt;br&gt;"; // Saída: 12 (1100)</w:t>
      </w:r>
      <w:r w:rsidRPr="008E65CD">
        <w:rPr>
          <w:color w:val="00FF00"/>
          <w:lang w:val="pt-BR"/>
        </w:rPr>
        <w:br/>
        <w:t>echo ($a &gt;&gt; 1</w:t>
      </w:r>
      <w:proofErr w:type="gramStart"/>
      <w:r w:rsidRPr="008E65CD">
        <w:rPr>
          <w:color w:val="00FF00"/>
          <w:lang w:val="pt-BR"/>
        </w:rPr>
        <w:t>) .</w:t>
      </w:r>
      <w:proofErr w:type="gramEnd"/>
      <w:r w:rsidRPr="008E65CD">
        <w:rPr>
          <w:color w:val="00FF00"/>
          <w:lang w:val="pt-BR"/>
        </w:rPr>
        <w:t xml:space="preserve"> "&lt;br&gt;"; // Saída: 3 (0011)</w:t>
      </w:r>
      <w:r w:rsidRPr="008E65CD">
        <w:rPr>
          <w:color w:val="00FF00"/>
          <w:lang w:val="pt-BR"/>
        </w:rPr>
        <w:br/>
        <w:t>?&gt;</w:t>
      </w:r>
    </w:p>
    <w:p w14:paraId="5A9C7961" w14:textId="77777777" w:rsidR="001C1AED" w:rsidRPr="008E65CD" w:rsidRDefault="00000000">
      <w:pPr>
        <w:pStyle w:val="Ttulo2"/>
        <w:rPr>
          <w:lang w:val="pt-BR"/>
        </w:rPr>
      </w:pPr>
      <w:bookmarkStart w:id="155" w:name="_Toc195354430"/>
      <w:r w:rsidRPr="008E65CD">
        <w:rPr>
          <w:lang w:val="pt-BR"/>
        </w:rPr>
        <w:t>Operador de Execução</w:t>
      </w:r>
      <w:bookmarkEnd w:id="155"/>
    </w:p>
    <w:p w14:paraId="3FE9663D" w14:textId="77777777" w:rsidR="001C1AED" w:rsidRPr="008E65CD" w:rsidRDefault="00000000">
      <w:pPr>
        <w:rPr>
          <w:lang w:val="pt-BR"/>
        </w:rPr>
      </w:pPr>
      <w:r w:rsidRPr="008E65CD">
        <w:rPr>
          <w:lang w:val="pt-BR"/>
        </w:rPr>
        <w:t>O PHP suporta um operador de execução que permite executar comandos do sistema operativo.</w:t>
      </w:r>
    </w:p>
    <w:p w14:paraId="7804107E" w14:textId="77777777" w:rsidR="001C1AED" w:rsidRDefault="00000000">
      <w:pPr>
        <w:pStyle w:val="Commarcadores"/>
      </w:pPr>
      <w:r w:rsidRPr="008E65CD">
        <w:rPr>
          <w:lang w:val="pt-BR"/>
        </w:rPr>
        <w:t xml:space="preserve">  `` ` `` (Backticks): Executa o comando do sistema operativo entre aspas invertidas e retorna a saída. </w:t>
      </w:r>
      <w:r>
        <w:t>Exemplo: `` `ls -l` ``</w:t>
      </w:r>
    </w:p>
    <w:p w14:paraId="4EF9A5E9" w14:textId="77777777" w:rsidR="001C1AED" w:rsidRPr="008E65CD" w:rsidRDefault="00000000">
      <w:pPr>
        <w:rPr>
          <w:lang w:val="pt-BR"/>
        </w:rPr>
      </w:pPr>
      <w:r w:rsidRPr="008E65CD">
        <w:rPr>
          <w:b/>
          <w:lang w:val="pt-BR"/>
        </w:rPr>
        <w:t>Atenção:</w:t>
      </w:r>
      <w:r w:rsidRPr="008E65CD">
        <w:rPr>
          <w:lang w:val="pt-BR"/>
        </w:rPr>
        <w:t xml:space="preserve"> É crucial usar este operador com cautela, pois pode apresentar riscos de segurança se usado com dados fornecidos pelo utilizador.  Validar e higienizar rigorosamente a entrada do utilizador é fundamental para evitar ataques de injeção de comandos. Em geral, é preferível usar funções nativas do PHP para interagir com o sistema operativo, quando disponíveis.</w:t>
      </w:r>
    </w:p>
    <w:p w14:paraId="5A5ECA50" w14:textId="77777777" w:rsidR="001C1AED" w:rsidRPr="008E65CD" w:rsidRDefault="00000000">
      <w:pPr>
        <w:pStyle w:val="Ttulo2"/>
        <w:rPr>
          <w:lang w:val="pt-BR"/>
        </w:rPr>
      </w:pPr>
      <w:bookmarkStart w:id="156" w:name="_Toc195354431"/>
      <w:r w:rsidRPr="008E65CD">
        <w:rPr>
          <w:lang w:val="pt-BR"/>
        </w:rPr>
        <w:lastRenderedPageBreak/>
        <w:t>Operadores de Controle de Erro</w:t>
      </w:r>
      <w:bookmarkEnd w:id="156"/>
    </w:p>
    <w:p w14:paraId="018443C5" w14:textId="77777777" w:rsidR="001C1AED" w:rsidRPr="008E65CD" w:rsidRDefault="00000000">
      <w:pPr>
        <w:rPr>
          <w:lang w:val="pt-BR"/>
        </w:rPr>
      </w:pPr>
      <w:r w:rsidRPr="008E65CD">
        <w:rPr>
          <w:lang w:val="pt-BR"/>
        </w:rPr>
        <w:t>O PHP oferece um operador para suprimir mensagens de erro.</w:t>
      </w:r>
    </w:p>
    <w:p w14:paraId="4A2894D6" w14:textId="77777777" w:rsidR="001C1AED" w:rsidRDefault="00000000">
      <w:pPr>
        <w:pStyle w:val="Commarcadores"/>
      </w:pPr>
      <w:r w:rsidRPr="008E65CD">
        <w:rPr>
          <w:lang w:val="pt-BR"/>
        </w:rPr>
        <w:t xml:space="preserve">  `@` (Supressão de Erro): Precede uma expressão. Se a expressão gerar um erro, o operador `@` suprimirá a mensagem de erro. </w:t>
      </w:r>
      <w:r>
        <w:t>Exemplo: `$resultado = @file('nonexistent_file.txt');`</w:t>
      </w:r>
    </w:p>
    <w:p w14:paraId="11E2BF65" w14:textId="77777777" w:rsidR="001C1AED" w:rsidRPr="008E65CD" w:rsidRDefault="00000000">
      <w:pPr>
        <w:rPr>
          <w:lang w:val="pt-BR"/>
        </w:rPr>
      </w:pPr>
      <w:r w:rsidRPr="008E65CD">
        <w:rPr>
          <w:b/>
          <w:lang w:val="pt-BR"/>
        </w:rPr>
        <w:t>Atenção:</w:t>
      </w:r>
      <w:r w:rsidRPr="008E65CD">
        <w:rPr>
          <w:lang w:val="pt-BR"/>
        </w:rPr>
        <w:t xml:space="preserve"> Tal como com o operador de execução, o operador de supressão de erros deve ser usado com moderação.  Em vez de simplesmente suprimir erros, é mais recomendável implementar uma gestão de erros adequada utilizando blocos `try...catch` ou funções de tratamento de erros personalizadas. A supressão de erros pode esconder problemas importantes que devem ser corrigidos.</w:t>
      </w:r>
    </w:p>
    <w:p w14:paraId="42D548FA" w14:textId="77777777" w:rsidR="001C1AED" w:rsidRPr="008E65CD" w:rsidRDefault="00000000">
      <w:pPr>
        <w:pStyle w:val="Ttulo2"/>
        <w:rPr>
          <w:lang w:val="pt-BR"/>
        </w:rPr>
      </w:pPr>
      <w:bookmarkStart w:id="157" w:name="_Toc195354432"/>
      <w:r w:rsidRPr="008E65CD">
        <w:rPr>
          <w:lang w:val="pt-BR"/>
        </w:rPr>
        <w:t>Precedência de Operadores</w:t>
      </w:r>
      <w:bookmarkEnd w:id="157"/>
    </w:p>
    <w:p w14:paraId="0B5D7D02" w14:textId="77777777" w:rsidR="001C1AED" w:rsidRPr="008E65CD" w:rsidRDefault="00000000">
      <w:pPr>
        <w:rPr>
          <w:lang w:val="pt-BR"/>
        </w:rPr>
      </w:pPr>
      <w:r w:rsidRPr="008E65CD">
        <w:rPr>
          <w:lang w:val="pt-BR"/>
        </w:rPr>
        <w:t xml:space="preserve">A precedência de operadores determina a ordem em que os operadores são avaliados numa expressão.  É fundamental conhecer a precedência para garantir que as expressões são avaliadas corretamente. Consulte a documentação oficial do PHP para obter uma lista completa da precedência de operadores.  Em caso de dúvida, utilize parênteses </w:t>
      </w:r>
      <w:proofErr w:type="gramStart"/>
      <w:r w:rsidRPr="008E65CD">
        <w:rPr>
          <w:lang w:val="pt-BR"/>
        </w:rPr>
        <w:t>`(</w:t>
      </w:r>
      <w:proofErr w:type="gramEnd"/>
      <w:r w:rsidRPr="008E65CD">
        <w:rPr>
          <w:lang w:val="pt-BR"/>
        </w:rPr>
        <w:t>)` para forçar a ordem de avaliação desejada.</w:t>
      </w:r>
    </w:p>
    <w:p w14:paraId="1C917591" w14:textId="77777777" w:rsidR="001C1AED" w:rsidRPr="008E65CD" w:rsidRDefault="00000000">
      <w:pPr>
        <w:rPr>
          <w:lang w:val="pt-BR"/>
        </w:rPr>
      </w:pPr>
      <w:r w:rsidRPr="008E65CD">
        <w:rPr>
          <w:lang w:val="pt-BR"/>
        </w:rPr>
        <w:t>Compreender e utilizar corretamente os operadores é essencial para a escrita de código PHP eficiente e eficaz.  Ao dominar os diferentes tipos de operadores e a sua precedência, os programadores podem criar aplicações mais robustas e fáceis de manter.</w:t>
      </w:r>
    </w:p>
    <w:p w14:paraId="13580C3A" w14:textId="77777777" w:rsidR="001C1AED" w:rsidRPr="008E65CD" w:rsidRDefault="00000000">
      <w:pPr>
        <w:rPr>
          <w:lang w:val="pt-BR"/>
        </w:rPr>
      </w:pPr>
      <w:r w:rsidRPr="008E65CD">
        <w:rPr>
          <w:lang w:val="pt-BR"/>
        </w:rPr>
        <w:br w:type="page"/>
      </w:r>
    </w:p>
    <w:p w14:paraId="33D9CAAA" w14:textId="77777777" w:rsidR="001C1AED" w:rsidRPr="008E65CD" w:rsidRDefault="00000000">
      <w:pPr>
        <w:pStyle w:val="Ttulo1"/>
        <w:rPr>
          <w:lang w:val="pt-BR"/>
        </w:rPr>
      </w:pPr>
      <w:bookmarkStart w:id="158" w:name="_Toc195354433"/>
      <w:r w:rsidRPr="008E65CD">
        <w:rPr>
          <w:lang w:val="pt-BR"/>
        </w:rPr>
        <w:lastRenderedPageBreak/>
        <w:t>23. Trocar `require`, `include`, e `require_once` por `switch`</w:t>
      </w:r>
      <w:bookmarkEnd w:id="158"/>
    </w:p>
    <w:p w14:paraId="45409B12" w14:textId="77777777" w:rsidR="001C1AED" w:rsidRPr="008E65CD" w:rsidRDefault="00000000">
      <w:pPr>
        <w:rPr>
          <w:lang w:val="pt-BR"/>
        </w:rPr>
      </w:pPr>
      <w:r w:rsidRPr="008E65CD">
        <w:rPr>
          <w:lang w:val="pt-BR"/>
        </w:rPr>
        <w:t>Substituir instruções `require`, `include`, e `require_once` por uma estrutura `switch` em PHP pode ser uma estratégia interessante para gerir a inclusão de ficheiros de forma mais organizada e controlada, especialmente em cenários onde a lógica de seleção do ficheiro a incluir é complexa ou depende de variáveis dinâmicas. Embora não seja uma substituição direta (pois `require`, `include` e `require_once` são construções da linguagem para inclusão de ficheiros), a estrutura `switch` permite criar um sistema de roteamento para a inclusão de ficheiros, oferecendo maior flexibilidade e potencial para otimizações.</w:t>
      </w:r>
    </w:p>
    <w:p w14:paraId="5A89EE09" w14:textId="77777777" w:rsidR="001C1AED" w:rsidRPr="008E65CD" w:rsidRDefault="00000000">
      <w:pPr>
        <w:pStyle w:val="Ttulo2"/>
        <w:rPr>
          <w:lang w:val="pt-BR"/>
        </w:rPr>
      </w:pPr>
      <w:bookmarkStart w:id="159" w:name="_Toc195354434"/>
      <w:r w:rsidRPr="008E65CD">
        <w:rPr>
          <w:lang w:val="pt-BR"/>
        </w:rPr>
        <w:t>Motivação para a Substituição</w:t>
      </w:r>
      <w:bookmarkEnd w:id="159"/>
    </w:p>
    <w:p w14:paraId="787DA9B4" w14:textId="77777777" w:rsidR="001C1AED" w:rsidRPr="008E65CD" w:rsidRDefault="00000000">
      <w:pPr>
        <w:rPr>
          <w:lang w:val="pt-BR"/>
        </w:rPr>
      </w:pPr>
      <w:r w:rsidRPr="008E65CD">
        <w:rPr>
          <w:lang w:val="pt-BR"/>
        </w:rPr>
        <w:t>A utilização direta de `require`, `include`, e `require_once` pode levar a um código disperso e difícil de gerir, especialmente quando um volume grande de ficheiros precisa ser incluído condicionalmente. Consideremos alguns cenários onde a substituição por uma estrutura `switch` pode ser vantajosa:</w:t>
      </w:r>
    </w:p>
    <w:p w14:paraId="07E467D0" w14:textId="77777777" w:rsidR="001C1AED" w:rsidRPr="008E65CD" w:rsidRDefault="00000000">
      <w:pPr>
        <w:pStyle w:val="Commarcadores"/>
        <w:rPr>
          <w:lang w:val="pt-BR"/>
        </w:rPr>
      </w:pPr>
      <w:r w:rsidRPr="008E65CD">
        <w:rPr>
          <w:lang w:val="pt-BR"/>
        </w:rPr>
        <w:t xml:space="preserve">  </w:t>
      </w:r>
      <w:r w:rsidRPr="008E65CD">
        <w:rPr>
          <w:b/>
          <w:lang w:val="pt-BR"/>
        </w:rPr>
        <w:t>Inclusão Condicional Baseada em Variáveis de Configuração:</w:t>
      </w:r>
      <w:r w:rsidRPr="008E65CD">
        <w:rPr>
          <w:lang w:val="pt-BR"/>
        </w:rPr>
        <w:t xml:space="preserve"> Se a inclusão de um ficheiro depende de um valor específico numa variável de configuração (por exemplo, um ambiente de desenvolvimento ou produção), a estrutura `switch` permite centralizar a lógica de seleção num único bloco de código.</w:t>
      </w:r>
    </w:p>
    <w:p w14:paraId="606F4EFB" w14:textId="77777777" w:rsidR="001C1AED" w:rsidRPr="008E65CD" w:rsidRDefault="00000000">
      <w:pPr>
        <w:pStyle w:val="Commarcadores"/>
        <w:rPr>
          <w:lang w:val="pt-BR"/>
        </w:rPr>
      </w:pPr>
      <w:r w:rsidRPr="008E65CD">
        <w:rPr>
          <w:lang w:val="pt-BR"/>
        </w:rPr>
        <w:t xml:space="preserve">  </w:t>
      </w:r>
      <w:r w:rsidRPr="008E65CD">
        <w:rPr>
          <w:b/>
          <w:lang w:val="pt-BR"/>
        </w:rPr>
        <w:t>Roteamento de Módulos Baseado em Eventos:</w:t>
      </w:r>
      <w:r w:rsidRPr="008E65CD">
        <w:rPr>
          <w:lang w:val="pt-BR"/>
        </w:rPr>
        <w:t xml:space="preserve"> Em sistemas orientados a eventos, a inclusão de um ficheiro pode depender do tipo de evento recebido. Uma estrutura `switch` permite associar cada tipo de evento a um ficheiro específico a ser incluído.</w:t>
      </w:r>
    </w:p>
    <w:p w14:paraId="2935EAC5" w14:textId="77777777" w:rsidR="001C1AED" w:rsidRPr="008E65CD" w:rsidRDefault="00000000">
      <w:pPr>
        <w:pStyle w:val="Commarcadores"/>
        <w:rPr>
          <w:lang w:val="pt-BR"/>
        </w:rPr>
      </w:pPr>
      <w:r w:rsidRPr="008E65CD">
        <w:rPr>
          <w:lang w:val="pt-BR"/>
        </w:rPr>
        <w:t xml:space="preserve">  </w:t>
      </w:r>
      <w:r w:rsidRPr="008E65CD">
        <w:rPr>
          <w:b/>
          <w:lang w:val="pt-BR"/>
        </w:rPr>
        <w:t>Controlo de Acesso Granular:</w:t>
      </w:r>
      <w:r w:rsidRPr="008E65CD">
        <w:rPr>
          <w:lang w:val="pt-BR"/>
        </w:rPr>
        <w:t xml:space="preserve"> A inclusão de ficheiros pode ser condicionada ao nível de permissão do utilizador atual. Utilizar uma estrutura `switch` permite verificar o nível de permissão e incluir o ficheiro apropriado de acordo.</w:t>
      </w:r>
    </w:p>
    <w:p w14:paraId="147C5D83" w14:textId="77777777" w:rsidR="001C1AED" w:rsidRPr="008E65CD" w:rsidRDefault="00000000">
      <w:pPr>
        <w:pStyle w:val="Commarcadores"/>
        <w:rPr>
          <w:lang w:val="pt-BR"/>
        </w:rPr>
      </w:pPr>
      <w:r w:rsidRPr="008E65CD">
        <w:rPr>
          <w:lang w:val="pt-BR"/>
        </w:rPr>
        <w:t xml:space="preserve">  </w:t>
      </w:r>
      <w:r w:rsidRPr="008E65CD">
        <w:rPr>
          <w:b/>
          <w:lang w:val="pt-BR"/>
        </w:rPr>
        <w:t>Gestão Simplificada de Dependências:</w:t>
      </w:r>
      <w:r w:rsidRPr="008E65CD">
        <w:rPr>
          <w:lang w:val="pt-BR"/>
        </w:rPr>
        <w:t xml:space="preserve"> Quando </w:t>
      </w:r>
      <w:proofErr w:type="gramStart"/>
      <w:r w:rsidRPr="008E65CD">
        <w:rPr>
          <w:lang w:val="pt-BR"/>
        </w:rPr>
        <w:t>um grande número de ficheiros devem</w:t>
      </w:r>
      <w:proofErr w:type="gramEnd"/>
      <w:r w:rsidRPr="008E65CD">
        <w:rPr>
          <w:lang w:val="pt-BR"/>
        </w:rPr>
        <w:t xml:space="preserve"> ser carregados sequencialmente, a estrutura `switch` auxilia a gerir essa dependência, assegurando que cada ficheiro é incluído na ordem correta.</w:t>
      </w:r>
    </w:p>
    <w:p w14:paraId="021C2B2F" w14:textId="77777777" w:rsidR="001C1AED" w:rsidRPr="008E65CD" w:rsidRDefault="00000000">
      <w:pPr>
        <w:pStyle w:val="Ttulo2"/>
        <w:rPr>
          <w:lang w:val="pt-BR"/>
        </w:rPr>
      </w:pPr>
      <w:bookmarkStart w:id="160" w:name="_Toc195354435"/>
      <w:r w:rsidRPr="008E65CD">
        <w:rPr>
          <w:lang w:val="pt-BR"/>
        </w:rPr>
        <w:t>Implementação da Estrutura `switch`</w:t>
      </w:r>
      <w:bookmarkEnd w:id="160"/>
    </w:p>
    <w:p w14:paraId="0DB14D38" w14:textId="77777777" w:rsidR="001C1AED" w:rsidRPr="008E65CD" w:rsidRDefault="00000000">
      <w:pPr>
        <w:rPr>
          <w:lang w:val="pt-BR"/>
        </w:rPr>
      </w:pPr>
      <w:r w:rsidRPr="008E65CD">
        <w:rPr>
          <w:lang w:val="pt-BR"/>
        </w:rPr>
        <w:t>A implementação básica consiste em utilizar a estrutura `switch` para avaliar uma variável (normalmente uma string ou inteiro) e, para cada caso (`case`), incluir o ficheiro correspondente utilizando `require`, `include`, ou `require_once`.</w:t>
      </w:r>
    </w:p>
    <w:p w14:paraId="65EC1816" w14:textId="77777777" w:rsidR="001C1AED" w:rsidRDefault="00000000">
      <w:pPr>
        <w:pStyle w:val="Code"/>
        <w:shd w:val="clear" w:color="auto" w:fill="000000"/>
      </w:pPr>
      <w:r>
        <w:rPr>
          <w:color w:val="00FF00"/>
        </w:rPr>
        <w:t>&lt;?php</w:t>
      </w:r>
      <w:r>
        <w:rPr>
          <w:color w:val="00FF00"/>
        </w:rPr>
        <w:br/>
        <w:t>$module = $_GET['module'</w:t>
      </w:r>
      <w:proofErr w:type="gramStart"/>
      <w:r>
        <w:rPr>
          <w:color w:val="00FF00"/>
        </w:rPr>
        <w:t>] ??</w:t>
      </w:r>
      <w:proofErr w:type="gramEnd"/>
      <w:r>
        <w:rPr>
          <w:color w:val="00FF00"/>
        </w:rPr>
        <w:t xml:space="preserve"> 'default'; // Obtém o nome do módulo via GET ou define como 'default'</w:t>
      </w:r>
      <w:r>
        <w:rPr>
          <w:color w:val="00FF00"/>
        </w:rPr>
        <w:br/>
        <w:t>switch ($module) {</w:t>
      </w:r>
      <w:r>
        <w:rPr>
          <w:color w:val="00FF00"/>
        </w:rPr>
        <w:br/>
        <w:t>case 'users':</w:t>
      </w:r>
      <w:r>
        <w:rPr>
          <w:color w:val="00FF00"/>
        </w:rPr>
        <w:br/>
        <w:t>require_once 'modules/users.php';</w:t>
      </w:r>
      <w:r>
        <w:rPr>
          <w:color w:val="00FF00"/>
        </w:rPr>
        <w:br/>
        <w:t>break;</w:t>
      </w:r>
      <w:r>
        <w:rPr>
          <w:color w:val="00FF00"/>
        </w:rPr>
        <w:br/>
        <w:t>case 'products':</w:t>
      </w:r>
      <w:r>
        <w:rPr>
          <w:color w:val="00FF00"/>
        </w:rPr>
        <w:br/>
        <w:t>require_once 'modules/products.php';</w:t>
      </w:r>
      <w:r>
        <w:rPr>
          <w:color w:val="00FF00"/>
        </w:rPr>
        <w:br/>
        <w:t>break;</w:t>
      </w:r>
      <w:r>
        <w:rPr>
          <w:color w:val="00FF00"/>
        </w:rPr>
        <w:br/>
        <w:t>case 'admin':</w:t>
      </w:r>
      <w:r>
        <w:rPr>
          <w:color w:val="00FF00"/>
        </w:rPr>
        <w:br/>
        <w:t>require_once 'modules/admin.php';</w:t>
      </w:r>
      <w:r>
        <w:rPr>
          <w:color w:val="00FF00"/>
        </w:rPr>
        <w:br/>
        <w:t>break;</w:t>
      </w:r>
      <w:r>
        <w:rPr>
          <w:color w:val="00FF00"/>
        </w:rPr>
        <w:br/>
      </w:r>
      <w:r>
        <w:rPr>
          <w:color w:val="00FF00"/>
        </w:rPr>
        <w:lastRenderedPageBreak/>
        <w:t>case 'default':</w:t>
      </w:r>
      <w:r>
        <w:rPr>
          <w:color w:val="00FF00"/>
        </w:rPr>
        <w:br/>
        <w:t>default:</w:t>
      </w:r>
      <w:r>
        <w:rPr>
          <w:color w:val="00FF00"/>
        </w:rPr>
        <w:br/>
        <w:t>require_once 'modules/default.php';</w:t>
      </w:r>
      <w:r>
        <w:rPr>
          <w:color w:val="00FF00"/>
        </w:rPr>
        <w:br/>
        <w:t>break;</w:t>
      </w:r>
      <w:r>
        <w:rPr>
          <w:color w:val="00FF00"/>
        </w:rPr>
        <w:br/>
        <w:t>}</w:t>
      </w:r>
      <w:r>
        <w:rPr>
          <w:color w:val="00FF00"/>
        </w:rPr>
        <w:br/>
        <w:t>?&gt;</w:t>
      </w:r>
    </w:p>
    <w:p w14:paraId="2D65046C" w14:textId="77777777" w:rsidR="001C1AED" w:rsidRPr="008E65CD" w:rsidRDefault="00000000">
      <w:pPr>
        <w:rPr>
          <w:lang w:val="pt-BR"/>
        </w:rPr>
      </w:pPr>
      <w:r w:rsidRPr="008E65CD">
        <w:rPr>
          <w:lang w:val="pt-BR"/>
        </w:rPr>
        <w:t>Neste exemplo, o nome do módulo é obtido através do parâmetro `module` na query string. A estrutura `switch` avalia o valor de `$module` e inclui o ficheiro correspondente. O `case 'default'` e o `default:` asseguram que, se o valor de `$module` não corresponder a nenhum dos casos definidos, o ficheiro `modules/default.php` será incluído. A utilização de `require_once` impede que o mesmo ficheiro seja incluído várias vezes, evitando erros e melhorando o desempenho.</w:t>
      </w:r>
    </w:p>
    <w:p w14:paraId="17676373" w14:textId="77777777" w:rsidR="001C1AED" w:rsidRPr="008E65CD" w:rsidRDefault="00000000">
      <w:pPr>
        <w:pStyle w:val="Ttulo2"/>
        <w:rPr>
          <w:lang w:val="pt-BR"/>
        </w:rPr>
      </w:pPr>
      <w:bookmarkStart w:id="161" w:name="_Toc195354436"/>
      <w:r w:rsidRPr="008E65CD">
        <w:rPr>
          <w:lang w:val="pt-BR"/>
        </w:rPr>
        <w:t>Variações e Melhorias</w:t>
      </w:r>
      <w:bookmarkEnd w:id="161"/>
    </w:p>
    <w:p w14:paraId="745EFFCD" w14:textId="77777777" w:rsidR="001C1AED" w:rsidRPr="008E65CD" w:rsidRDefault="00000000">
      <w:pPr>
        <w:rPr>
          <w:lang w:val="pt-BR"/>
        </w:rPr>
      </w:pPr>
      <w:r w:rsidRPr="008E65CD">
        <w:rPr>
          <w:lang w:val="pt-BR"/>
        </w:rPr>
        <w:t>A estrutura básica pode ser aprimorada de diversas formas:</w:t>
      </w:r>
    </w:p>
    <w:p w14:paraId="7B88512F" w14:textId="77777777" w:rsidR="001C1AED" w:rsidRDefault="00000000">
      <w:pPr>
        <w:pStyle w:val="Commarcadores"/>
      </w:pPr>
      <w:r w:rsidRPr="008E65CD">
        <w:rPr>
          <w:lang w:val="pt-BR"/>
        </w:rPr>
        <w:t xml:space="preserve">  </w:t>
      </w:r>
      <w:r w:rsidRPr="008E65CD">
        <w:rPr>
          <w:b/>
          <w:lang w:val="pt-BR"/>
        </w:rPr>
        <w:t>Validação e Sanitização:</w:t>
      </w:r>
      <w:r w:rsidRPr="008E65CD">
        <w:rPr>
          <w:lang w:val="pt-BR"/>
        </w:rPr>
        <w:t xml:space="preserve"> Antes de utilizar o valor da variável na estrutura `switch`, é crucial validá-lo e sanitizá-lo para prevenir ataques de injeção de ficheiros. </w:t>
      </w:r>
      <w:r>
        <w:t>Por exemplo:</w:t>
      </w:r>
    </w:p>
    <w:p w14:paraId="379F5FB3" w14:textId="77777777" w:rsidR="001C1AED" w:rsidRPr="008E65CD" w:rsidRDefault="00000000">
      <w:pPr>
        <w:pStyle w:val="Code"/>
        <w:shd w:val="clear" w:color="auto" w:fill="000000"/>
        <w:rPr>
          <w:lang w:val="pt-BR"/>
        </w:rPr>
      </w:pPr>
      <w:r>
        <w:rPr>
          <w:color w:val="00FF00"/>
        </w:rPr>
        <w:t>&lt;?php</w:t>
      </w:r>
      <w:r>
        <w:rPr>
          <w:color w:val="00FF00"/>
        </w:rPr>
        <w:br/>
        <w:t>$module = $_GET['module'] ?? 'default';</w:t>
      </w:r>
      <w:r>
        <w:rPr>
          <w:color w:val="00FF00"/>
        </w:rPr>
        <w:br/>
        <w:t>$valid_modules = ['users', 'products', 'admin', 'default'];</w:t>
      </w:r>
      <w:r>
        <w:rPr>
          <w:color w:val="00FF00"/>
        </w:rPr>
        <w:br/>
        <w:t xml:space="preserve">if </w:t>
      </w:r>
      <w:proofErr w:type="gramStart"/>
      <w:r>
        <w:rPr>
          <w:color w:val="00FF00"/>
        </w:rPr>
        <w:t>(!in</w:t>
      </w:r>
      <w:proofErr w:type="gramEnd"/>
      <w:r>
        <w:rPr>
          <w:color w:val="00FF00"/>
        </w:rPr>
        <w:t>_</w:t>
      </w:r>
      <w:proofErr w:type="gramStart"/>
      <w:r>
        <w:rPr>
          <w:color w:val="00FF00"/>
        </w:rPr>
        <w:t>array(</w:t>
      </w:r>
      <w:proofErr w:type="gramEnd"/>
      <w:r>
        <w:rPr>
          <w:color w:val="00FF00"/>
        </w:rPr>
        <w:t>$module, $valid_modules)) {</w:t>
      </w:r>
      <w:r>
        <w:rPr>
          <w:color w:val="00FF00"/>
        </w:rPr>
        <w:br/>
        <w:t>$module = 'default'; // Garante que apenas módulos válidos são incluídos</w:t>
      </w:r>
      <w:r>
        <w:rPr>
          <w:color w:val="00FF00"/>
        </w:rPr>
        <w:br/>
        <w:t>}</w:t>
      </w:r>
      <w:r>
        <w:rPr>
          <w:color w:val="00FF00"/>
        </w:rPr>
        <w:br/>
        <w:t>switch ($module) {</w:t>
      </w:r>
      <w:r>
        <w:rPr>
          <w:color w:val="00FF00"/>
        </w:rPr>
        <w:br/>
        <w:t>case 'users':</w:t>
      </w:r>
      <w:r>
        <w:rPr>
          <w:color w:val="00FF00"/>
        </w:rPr>
        <w:br/>
        <w:t>require_once 'modules/users.php';</w:t>
      </w:r>
      <w:r>
        <w:rPr>
          <w:color w:val="00FF00"/>
        </w:rPr>
        <w:br/>
        <w:t>break;</w:t>
      </w:r>
      <w:r>
        <w:rPr>
          <w:color w:val="00FF00"/>
        </w:rPr>
        <w:br/>
        <w:t>// ... outros casos ...</w:t>
      </w:r>
      <w:r>
        <w:rPr>
          <w:color w:val="00FF00"/>
        </w:rPr>
        <w:br/>
        <w:t>}</w:t>
      </w:r>
      <w:r>
        <w:rPr>
          <w:color w:val="00FF00"/>
        </w:rPr>
        <w:br/>
      </w:r>
      <w:r w:rsidRPr="008E65CD">
        <w:rPr>
          <w:color w:val="00FF00"/>
          <w:lang w:val="pt-BR"/>
        </w:rPr>
        <w:t>?&gt;</w:t>
      </w:r>
    </w:p>
    <w:p w14:paraId="782737F5" w14:textId="77777777" w:rsidR="001C1AED" w:rsidRPr="008E65CD" w:rsidRDefault="00000000">
      <w:pPr>
        <w:rPr>
          <w:lang w:val="pt-BR"/>
        </w:rPr>
      </w:pPr>
      <w:r w:rsidRPr="008E65CD">
        <w:rPr>
          <w:lang w:val="pt-BR"/>
        </w:rPr>
        <w:t>Este código valida se o valor de `$module` está presente num array de módulos válidos. Se não estiver, o valor é definido como 'default', impedindo a inclusão de ficheiros não autorizados.</w:t>
      </w:r>
    </w:p>
    <w:p w14:paraId="139A9B5B" w14:textId="77777777" w:rsidR="001C1AED" w:rsidRPr="008E65CD" w:rsidRDefault="00000000">
      <w:pPr>
        <w:pStyle w:val="Commarcadores"/>
        <w:rPr>
          <w:lang w:val="pt-BR"/>
        </w:rPr>
      </w:pPr>
      <w:r w:rsidRPr="008E65CD">
        <w:rPr>
          <w:lang w:val="pt-BR"/>
        </w:rPr>
        <w:t xml:space="preserve">  </w:t>
      </w:r>
      <w:r w:rsidRPr="008E65CD">
        <w:rPr>
          <w:b/>
          <w:lang w:val="pt-BR"/>
        </w:rPr>
        <w:t>Inclusão Dinâmica de Caminhos:</w:t>
      </w:r>
      <w:r w:rsidRPr="008E65CD">
        <w:rPr>
          <w:lang w:val="pt-BR"/>
        </w:rPr>
        <w:t xml:space="preserve"> Em vez de codificar os caminhos dos ficheiros diretamente nos casos, é possível construir os caminhos dinamicamente. Isso pode tornar o código mais flexível e fácil de manter.</w:t>
      </w:r>
    </w:p>
    <w:p w14:paraId="2D46B45F" w14:textId="77777777" w:rsidR="001C1AED" w:rsidRDefault="00000000">
      <w:pPr>
        <w:pStyle w:val="Code"/>
        <w:shd w:val="clear" w:color="auto" w:fill="000000"/>
      </w:pPr>
      <w:r>
        <w:rPr>
          <w:color w:val="00FF00"/>
        </w:rPr>
        <w:t>&lt;?php</w:t>
      </w:r>
      <w:r>
        <w:rPr>
          <w:color w:val="00FF00"/>
        </w:rPr>
        <w:br/>
        <w:t>$module = $_GET['module'</w:t>
      </w:r>
      <w:proofErr w:type="gramStart"/>
      <w:r>
        <w:rPr>
          <w:color w:val="00FF00"/>
        </w:rPr>
        <w:t>] ??</w:t>
      </w:r>
      <w:proofErr w:type="gramEnd"/>
      <w:r>
        <w:rPr>
          <w:color w:val="00FF00"/>
        </w:rPr>
        <w:t xml:space="preserve"> 'default';</w:t>
      </w:r>
      <w:r>
        <w:rPr>
          <w:color w:val="00FF00"/>
        </w:rPr>
        <w:br/>
        <w:t>$module_path = 'modules/' . $module . '.php';</w:t>
      </w:r>
      <w:r>
        <w:rPr>
          <w:color w:val="00FF00"/>
        </w:rPr>
        <w:br/>
        <w:t>if (file_exists($module_path)) { // Verifica se o ficheiro existe antes de tentar incluí-lo</w:t>
      </w:r>
      <w:r>
        <w:rPr>
          <w:color w:val="00FF00"/>
        </w:rPr>
        <w:br/>
        <w:t>require_once $module_path;</w:t>
      </w:r>
      <w:r>
        <w:rPr>
          <w:color w:val="00FF00"/>
        </w:rPr>
        <w:br/>
        <w:t>} else {</w:t>
      </w:r>
      <w:r>
        <w:rPr>
          <w:color w:val="00FF00"/>
        </w:rPr>
        <w:br/>
        <w:t>require_once 'modules/default.php';</w:t>
      </w:r>
      <w:r>
        <w:rPr>
          <w:color w:val="00FF00"/>
        </w:rPr>
        <w:br/>
        <w:t>}</w:t>
      </w:r>
      <w:r>
        <w:rPr>
          <w:color w:val="00FF00"/>
        </w:rPr>
        <w:br/>
        <w:t>?&gt;</w:t>
      </w:r>
    </w:p>
    <w:p w14:paraId="0C8270D7" w14:textId="77777777" w:rsidR="001C1AED" w:rsidRPr="008E65CD" w:rsidRDefault="00000000">
      <w:pPr>
        <w:rPr>
          <w:lang w:val="pt-BR"/>
        </w:rPr>
      </w:pPr>
      <w:r w:rsidRPr="008E65CD">
        <w:rPr>
          <w:lang w:val="pt-BR"/>
        </w:rPr>
        <w:lastRenderedPageBreak/>
        <w:t>Neste exemplo, o caminho do ficheiro é construído concatenando o diretório 'modules/', o nome do módulo, e a extensão '.php'. A função `file_</w:t>
      </w:r>
      <w:proofErr w:type="gramStart"/>
      <w:r w:rsidRPr="008E65CD">
        <w:rPr>
          <w:lang w:val="pt-BR"/>
        </w:rPr>
        <w:t>exists(</w:t>
      </w:r>
      <w:proofErr w:type="gramEnd"/>
      <w:r w:rsidRPr="008E65CD">
        <w:rPr>
          <w:lang w:val="pt-BR"/>
        </w:rPr>
        <w:t>)` é utilizada para verificar se o ficheiro existe antes de tentar incluí-lo, evitando erros. Se o ficheiro não existir, o ficheiro 'modules/default.php' é incluído.</w:t>
      </w:r>
    </w:p>
    <w:p w14:paraId="032F90CC" w14:textId="77777777" w:rsidR="001C1AED" w:rsidRPr="008E65CD" w:rsidRDefault="00000000">
      <w:pPr>
        <w:pStyle w:val="Commarcadores"/>
        <w:rPr>
          <w:lang w:val="pt-BR"/>
        </w:rPr>
      </w:pPr>
      <w:r w:rsidRPr="008E65CD">
        <w:rPr>
          <w:lang w:val="pt-BR"/>
        </w:rPr>
        <w:t xml:space="preserve">  </w:t>
      </w:r>
      <w:r w:rsidRPr="008E65CD">
        <w:rPr>
          <w:b/>
          <w:lang w:val="pt-BR"/>
        </w:rPr>
        <w:t>Utilização de Funções:</w:t>
      </w:r>
      <w:r w:rsidRPr="008E65CD">
        <w:rPr>
          <w:lang w:val="pt-BR"/>
        </w:rPr>
        <w:t xml:space="preserve"> Para tornar o código mais modular e reutilizável, a lógica de inclusão pode ser encapsulada numa função.</w:t>
      </w:r>
    </w:p>
    <w:p w14:paraId="52D2876C" w14:textId="77777777" w:rsidR="001C1AED" w:rsidRPr="008E65CD" w:rsidRDefault="00000000">
      <w:pPr>
        <w:pStyle w:val="Code"/>
        <w:shd w:val="clear" w:color="auto" w:fill="000000"/>
        <w:rPr>
          <w:lang w:val="pt-BR"/>
        </w:rPr>
      </w:pPr>
      <w:r>
        <w:rPr>
          <w:color w:val="00FF00"/>
        </w:rPr>
        <w:t>&lt;?php</w:t>
      </w:r>
      <w:r>
        <w:rPr>
          <w:color w:val="00FF00"/>
        </w:rPr>
        <w:br/>
        <w:t>function include_</w:t>
      </w:r>
      <w:proofErr w:type="gramStart"/>
      <w:r>
        <w:rPr>
          <w:color w:val="00FF00"/>
        </w:rPr>
        <w:t>module(</w:t>
      </w:r>
      <w:proofErr w:type="gramEnd"/>
      <w:r>
        <w:rPr>
          <w:color w:val="00FF00"/>
        </w:rPr>
        <w:t>string $module</w:t>
      </w:r>
      <w:proofErr w:type="gramStart"/>
      <w:r>
        <w:rPr>
          <w:color w:val="00FF00"/>
        </w:rPr>
        <w:t>) :</w:t>
      </w:r>
      <w:proofErr w:type="gramEnd"/>
      <w:r>
        <w:rPr>
          <w:color w:val="00FF00"/>
        </w:rPr>
        <w:t xml:space="preserve"> void {</w:t>
      </w:r>
      <w:r>
        <w:rPr>
          <w:color w:val="00FF00"/>
        </w:rPr>
        <w:br/>
        <w:t>$valid_modules = ['users', 'products', 'admin', 'default'];</w:t>
      </w:r>
      <w:r>
        <w:rPr>
          <w:color w:val="00FF00"/>
        </w:rPr>
        <w:br/>
        <w:t xml:space="preserve">if </w:t>
      </w:r>
      <w:proofErr w:type="gramStart"/>
      <w:r>
        <w:rPr>
          <w:color w:val="00FF00"/>
        </w:rPr>
        <w:t>(!in</w:t>
      </w:r>
      <w:proofErr w:type="gramEnd"/>
      <w:r>
        <w:rPr>
          <w:color w:val="00FF00"/>
        </w:rPr>
        <w:t>_</w:t>
      </w:r>
      <w:proofErr w:type="gramStart"/>
      <w:r>
        <w:rPr>
          <w:color w:val="00FF00"/>
        </w:rPr>
        <w:t>array(</w:t>
      </w:r>
      <w:proofErr w:type="gramEnd"/>
      <w:r>
        <w:rPr>
          <w:color w:val="00FF00"/>
        </w:rPr>
        <w:t>$module, $valid_modules)) {</w:t>
      </w:r>
      <w:r>
        <w:rPr>
          <w:color w:val="00FF00"/>
        </w:rPr>
        <w:br/>
        <w:t>$module = 'default';</w:t>
      </w:r>
      <w:r>
        <w:rPr>
          <w:color w:val="00FF00"/>
        </w:rPr>
        <w:br/>
        <w:t>}</w:t>
      </w:r>
      <w:r>
        <w:rPr>
          <w:color w:val="00FF00"/>
        </w:rPr>
        <w:br/>
        <w:t>$module_path = 'modules/</w:t>
      </w:r>
      <w:proofErr w:type="gramStart"/>
      <w:r>
        <w:rPr>
          <w:color w:val="00FF00"/>
        </w:rPr>
        <w:t>' .</w:t>
      </w:r>
      <w:proofErr w:type="gramEnd"/>
      <w:r>
        <w:rPr>
          <w:color w:val="00FF00"/>
        </w:rPr>
        <w:t xml:space="preserve"> $module . '.php';</w:t>
      </w:r>
      <w:r>
        <w:rPr>
          <w:color w:val="00FF00"/>
        </w:rPr>
        <w:br/>
        <w:t>if (file_exists($module_path)) {</w:t>
      </w:r>
      <w:r>
        <w:rPr>
          <w:color w:val="00FF00"/>
        </w:rPr>
        <w:br/>
        <w:t>require_once $module_path;</w:t>
      </w:r>
      <w:r>
        <w:rPr>
          <w:color w:val="00FF00"/>
        </w:rPr>
        <w:br/>
        <w:t>} else {</w:t>
      </w:r>
      <w:r>
        <w:rPr>
          <w:color w:val="00FF00"/>
        </w:rPr>
        <w:br/>
        <w:t>require_once 'modules/default.php';</w:t>
      </w:r>
      <w:r>
        <w:rPr>
          <w:color w:val="00FF00"/>
        </w:rPr>
        <w:br/>
        <w:t>}</w:t>
      </w:r>
      <w:r>
        <w:rPr>
          <w:color w:val="00FF00"/>
        </w:rPr>
        <w:br/>
        <w:t>}</w:t>
      </w:r>
      <w:r>
        <w:rPr>
          <w:color w:val="00FF00"/>
        </w:rPr>
        <w:br/>
        <w:t xml:space="preserve">$module = $_GET['module'] ?? </w:t>
      </w:r>
      <w:r w:rsidRPr="008E65CD">
        <w:rPr>
          <w:color w:val="00FF00"/>
          <w:lang w:val="pt-BR"/>
        </w:rPr>
        <w:t>'default';</w:t>
      </w:r>
      <w:r w:rsidRPr="008E65CD">
        <w:rPr>
          <w:color w:val="00FF00"/>
          <w:lang w:val="pt-BR"/>
        </w:rPr>
        <w:br/>
        <w:t>include_module($module);</w:t>
      </w:r>
      <w:r w:rsidRPr="008E65CD">
        <w:rPr>
          <w:color w:val="00FF00"/>
          <w:lang w:val="pt-BR"/>
        </w:rPr>
        <w:br/>
        <w:t>?&gt;</w:t>
      </w:r>
    </w:p>
    <w:p w14:paraId="71A2259B" w14:textId="77777777" w:rsidR="001C1AED" w:rsidRPr="008E65CD" w:rsidRDefault="00000000">
      <w:pPr>
        <w:rPr>
          <w:lang w:val="pt-BR"/>
        </w:rPr>
      </w:pPr>
      <w:r w:rsidRPr="008E65CD">
        <w:rPr>
          <w:lang w:val="pt-BR"/>
        </w:rPr>
        <w:t>A função `include_</w:t>
      </w:r>
      <w:proofErr w:type="gramStart"/>
      <w:r w:rsidRPr="008E65CD">
        <w:rPr>
          <w:lang w:val="pt-BR"/>
        </w:rPr>
        <w:t>module(</w:t>
      </w:r>
      <w:proofErr w:type="gramEnd"/>
      <w:r w:rsidRPr="008E65CD">
        <w:rPr>
          <w:lang w:val="pt-BR"/>
        </w:rPr>
        <w:t>)` recebe o nome do módulo como argumento e inclui o ficheiro correspondente. Esta abordagem torna o código mais limpo e fácil de testar.</w:t>
      </w:r>
    </w:p>
    <w:p w14:paraId="7489A750" w14:textId="77777777" w:rsidR="001C1AED" w:rsidRPr="008E65CD" w:rsidRDefault="00000000">
      <w:pPr>
        <w:pStyle w:val="Ttulo2"/>
        <w:rPr>
          <w:lang w:val="pt-BR"/>
        </w:rPr>
      </w:pPr>
      <w:bookmarkStart w:id="162" w:name="_Toc195354437"/>
      <w:r w:rsidRPr="008E65CD">
        <w:rPr>
          <w:lang w:val="pt-BR"/>
        </w:rPr>
        <w:t>Considerações de Segurança</w:t>
      </w:r>
      <w:bookmarkEnd w:id="162"/>
    </w:p>
    <w:p w14:paraId="5FE49994" w14:textId="77777777" w:rsidR="001C1AED" w:rsidRPr="008E65CD" w:rsidRDefault="00000000">
      <w:pPr>
        <w:rPr>
          <w:lang w:val="pt-BR"/>
        </w:rPr>
      </w:pPr>
      <w:r w:rsidRPr="008E65CD">
        <w:rPr>
          <w:lang w:val="pt-BR"/>
        </w:rPr>
        <w:t>A segurança é um aspeto crucial ao utilizar a estrutura `switch` para gerir a inclusão de ficheiros. É fundamental implementar medidas de proteção para prevenir ataques de injeção de ficheiros.</w:t>
      </w:r>
    </w:p>
    <w:p w14:paraId="5FE4A3CC" w14:textId="77777777" w:rsidR="001C1AED" w:rsidRPr="008E65CD" w:rsidRDefault="00000000">
      <w:pPr>
        <w:pStyle w:val="Commarcadores"/>
        <w:rPr>
          <w:lang w:val="pt-BR"/>
        </w:rPr>
      </w:pPr>
      <w:r w:rsidRPr="008E65CD">
        <w:rPr>
          <w:lang w:val="pt-BR"/>
        </w:rPr>
        <w:t xml:space="preserve">  </w:t>
      </w:r>
      <w:r w:rsidRPr="008E65CD">
        <w:rPr>
          <w:b/>
          <w:lang w:val="pt-BR"/>
        </w:rPr>
        <w:t>Validação e Sanitização de Entradas:</w:t>
      </w:r>
      <w:r w:rsidRPr="008E65CD">
        <w:rPr>
          <w:lang w:val="pt-BR"/>
        </w:rPr>
        <w:t xml:space="preserve"> Valide e sanitize sempre os dados recebidos do utilizador antes de utilizá-los para construir caminhos de ficheiros. Utilize listas brancas (whitelist) de valores permitidos em vez de listas negras (blacklist) para garantir que apenas ficheiros autorizados são incluídos.</w:t>
      </w:r>
    </w:p>
    <w:p w14:paraId="616CAB90" w14:textId="77777777" w:rsidR="001C1AED" w:rsidRPr="008E65CD" w:rsidRDefault="00000000">
      <w:pPr>
        <w:pStyle w:val="Commarcadores"/>
        <w:rPr>
          <w:lang w:val="pt-BR"/>
        </w:rPr>
      </w:pPr>
      <w:r w:rsidRPr="008E65CD">
        <w:rPr>
          <w:lang w:val="pt-BR"/>
        </w:rPr>
        <w:t xml:space="preserve">  </w:t>
      </w:r>
      <w:r w:rsidRPr="008E65CD">
        <w:rPr>
          <w:b/>
          <w:lang w:val="pt-BR"/>
        </w:rPr>
        <w:t>Restrição de Acesso ao Sistema de Ficheiros:</w:t>
      </w:r>
      <w:r w:rsidRPr="008E65CD">
        <w:rPr>
          <w:lang w:val="pt-BR"/>
        </w:rPr>
        <w:t xml:space="preserve"> Configure as permissões do sistema de ficheiros para restringir o acesso aos ficheiros que podem ser incluídos. Utilize diretórios separados para os ficheiros que podem ser incluídos e assegure-se de que apenas o utilizador do servidor web tem permissão de escrita nesses diretórios.</w:t>
      </w:r>
    </w:p>
    <w:p w14:paraId="20FEA714" w14:textId="77777777" w:rsidR="001C1AED" w:rsidRPr="008E65CD" w:rsidRDefault="00000000">
      <w:pPr>
        <w:pStyle w:val="Commarcadores"/>
        <w:rPr>
          <w:lang w:val="pt-BR"/>
        </w:rPr>
      </w:pPr>
      <w:r w:rsidRPr="008E65CD">
        <w:rPr>
          <w:lang w:val="pt-BR"/>
        </w:rPr>
        <w:t xml:space="preserve">  </w:t>
      </w:r>
      <w:r w:rsidRPr="008E65CD">
        <w:rPr>
          <w:b/>
          <w:lang w:val="pt-BR"/>
        </w:rPr>
        <w:t>Desativação de `allow_url_include`:</w:t>
      </w:r>
      <w:r w:rsidRPr="008E65CD">
        <w:rPr>
          <w:lang w:val="pt-BR"/>
        </w:rPr>
        <w:t xml:space="preserve"> Certifique-se de que a diretiva `allow_url_include` no ficheiro `php.ini` está desativada. Esta diretiva permite incluir ficheiros de URLs remotos, o que pode representar um risco de segurança significativo.</w:t>
      </w:r>
    </w:p>
    <w:p w14:paraId="645C7617" w14:textId="77777777" w:rsidR="001C1AED" w:rsidRPr="008E65CD" w:rsidRDefault="00000000">
      <w:pPr>
        <w:pStyle w:val="Ttulo2"/>
        <w:rPr>
          <w:lang w:val="pt-BR"/>
        </w:rPr>
      </w:pPr>
      <w:bookmarkStart w:id="163" w:name="_Toc195354438"/>
      <w:r w:rsidRPr="008E65CD">
        <w:rPr>
          <w:lang w:val="pt-BR"/>
        </w:rPr>
        <w:t>Conclusão</w:t>
      </w:r>
      <w:bookmarkEnd w:id="163"/>
    </w:p>
    <w:p w14:paraId="4A2B49AA" w14:textId="77777777" w:rsidR="001C1AED" w:rsidRPr="008E65CD" w:rsidRDefault="00000000">
      <w:pPr>
        <w:rPr>
          <w:lang w:val="pt-BR"/>
        </w:rPr>
      </w:pPr>
      <w:r w:rsidRPr="008E65CD">
        <w:rPr>
          <w:lang w:val="pt-BR"/>
        </w:rPr>
        <w:t xml:space="preserve">A substituição de instruções `require`, `include`, e `require_once` por uma estrutura `switch` pode ser uma estratégia eficaz para centralizar e controlar a inclusão de ficheiros em PHP. Embora esta abordagem ofereça maior flexibilidade e potencial para otimizações, é crucial </w:t>
      </w:r>
      <w:r w:rsidRPr="008E65CD">
        <w:rPr>
          <w:lang w:val="pt-BR"/>
        </w:rPr>
        <w:lastRenderedPageBreak/>
        <w:t>implementar medidas de segurança robustas para prevenir ataques de injeção de ficheiros. Ao seguir as boas práticas de validação de entradas, restrição de acesso ao sistema de ficheiros, e desativação de `allow_url_include`, é possível aproveitar os benefícios da estrutura `switch` sem comprometer a segurança da aplicação. A escolha desta técnica deve ser avaliada caso a caso, considerando a complexidade do projeto e o nível de controlo necessário sobre a inclusão de ficheiros.</w:t>
      </w:r>
    </w:p>
    <w:p w14:paraId="79B5DB84" w14:textId="77777777" w:rsidR="001C1AED" w:rsidRPr="008E65CD" w:rsidRDefault="00000000">
      <w:pPr>
        <w:rPr>
          <w:lang w:val="pt-BR"/>
        </w:rPr>
      </w:pPr>
      <w:r w:rsidRPr="008E65CD">
        <w:rPr>
          <w:lang w:val="pt-BR"/>
        </w:rPr>
        <w:br w:type="page"/>
      </w:r>
    </w:p>
    <w:p w14:paraId="50B35236" w14:textId="77777777" w:rsidR="001C1AED" w:rsidRPr="008E65CD" w:rsidRDefault="00000000">
      <w:pPr>
        <w:pStyle w:val="Ttulo1"/>
        <w:rPr>
          <w:lang w:val="pt-BR"/>
        </w:rPr>
      </w:pPr>
      <w:bookmarkStart w:id="164" w:name="_Toc195354439"/>
      <w:r w:rsidRPr="008E65CD">
        <w:rPr>
          <w:lang w:val="pt-BR"/>
        </w:rPr>
        <w:lastRenderedPageBreak/>
        <w:t>24. Loops PHP: Repita o Código com Loops</w:t>
      </w:r>
      <w:bookmarkEnd w:id="164"/>
    </w:p>
    <w:p w14:paraId="0A65B3D1" w14:textId="77777777" w:rsidR="001C1AED" w:rsidRPr="008E65CD" w:rsidRDefault="00000000">
      <w:pPr>
        <w:rPr>
          <w:lang w:val="pt-BR"/>
        </w:rPr>
      </w:pPr>
      <w:r w:rsidRPr="008E65CD">
        <w:rPr>
          <w:lang w:val="pt-BR"/>
        </w:rPr>
        <w:t>Os loops, ou ciclos, são uma das estruturas de controlo mais fundamentais em qualquer linguagem de programação, incluindo PHP. Permitem executar um bloco de código repetidamente até que uma determinada condição seja satisfeita. Esta capacidade de repetição automatiza tarefas, poupa tempo e recursos, e torna o código mais eficiente e legível. Em PHP, existem vários tipos de loops, cada um com as suas características e aplicações ideais. Este capítulo explora exaustivamente os loops disponíveis em PHP, fornecendo exemplos práticos e explicações detalhadas para que possa utilizá-los eficazmente nos seus projetos.</w:t>
      </w:r>
    </w:p>
    <w:p w14:paraId="7AB0165D" w14:textId="77777777" w:rsidR="001C1AED" w:rsidRPr="008E65CD" w:rsidRDefault="00000000">
      <w:pPr>
        <w:pStyle w:val="Ttulo2"/>
        <w:rPr>
          <w:lang w:val="pt-BR"/>
        </w:rPr>
      </w:pPr>
      <w:bookmarkStart w:id="165" w:name="_Toc195354440"/>
      <w:r w:rsidRPr="008E65CD">
        <w:rPr>
          <w:lang w:val="pt-BR"/>
        </w:rPr>
        <w:t>24.1. O Loop `while`</w:t>
      </w:r>
      <w:bookmarkEnd w:id="165"/>
    </w:p>
    <w:p w14:paraId="5056EBE4" w14:textId="77777777" w:rsidR="001C1AED" w:rsidRPr="008E65CD" w:rsidRDefault="00000000">
      <w:pPr>
        <w:rPr>
          <w:lang w:val="pt-BR"/>
        </w:rPr>
      </w:pPr>
      <w:r w:rsidRPr="008E65CD">
        <w:rPr>
          <w:lang w:val="pt-BR"/>
        </w:rPr>
        <w:t>O loop `while` é a forma mais básica de ciclo em PHP. Ele avalia uma condição no início de cada iteração e continua a executar o bloco de código dentro do loop enquanto essa condição for verdadeira. A sintaxe básica é a seguinte:</w:t>
      </w:r>
    </w:p>
    <w:p w14:paraId="31A45847" w14:textId="77777777" w:rsidR="001C1AED" w:rsidRPr="008E65CD" w:rsidRDefault="00000000">
      <w:pPr>
        <w:pStyle w:val="Code"/>
        <w:shd w:val="clear" w:color="auto" w:fill="000000"/>
        <w:rPr>
          <w:lang w:val="pt-BR"/>
        </w:rPr>
      </w:pPr>
      <w:r w:rsidRPr="008E65CD">
        <w:rPr>
          <w:color w:val="00FF00"/>
          <w:lang w:val="pt-BR"/>
        </w:rPr>
        <w:t>while (condição) {</w:t>
      </w:r>
      <w:r w:rsidRPr="008E65CD">
        <w:rPr>
          <w:color w:val="00FF00"/>
          <w:lang w:val="pt-BR"/>
        </w:rPr>
        <w:br/>
        <w:t>// Código a ser executado enquanto a condição for verdadeira</w:t>
      </w:r>
      <w:r w:rsidRPr="008E65CD">
        <w:rPr>
          <w:color w:val="00FF00"/>
          <w:lang w:val="pt-BR"/>
        </w:rPr>
        <w:br/>
        <w:t>}</w:t>
      </w:r>
    </w:p>
    <w:p w14:paraId="08DB7C74" w14:textId="77777777" w:rsidR="001C1AED" w:rsidRPr="008E65CD" w:rsidRDefault="00000000">
      <w:pPr>
        <w:rPr>
          <w:lang w:val="pt-BR"/>
        </w:rPr>
      </w:pPr>
      <w:r w:rsidRPr="008E65CD">
        <w:rPr>
          <w:lang w:val="pt-BR"/>
        </w:rPr>
        <w:t xml:space="preserve">Antes de cada iteração, a `condição` é avaliada. Se for `true`, o código dentro das chavetas </w:t>
      </w:r>
      <w:proofErr w:type="gramStart"/>
      <w:r w:rsidRPr="008E65CD">
        <w:rPr>
          <w:lang w:val="pt-BR"/>
        </w:rPr>
        <w:t>`{</w:t>
      </w:r>
      <w:proofErr w:type="gramEnd"/>
      <w:r w:rsidRPr="008E65CD">
        <w:rPr>
          <w:lang w:val="pt-BR"/>
        </w:rPr>
        <w:t>}` é executado. Após a execução do código, a condição é novamente avaliada. Este processo repete-se até que a condição se torne `false`, momento em que o loop termina.</w:t>
      </w:r>
    </w:p>
    <w:p w14:paraId="67422DC1" w14:textId="77777777" w:rsidR="001C1AED" w:rsidRPr="008E65CD" w:rsidRDefault="00000000">
      <w:pPr>
        <w:rPr>
          <w:lang w:val="pt-BR"/>
        </w:rPr>
      </w:pPr>
      <w:r w:rsidRPr="008E65CD">
        <w:rPr>
          <w:b/>
          <w:lang w:val="pt-BR"/>
        </w:rPr>
        <w:t>Exemplo:</w:t>
      </w:r>
    </w:p>
    <w:p w14:paraId="70E2271E"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$contador = 1;</w:t>
      </w:r>
      <w:r w:rsidRPr="008E65CD">
        <w:rPr>
          <w:color w:val="00FF00"/>
          <w:lang w:val="pt-BR"/>
        </w:rPr>
        <w:br/>
        <w:t>while ($contador &lt;= 5) {</w:t>
      </w:r>
      <w:r w:rsidRPr="008E65CD">
        <w:rPr>
          <w:color w:val="00FF00"/>
          <w:lang w:val="pt-BR"/>
        </w:rPr>
        <w:br/>
        <w:t xml:space="preserve">echo "O contador é: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contador .</w:t>
      </w:r>
      <w:proofErr w:type="gramEnd"/>
      <w:r w:rsidRPr="008E65CD">
        <w:rPr>
          <w:color w:val="00FF00"/>
          <w:lang w:val="pt-BR"/>
        </w:rPr>
        <w:t xml:space="preserve"> "&lt;br&gt;";</w:t>
      </w:r>
      <w:r w:rsidRPr="008E65CD">
        <w:rPr>
          <w:color w:val="00FF00"/>
          <w:lang w:val="pt-BR"/>
        </w:rPr>
        <w:br/>
        <w:t xml:space="preserve">$contador++; // </w:t>
      </w:r>
      <w:proofErr w:type="gramStart"/>
      <w:r w:rsidRPr="008E65CD">
        <w:rPr>
          <w:color w:val="00FF00"/>
          <w:lang w:val="pt-BR"/>
        </w:rPr>
        <w:t>Incrementa</w:t>
      </w:r>
      <w:proofErr w:type="gramEnd"/>
      <w:r w:rsidRPr="008E65CD">
        <w:rPr>
          <w:color w:val="00FF00"/>
          <w:lang w:val="pt-BR"/>
        </w:rPr>
        <w:t xml:space="preserve"> o contador para evitar um loop infinito</w:t>
      </w:r>
      <w:r w:rsidRPr="008E65CD">
        <w:rPr>
          <w:color w:val="00FF00"/>
          <w:lang w:val="pt-BR"/>
        </w:rPr>
        <w:br/>
        <w:t>}</w:t>
      </w:r>
      <w:r w:rsidRPr="008E65CD">
        <w:rPr>
          <w:color w:val="00FF00"/>
          <w:lang w:val="pt-BR"/>
        </w:rPr>
        <w:br/>
        <w:t>echo "Fim do loop.";</w:t>
      </w:r>
      <w:r w:rsidRPr="008E65CD">
        <w:rPr>
          <w:color w:val="00FF00"/>
          <w:lang w:val="pt-BR"/>
        </w:rPr>
        <w:br/>
        <w:t>?&gt;</w:t>
      </w:r>
    </w:p>
    <w:p w14:paraId="2F039A38" w14:textId="77777777" w:rsidR="001C1AED" w:rsidRPr="008E65CD" w:rsidRDefault="00000000">
      <w:pPr>
        <w:rPr>
          <w:lang w:val="pt-BR"/>
        </w:rPr>
      </w:pPr>
      <w:r w:rsidRPr="008E65CD">
        <w:rPr>
          <w:lang w:val="pt-BR"/>
        </w:rPr>
        <w:t>Neste exemplo, o loop `while` é executado cinco vezes. A cada iteração, o valor do `contador` é impresso e, em seguida, incrementado. É crucial garantir que a condição eventualmente se torne `false`, caso contrário, o loop continuará indefinidamente, resultando num *loop infinito*.</w:t>
      </w:r>
    </w:p>
    <w:p w14:paraId="3840149C" w14:textId="77777777" w:rsidR="001C1AED" w:rsidRPr="008E65CD" w:rsidRDefault="00000000">
      <w:pPr>
        <w:pStyle w:val="Ttulo2"/>
        <w:rPr>
          <w:lang w:val="pt-BR"/>
        </w:rPr>
      </w:pPr>
      <w:bookmarkStart w:id="166" w:name="_Toc195354441"/>
      <w:r w:rsidRPr="008E65CD">
        <w:rPr>
          <w:lang w:val="pt-BR"/>
        </w:rPr>
        <w:t>24.2. O Loop `do...while`</w:t>
      </w:r>
      <w:bookmarkEnd w:id="166"/>
    </w:p>
    <w:p w14:paraId="0D637C57" w14:textId="77777777" w:rsidR="001C1AED" w:rsidRPr="008E65CD" w:rsidRDefault="00000000">
      <w:pPr>
        <w:rPr>
          <w:lang w:val="pt-BR"/>
        </w:rPr>
      </w:pPr>
      <w:r w:rsidRPr="008E65CD">
        <w:rPr>
          <w:lang w:val="pt-BR"/>
        </w:rPr>
        <w:t>O loop `do...while` é semelhante ao loop `while`, mas com uma diferença fundamental: ele garante que o bloco de código dentro do loop seja executado pelo menos uma vez. A condição é avaliada *depois* da primeira execução do código. A sintaxe é a seguinte:</w:t>
      </w:r>
    </w:p>
    <w:p w14:paraId="3CA5DD03" w14:textId="77777777" w:rsidR="001C1AED" w:rsidRPr="008E65CD" w:rsidRDefault="00000000">
      <w:pPr>
        <w:pStyle w:val="Code"/>
        <w:shd w:val="clear" w:color="auto" w:fill="000000"/>
        <w:rPr>
          <w:lang w:val="pt-BR"/>
        </w:rPr>
      </w:pPr>
      <w:r w:rsidRPr="008E65CD">
        <w:rPr>
          <w:color w:val="00FF00"/>
          <w:lang w:val="pt-BR"/>
        </w:rPr>
        <w:t>do {</w:t>
      </w:r>
      <w:r w:rsidRPr="008E65CD">
        <w:rPr>
          <w:color w:val="00FF00"/>
          <w:lang w:val="pt-BR"/>
        </w:rPr>
        <w:br/>
        <w:t>// Código a ser executado</w:t>
      </w:r>
      <w:r w:rsidRPr="008E65CD">
        <w:rPr>
          <w:color w:val="00FF00"/>
          <w:lang w:val="pt-BR"/>
        </w:rPr>
        <w:br/>
        <w:t>} while (condição);</w:t>
      </w:r>
    </w:p>
    <w:p w14:paraId="421C99E6" w14:textId="77777777" w:rsidR="001C1AED" w:rsidRPr="008E65CD" w:rsidRDefault="00000000">
      <w:pPr>
        <w:rPr>
          <w:lang w:val="pt-BR"/>
        </w:rPr>
      </w:pPr>
      <w:r w:rsidRPr="008E65CD">
        <w:rPr>
          <w:b/>
          <w:lang w:val="pt-BR"/>
        </w:rPr>
        <w:t>Exemplo:</w:t>
      </w:r>
    </w:p>
    <w:p w14:paraId="5E48F647"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$contador = 10;</w:t>
      </w:r>
      <w:r w:rsidRPr="008E65CD">
        <w:rPr>
          <w:color w:val="00FF00"/>
          <w:lang w:val="pt-BR"/>
        </w:rPr>
        <w:br/>
        <w:t>do {</w:t>
      </w:r>
      <w:r w:rsidRPr="008E65CD">
        <w:rPr>
          <w:color w:val="00FF00"/>
          <w:lang w:val="pt-BR"/>
        </w:rPr>
        <w:br/>
      </w:r>
      <w:r w:rsidRPr="008E65CD">
        <w:rPr>
          <w:color w:val="00FF00"/>
          <w:lang w:val="pt-BR"/>
        </w:rPr>
        <w:lastRenderedPageBreak/>
        <w:t xml:space="preserve">echo "O contador é: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contador .</w:t>
      </w:r>
      <w:proofErr w:type="gramEnd"/>
      <w:r w:rsidRPr="008E65CD">
        <w:rPr>
          <w:color w:val="00FF00"/>
          <w:lang w:val="pt-BR"/>
        </w:rPr>
        <w:t xml:space="preserve"> "&lt;br&gt;";</w:t>
      </w:r>
      <w:r w:rsidRPr="008E65CD">
        <w:rPr>
          <w:color w:val="00FF00"/>
          <w:lang w:val="pt-BR"/>
        </w:rPr>
        <w:br/>
        <w:t>$contador++;</w:t>
      </w:r>
      <w:r w:rsidRPr="008E65CD">
        <w:rPr>
          <w:color w:val="00FF00"/>
          <w:lang w:val="pt-BR"/>
        </w:rPr>
        <w:br/>
        <w:t>} while ($contador &lt;= 5);</w:t>
      </w:r>
      <w:r w:rsidRPr="008E65CD">
        <w:rPr>
          <w:color w:val="00FF00"/>
          <w:lang w:val="pt-BR"/>
        </w:rPr>
        <w:br/>
        <w:t>echo "Fim do loop.";</w:t>
      </w:r>
      <w:r w:rsidRPr="008E65CD">
        <w:rPr>
          <w:color w:val="00FF00"/>
          <w:lang w:val="pt-BR"/>
        </w:rPr>
        <w:br/>
        <w:t>?&gt;</w:t>
      </w:r>
    </w:p>
    <w:p w14:paraId="301CE6F3" w14:textId="77777777" w:rsidR="001C1AED" w:rsidRPr="008E65CD" w:rsidRDefault="00000000">
      <w:pPr>
        <w:rPr>
          <w:lang w:val="pt-BR"/>
        </w:rPr>
      </w:pPr>
      <w:r w:rsidRPr="008E65CD">
        <w:rPr>
          <w:lang w:val="pt-BR"/>
        </w:rPr>
        <w:t>Neste exemplo, mesmo que a condição `$contador &lt;= 5` seja `false` inicialmente (já que `$contador` é 10), o código dentro do loop é executado uma vez. O resultado será a impressão de "O contador é: 10". Só depois dessa primeira execução é que a condição é avaliada, e como é `false`, o loop termina.</w:t>
      </w:r>
    </w:p>
    <w:p w14:paraId="5FD4B3FE" w14:textId="77777777" w:rsidR="001C1AED" w:rsidRPr="008E65CD" w:rsidRDefault="00000000">
      <w:pPr>
        <w:pStyle w:val="Ttulo2"/>
        <w:rPr>
          <w:lang w:val="pt-BR"/>
        </w:rPr>
      </w:pPr>
      <w:bookmarkStart w:id="167" w:name="_Toc195354442"/>
      <w:r w:rsidRPr="008E65CD">
        <w:rPr>
          <w:lang w:val="pt-BR"/>
        </w:rPr>
        <w:t>24.3. O Loop `for`</w:t>
      </w:r>
      <w:bookmarkEnd w:id="167"/>
    </w:p>
    <w:p w14:paraId="7E0A0E8E" w14:textId="77777777" w:rsidR="001C1AED" w:rsidRPr="008E65CD" w:rsidRDefault="00000000">
      <w:pPr>
        <w:rPr>
          <w:lang w:val="pt-BR"/>
        </w:rPr>
      </w:pPr>
      <w:r w:rsidRPr="008E65CD">
        <w:rPr>
          <w:lang w:val="pt-BR"/>
        </w:rPr>
        <w:t>O loop `for` é ideal quando se conhece o número exato de iterações que se deseja realizar. Ele combina a inicialização, a condição e o incremento (ou decremento) numa única declaração. A sintaxe é a seguinte:</w:t>
      </w:r>
    </w:p>
    <w:p w14:paraId="62DD6461" w14:textId="77777777" w:rsidR="001C1AED" w:rsidRPr="008E65CD" w:rsidRDefault="00000000">
      <w:pPr>
        <w:pStyle w:val="Code"/>
        <w:shd w:val="clear" w:color="auto" w:fill="000000"/>
        <w:rPr>
          <w:lang w:val="pt-BR"/>
        </w:rPr>
      </w:pPr>
      <w:r w:rsidRPr="008E65CD">
        <w:rPr>
          <w:color w:val="00FF00"/>
          <w:lang w:val="pt-BR"/>
        </w:rPr>
        <w:t>for (inicialização; condição; incremento/decremento) {</w:t>
      </w:r>
      <w:r w:rsidRPr="008E65CD">
        <w:rPr>
          <w:color w:val="00FF00"/>
          <w:lang w:val="pt-BR"/>
        </w:rPr>
        <w:br/>
        <w:t>// Código a ser executado</w:t>
      </w:r>
      <w:r w:rsidRPr="008E65CD">
        <w:rPr>
          <w:color w:val="00FF00"/>
          <w:lang w:val="pt-BR"/>
        </w:rPr>
        <w:br/>
        <w:t>}</w:t>
      </w:r>
    </w:p>
    <w:p w14:paraId="6260D4BF" w14:textId="77777777" w:rsidR="001C1AED" w:rsidRPr="008E65CD" w:rsidRDefault="00000000">
      <w:pPr>
        <w:pStyle w:val="Commarcadores"/>
        <w:rPr>
          <w:lang w:val="pt-BR"/>
        </w:rPr>
      </w:pPr>
      <w:r w:rsidRPr="008E65CD">
        <w:rPr>
          <w:lang w:val="pt-BR"/>
        </w:rPr>
        <w:t xml:space="preserve">  </w:t>
      </w:r>
      <w:r w:rsidRPr="008E65CD">
        <w:rPr>
          <w:b/>
          <w:lang w:val="pt-BR"/>
        </w:rPr>
        <w:t>inicialização:</w:t>
      </w:r>
      <w:r w:rsidRPr="008E65CD">
        <w:rPr>
          <w:lang w:val="pt-BR"/>
        </w:rPr>
        <w:t xml:space="preserve"> Executada apenas uma vez no início do loop. Geralmente, é utilizada para inicializar uma variável de contador.</w:t>
      </w:r>
    </w:p>
    <w:p w14:paraId="37CE98BA" w14:textId="77777777" w:rsidR="001C1AED" w:rsidRDefault="00000000">
      <w:pPr>
        <w:pStyle w:val="Commarcadores"/>
      </w:pPr>
      <w:r w:rsidRPr="008E65CD">
        <w:rPr>
          <w:lang w:val="pt-BR"/>
        </w:rPr>
        <w:t xml:space="preserve">  </w:t>
      </w:r>
      <w:r w:rsidRPr="008E65CD">
        <w:rPr>
          <w:b/>
          <w:lang w:val="pt-BR"/>
        </w:rPr>
        <w:t>condição:</w:t>
      </w:r>
      <w:r w:rsidRPr="008E65CD">
        <w:rPr>
          <w:lang w:val="pt-BR"/>
        </w:rPr>
        <w:t xml:space="preserve"> Avaliada no início de cada iteração. Se for `true`, o código dentro do loop é executado. </w:t>
      </w:r>
      <w:r>
        <w:t>Se for `false`, o loop termina.</w:t>
      </w:r>
    </w:p>
    <w:p w14:paraId="0BC5DC48" w14:textId="77777777" w:rsidR="001C1AED" w:rsidRPr="008E65CD" w:rsidRDefault="00000000">
      <w:pPr>
        <w:pStyle w:val="Commarcadores"/>
        <w:rPr>
          <w:lang w:val="pt-BR"/>
        </w:rPr>
      </w:pPr>
      <w:r w:rsidRPr="008E65CD">
        <w:rPr>
          <w:lang w:val="pt-BR"/>
        </w:rPr>
        <w:t xml:space="preserve">  </w:t>
      </w:r>
      <w:r w:rsidRPr="008E65CD">
        <w:rPr>
          <w:b/>
          <w:lang w:val="pt-BR"/>
        </w:rPr>
        <w:t>incremento/decremento:</w:t>
      </w:r>
      <w:r w:rsidRPr="008E65CD">
        <w:rPr>
          <w:lang w:val="pt-BR"/>
        </w:rPr>
        <w:t xml:space="preserve"> Executado após cada iteração. Geralmente, é utilizado para modificar a variável de contador.</w:t>
      </w:r>
    </w:p>
    <w:p w14:paraId="40A07F49" w14:textId="77777777" w:rsidR="001C1AED" w:rsidRPr="008E65CD" w:rsidRDefault="00000000">
      <w:pPr>
        <w:rPr>
          <w:lang w:val="pt-BR"/>
        </w:rPr>
      </w:pPr>
      <w:r w:rsidRPr="008E65CD">
        <w:rPr>
          <w:b/>
          <w:lang w:val="pt-BR"/>
        </w:rPr>
        <w:t>Exemplo:</w:t>
      </w:r>
    </w:p>
    <w:p w14:paraId="683FF825"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for ($i = 1; $i &lt;= 5; $i++) {</w:t>
      </w:r>
      <w:r w:rsidRPr="008E65CD">
        <w:rPr>
          <w:color w:val="00FF00"/>
          <w:lang w:val="pt-BR"/>
        </w:rPr>
        <w:br/>
        <w:t xml:space="preserve">echo "O valor de i é: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i .</w:t>
      </w:r>
      <w:proofErr w:type="gramEnd"/>
      <w:r w:rsidRPr="008E65CD">
        <w:rPr>
          <w:color w:val="00FF00"/>
          <w:lang w:val="pt-BR"/>
        </w:rPr>
        <w:t xml:space="preserve"> "&lt;br&gt;";</w:t>
      </w:r>
      <w:r w:rsidRPr="008E65CD">
        <w:rPr>
          <w:color w:val="00FF00"/>
          <w:lang w:val="pt-BR"/>
        </w:rPr>
        <w:br/>
        <w:t>}</w:t>
      </w:r>
      <w:r w:rsidRPr="008E65CD">
        <w:rPr>
          <w:color w:val="00FF00"/>
          <w:lang w:val="pt-BR"/>
        </w:rPr>
        <w:br/>
        <w:t>echo "Fim do loop.";</w:t>
      </w:r>
      <w:r w:rsidRPr="008E65CD">
        <w:rPr>
          <w:color w:val="00FF00"/>
          <w:lang w:val="pt-BR"/>
        </w:rPr>
        <w:br/>
        <w:t>?&gt;</w:t>
      </w:r>
    </w:p>
    <w:p w14:paraId="791FA178" w14:textId="77777777" w:rsidR="001C1AED" w:rsidRPr="008E65CD" w:rsidRDefault="00000000">
      <w:pPr>
        <w:rPr>
          <w:lang w:val="pt-BR"/>
        </w:rPr>
      </w:pPr>
      <w:r w:rsidRPr="008E65CD">
        <w:rPr>
          <w:lang w:val="pt-BR"/>
        </w:rPr>
        <w:t>Neste exemplo, o loop `for` é executado cinco vezes. A variável `$i` é inicializada com 1. A condição `$i &lt;= 5` é avaliada antes de cada iteração. Após cada iteração, `$i` é incrementada em 1.</w:t>
      </w:r>
    </w:p>
    <w:p w14:paraId="4D82665D" w14:textId="77777777" w:rsidR="001C1AED" w:rsidRPr="008E65CD" w:rsidRDefault="00000000">
      <w:pPr>
        <w:pStyle w:val="Ttulo2"/>
        <w:rPr>
          <w:lang w:val="pt-BR"/>
        </w:rPr>
      </w:pPr>
      <w:bookmarkStart w:id="168" w:name="_Toc195354443"/>
      <w:r w:rsidRPr="008E65CD">
        <w:rPr>
          <w:lang w:val="pt-BR"/>
        </w:rPr>
        <w:t>24.4. O Loop `foreach`</w:t>
      </w:r>
      <w:bookmarkEnd w:id="168"/>
    </w:p>
    <w:p w14:paraId="1E9DDBAC" w14:textId="77777777" w:rsidR="001C1AED" w:rsidRPr="008E65CD" w:rsidRDefault="00000000">
      <w:pPr>
        <w:rPr>
          <w:lang w:val="pt-BR"/>
        </w:rPr>
      </w:pPr>
      <w:r w:rsidRPr="008E65CD">
        <w:rPr>
          <w:lang w:val="pt-BR"/>
        </w:rPr>
        <w:t>O loop `foreach` é especialmente útil para iterar sobre *arrays* e *objetos*. Ele permite aceder a cada elemento do array ou objeto sem ter que se preocupar com índices ou chaves. A sintaxe para iterar sobre um array é a seguinte:</w:t>
      </w:r>
    </w:p>
    <w:p w14:paraId="29011FD1" w14:textId="77777777" w:rsidR="001C1AED" w:rsidRPr="008E65CD" w:rsidRDefault="00000000">
      <w:pPr>
        <w:pStyle w:val="Code"/>
        <w:shd w:val="clear" w:color="auto" w:fill="000000"/>
        <w:rPr>
          <w:lang w:val="pt-BR"/>
        </w:rPr>
      </w:pPr>
      <w:r w:rsidRPr="008E65CD">
        <w:rPr>
          <w:color w:val="00FF00"/>
          <w:lang w:val="pt-BR"/>
        </w:rPr>
        <w:t>foreach ($array as $valor) {</w:t>
      </w:r>
      <w:r w:rsidRPr="008E65CD">
        <w:rPr>
          <w:color w:val="00FF00"/>
          <w:lang w:val="pt-BR"/>
        </w:rPr>
        <w:br/>
        <w:t>// Código a ser executado para cada valor do array</w:t>
      </w:r>
      <w:r w:rsidRPr="008E65CD">
        <w:rPr>
          <w:color w:val="00FF00"/>
          <w:lang w:val="pt-BR"/>
        </w:rPr>
        <w:br/>
        <w:t>}</w:t>
      </w:r>
    </w:p>
    <w:p w14:paraId="2B2E4F99" w14:textId="77777777" w:rsidR="001C1AED" w:rsidRPr="008E65CD" w:rsidRDefault="00000000">
      <w:pPr>
        <w:rPr>
          <w:lang w:val="pt-BR"/>
        </w:rPr>
      </w:pPr>
      <w:r w:rsidRPr="008E65CD">
        <w:rPr>
          <w:lang w:val="pt-BR"/>
        </w:rPr>
        <w:t>Ou, se precisar do índice/chave:</w:t>
      </w:r>
    </w:p>
    <w:p w14:paraId="2AB05CAD" w14:textId="77777777" w:rsidR="001C1AED" w:rsidRPr="008E65CD" w:rsidRDefault="00000000">
      <w:pPr>
        <w:pStyle w:val="Code"/>
        <w:shd w:val="clear" w:color="auto" w:fill="000000"/>
        <w:rPr>
          <w:lang w:val="pt-BR"/>
        </w:rPr>
      </w:pPr>
      <w:r w:rsidRPr="008E65CD">
        <w:rPr>
          <w:color w:val="00FF00"/>
          <w:lang w:val="pt-BR"/>
        </w:rPr>
        <w:lastRenderedPageBreak/>
        <w:t>foreach ($array as $chave =&gt; $valor) {</w:t>
      </w:r>
      <w:r w:rsidRPr="008E65CD">
        <w:rPr>
          <w:color w:val="00FF00"/>
          <w:lang w:val="pt-BR"/>
        </w:rPr>
        <w:br/>
        <w:t>// Código a ser executado para cada par chave =&gt; valor do array</w:t>
      </w:r>
      <w:r w:rsidRPr="008E65CD">
        <w:rPr>
          <w:color w:val="00FF00"/>
          <w:lang w:val="pt-BR"/>
        </w:rPr>
        <w:br/>
        <w:t>}</w:t>
      </w:r>
    </w:p>
    <w:p w14:paraId="4AE02640" w14:textId="77777777" w:rsidR="001C1AED" w:rsidRPr="008E65CD" w:rsidRDefault="00000000">
      <w:pPr>
        <w:rPr>
          <w:lang w:val="pt-BR"/>
        </w:rPr>
      </w:pPr>
      <w:r w:rsidRPr="008E65CD">
        <w:rPr>
          <w:b/>
          <w:lang w:val="pt-BR"/>
        </w:rPr>
        <w:t>Exemplo (array):</w:t>
      </w:r>
    </w:p>
    <w:p w14:paraId="14283115"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 xml:space="preserve">$cores = </w:t>
      </w:r>
      <w:proofErr w:type="gramStart"/>
      <w:r w:rsidRPr="008E65CD">
        <w:rPr>
          <w:color w:val="00FF00"/>
          <w:lang w:val="pt-BR"/>
        </w:rPr>
        <w:t>array(</w:t>
      </w:r>
      <w:proofErr w:type="gramEnd"/>
      <w:r w:rsidRPr="008E65CD">
        <w:rPr>
          <w:color w:val="00FF00"/>
          <w:lang w:val="pt-BR"/>
        </w:rPr>
        <w:t>"Vermelho", "Verde", "Azul");</w:t>
      </w:r>
      <w:r w:rsidRPr="008E65CD">
        <w:rPr>
          <w:color w:val="00FF00"/>
          <w:lang w:val="pt-BR"/>
        </w:rPr>
        <w:br/>
        <w:t>foreach ($cores as $cor) {</w:t>
      </w:r>
      <w:r w:rsidRPr="008E65CD">
        <w:rPr>
          <w:color w:val="00FF00"/>
          <w:lang w:val="pt-BR"/>
        </w:rPr>
        <w:br/>
        <w:t xml:space="preserve">echo "A cor é: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cor .</w:t>
      </w:r>
      <w:proofErr w:type="gramEnd"/>
      <w:r w:rsidRPr="008E65CD">
        <w:rPr>
          <w:color w:val="00FF00"/>
          <w:lang w:val="pt-BR"/>
        </w:rPr>
        <w:t xml:space="preserve"> "&lt;br&gt;";</w:t>
      </w:r>
      <w:r w:rsidRPr="008E65CD">
        <w:rPr>
          <w:color w:val="00FF00"/>
          <w:lang w:val="pt-BR"/>
        </w:rPr>
        <w:br/>
        <w:t>}</w:t>
      </w:r>
      <w:r w:rsidRPr="008E65CD">
        <w:rPr>
          <w:color w:val="00FF00"/>
          <w:lang w:val="pt-BR"/>
        </w:rPr>
        <w:br/>
        <w:t>echo "Fim do loop.";</w:t>
      </w:r>
      <w:r w:rsidRPr="008E65CD">
        <w:rPr>
          <w:color w:val="00FF00"/>
          <w:lang w:val="pt-BR"/>
        </w:rPr>
        <w:br/>
        <w:t>?&gt;</w:t>
      </w:r>
    </w:p>
    <w:p w14:paraId="64EF9F36" w14:textId="77777777" w:rsidR="001C1AED" w:rsidRPr="008E65CD" w:rsidRDefault="00000000">
      <w:pPr>
        <w:rPr>
          <w:lang w:val="pt-BR"/>
        </w:rPr>
      </w:pPr>
      <w:r w:rsidRPr="008E65CD">
        <w:rPr>
          <w:b/>
          <w:lang w:val="pt-BR"/>
        </w:rPr>
        <w:t>Exemplo (array associativo):</w:t>
      </w:r>
    </w:p>
    <w:p w14:paraId="57BBB761"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 xml:space="preserve">$pessoa = </w:t>
      </w:r>
      <w:proofErr w:type="gramStart"/>
      <w:r w:rsidRPr="008E65CD">
        <w:rPr>
          <w:color w:val="00FF00"/>
          <w:lang w:val="pt-BR"/>
        </w:rPr>
        <w:t>array(</w:t>
      </w:r>
      <w:proofErr w:type="gramEnd"/>
      <w:r w:rsidRPr="008E65CD">
        <w:rPr>
          <w:color w:val="00FF00"/>
          <w:lang w:val="pt-BR"/>
        </w:rPr>
        <w:t>"nome" =&gt; "João", "idade" =&gt; 30, "profissao" =&gt; "Programador");</w:t>
      </w:r>
      <w:r w:rsidRPr="008E65CD">
        <w:rPr>
          <w:color w:val="00FF00"/>
          <w:lang w:val="pt-BR"/>
        </w:rPr>
        <w:br/>
        <w:t>foreach ($pessoa as $chave =&gt; $valor) {</w:t>
      </w:r>
      <w:r w:rsidRPr="008E65CD">
        <w:rPr>
          <w:color w:val="00FF00"/>
          <w:lang w:val="pt-BR"/>
        </w:rPr>
        <w:br/>
        <w:t xml:space="preserve">echo "A chave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chave .</w:t>
      </w:r>
      <w:proofErr w:type="gramEnd"/>
      <w:r w:rsidRPr="008E65CD">
        <w:rPr>
          <w:color w:val="00FF00"/>
          <w:lang w:val="pt-BR"/>
        </w:rPr>
        <w:t xml:space="preserve"> " tem o valor: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valor .</w:t>
      </w:r>
      <w:proofErr w:type="gramEnd"/>
      <w:r w:rsidRPr="008E65CD">
        <w:rPr>
          <w:color w:val="00FF00"/>
          <w:lang w:val="pt-BR"/>
        </w:rPr>
        <w:t xml:space="preserve"> "&lt;br&gt;";</w:t>
      </w:r>
      <w:r w:rsidRPr="008E65CD">
        <w:rPr>
          <w:color w:val="00FF00"/>
          <w:lang w:val="pt-BR"/>
        </w:rPr>
        <w:br/>
        <w:t>}</w:t>
      </w:r>
      <w:r w:rsidRPr="008E65CD">
        <w:rPr>
          <w:color w:val="00FF00"/>
          <w:lang w:val="pt-BR"/>
        </w:rPr>
        <w:br/>
        <w:t>echo "Fim do loop.";</w:t>
      </w:r>
      <w:r w:rsidRPr="008E65CD">
        <w:rPr>
          <w:color w:val="00FF00"/>
          <w:lang w:val="pt-BR"/>
        </w:rPr>
        <w:br/>
        <w:t>?&gt;</w:t>
      </w:r>
    </w:p>
    <w:p w14:paraId="5776D922" w14:textId="77777777" w:rsidR="001C1AED" w:rsidRPr="008E65CD" w:rsidRDefault="00000000">
      <w:pPr>
        <w:pStyle w:val="Ttulo2"/>
        <w:rPr>
          <w:lang w:val="pt-BR"/>
        </w:rPr>
      </w:pPr>
      <w:bookmarkStart w:id="169" w:name="_Toc195354444"/>
      <w:r w:rsidRPr="008E65CD">
        <w:rPr>
          <w:lang w:val="pt-BR"/>
        </w:rPr>
        <w:t>24.5. Declarações `break` e `continue`</w:t>
      </w:r>
      <w:bookmarkEnd w:id="169"/>
    </w:p>
    <w:p w14:paraId="0574BF7A" w14:textId="77777777" w:rsidR="001C1AED" w:rsidRPr="008E65CD" w:rsidRDefault="00000000">
      <w:pPr>
        <w:rPr>
          <w:lang w:val="pt-BR"/>
        </w:rPr>
      </w:pPr>
      <w:r w:rsidRPr="008E65CD">
        <w:rPr>
          <w:lang w:val="pt-BR"/>
        </w:rPr>
        <w:t>As declarações `break` e `continue` fornecem controlo adicional sobre a execução dos loops.</w:t>
      </w:r>
    </w:p>
    <w:p w14:paraId="6AE261CA" w14:textId="77777777" w:rsidR="001C1AED" w:rsidRPr="008E65CD" w:rsidRDefault="00000000">
      <w:pPr>
        <w:pStyle w:val="Commarcadores"/>
        <w:rPr>
          <w:lang w:val="pt-BR"/>
        </w:rPr>
      </w:pPr>
      <w:r w:rsidRPr="008E65CD">
        <w:rPr>
          <w:lang w:val="pt-BR"/>
        </w:rPr>
        <w:t xml:space="preserve">  </w:t>
      </w:r>
      <w:r w:rsidRPr="008E65CD">
        <w:rPr>
          <w:b/>
          <w:lang w:val="pt-BR"/>
        </w:rPr>
        <w:t>`break`:</w:t>
      </w:r>
      <w:r w:rsidRPr="008E65CD">
        <w:rPr>
          <w:lang w:val="pt-BR"/>
        </w:rPr>
        <w:t xml:space="preserve"> Termina a execução do loop corrente. O fluxo de execução continua com a linha de código seguinte após o loop.</w:t>
      </w:r>
    </w:p>
    <w:p w14:paraId="09CE849D" w14:textId="77777777" w:rsidR="001C1AED" w:rsidRPr="008E65CD" w:rsidRDefault="00000000">
      <w:pPr>
        <w:pStyle w:val="Commarcadores"/>
        <w:rPr>
          <w:lang w:val="pt-BR"/>
        </w:rPr>
      </w:pPr>
      <w:r w:rsidRPr="008E65CD">
        <w:rPr>
          <w:lang w:val="pt-BR"/>
        </w:rPr>
        <w:t xml:space="preserve">  </w:t>
      </w:r>
      <w:r w:rsidRPr="008E65CD">
        <w:rPr>
          <w:b/>
          <w:lang w:val="pt-BR"/>
        </w:rPr>
        <w:t>`continue`:</w:t>
      </w:r>
      <w:r w:rsidRPr="008E65CD">
        <w:rPr>
          <w:lang w:val="pt-BR"/>
        </w:rPr>
        <w:t xml:space="preserve"> Salta a iteração corrente do loop. O fluxo de execução volta para o início do loop para a próxima iteração.</w:t>
      </w:r>
    </w:p>
    <w:p w14:paraId="52C222AC" w14:textId="77777777" w:rsidR="001C1AED" w:rsidRPr="008E65CD" w:rsidRDefault="00000000">
      <w:pPr>
        <w:rPr>
          <w:lang w:val="pt-BR"/>
        </w:rPr>
      </w:pPr>
      <w:r w:rsidRPr="008E65CD">
        <w:rPr>
          <w:b/>
          <w:lang w:val="pt-BR"/>
        </w:rPr>
        <w:t>Exemplo (break):</w:t>
      </w:r>
    </w:p>
    <w:p w14:paraId="7CB8FDB1"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for ($i = 1; $i &lt;= 10; $i++) {</w:t>
      </w:r>
      <w:r w:rsidRPr="008E65CD">
        <w:rPr>
          <w:color w:val="00FF00"/>
          <w:lang w:val="pt-BR"/>
        </w:rPr>
        <w:br/>
        <w:t>if ($i == 5) {</w:t>
      </w:r>
      <w:r w:rsidRPr="008E65CD">
        <w:rPr>
          <w:color w:val="00FF00"/>
          <w:lang w:val="pt-BR"/>
        </w:rPr>
        <w:br/>
        <w:t xml:space="preserve">break; // </w:t>
      </w:r>
      <w:proofErr w:type="gramStart"/>
      <w:r w:rsidRPr="008E65CD">
        <w:rPr>
          <w:color w:val="00FF00"/>
          <w:lang w:val="pt-BR"/>
        </w:rPr>
        <w:t>Termina</w:t>
      </w:r>
      <w:proofErr w:type="gramEnd"/>
      <w:r w:rsidRPr="008E65CD">
        <w:rPr>
          <w:color w:val="00FF00"/>
          <w:lang w:val="pt-BR"/>
        </w:rPr>
        <w:t xml:space="preserve"> o loop quando $i é igual a 5</w:t>
      </w:r>
      <w:r w:rsidRPr="008E65CD">
        <w:rPr>
          <w:color w:val="00FF00"/>
          <w:lang w:val="pt-BR"/>
        </w:rPr>
        <w:br/>
        <w:t>}</w:t>
      </w:r>
      <w:r w:rsidRPr="008E65CD">
        <w:rPr>
          <w:color w:val="00FF00"/>
          <w:lang w:val="pt-BR"/>
        </w:rPr>
        <w:br/>
        <w:t xml:space="preserve">echo "O valor de i é: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i .</w:t>
      </w:r>
      <w:proofErr w:type="gramEnd"/>
      <w:r w:rsidRPr="008E65CD">
        <w:rPr>
          <w:color w:val="00FF00"/>
          <w:lang w:val="pt-BR"/>
        </w:rPr>
        <w:t xml:space="preserve"> "&lt;br&gt;";</w:t>
      </w:r>
      <w:r w:rsidRPr="008E65CD">
        <w:rPr>
          <w:color w:val="00FF00"/>
          <w:lang w:val="pt-BR"/>
        </w:rPr>
        <w:br/>
        <w:t>}</w:t>
      </w:r>
      <w:r w:rsidRPr="008E65CD">
        <w:rPr>
          <w:color w:val="00FF00"/>
          <w:lang w:val="pt-BR"/>
        </w:rPr>
        <w:br/>
        <w:t>echo "Fim do loop.";</w:t>
      </w:r>
      <w:r w:rsidRPr="008E65CD">
        <w:rPr>
          <w:color w:val="00FF00"/>
          <w:lang w:val="pt-BR"/>
        </w:rPr>
        <w:br/>
        <w:t>?&gt;</w:t>
      </w:r>
    </w:p>
    <w:p w14:paraId="5FE96E01" w14:textId="77777777" w:rsidR="001C1AED" w:rsidRPr="008E65CD" w:rsidRDefault="00000000">
      <w:pPr>
        <w:rPr>
          <w:lang w:val="pt-BR"/>
        </w:rPr>
      </w:pPr>
      <w:r w:rsidRPr="008E65CD">
        <w:rPr>
          <w:lang w:val="pt-BR"/>
        </w:rPr>
        <w:t>Neste exemplo, o loop é terminado quando `$i` atinge o valor 5.</w:t>
      </w:r>
    </w:p>
    <w:p w14:paraId="192DFC33" w14:textId="77777777" w:rsidR="001C1AED" w:rsidRPr="008E65CD" w:rsidRDefault="00000000">
      <w:pPr>
        <w:rPr>
          <w:lang w:val="pt-BR"/>
        </w:rPr>
      </w:pPr>
      <w:r w:rsidRPr="008E65CD">
        <w:rPr>
          <w:b/>
          <w:lang w:val="pt-BR"/>
        </w:rPr>
        <w:t>Exemplo (continue):</w:t>
      </w:r>
    </w:p>
    <w:p w14:paraId="1430F038"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for ($i = 1; $i &lt;= 10; $i++) {</w:t>
      </w:r>
      <w:r w:rsidRPr="008E65CD">
        <w:rPr>
          <w:color w:val="00FF00"/>
          <w:lang w:val="pt-BR"/>
        </w:rPr>
        <w:br/>
        <w:t>if ($i % 2 == 0) {</w:t>
      </w:r>
      <w:r w:rsidRPr="008E65CD">
        <w:rPr>
          <w:color w:val="00FF00"/>
          <w:lang w:val="pt-BR"/>
        </w:rPr>
        <w:br/>
        <w:t>continue; // Salta a iteração se $i for par</w:t>
      </w:r>
      <w:r w:rsidRPr="008E65CD">
        <w:rPr>
          <w:color w:val="00FF00"/>
          <w:lang w:val="pt-BR"/>
        </w:rPr>
        <w:br/>
        <w:t>}</w:t>
      </w:r>
      <w:r w:rsidRPr="008E65CD">
        <w:rPr>
          <w:color w:val="00FF00"/>
          <w:lang w:val="pt-BR"/>
        </w:rPr>
        <w:br/>
      </w:r>
      <w:r w:rsidRPr="008E65CD">
        <w:rPr>
          <w:color w:val="00FF00"/>
          <w:lang w:val="pt-BR"/>
        </w:rPr>
        <w:lastRenderedPageBreak/>
        <w:t xml:space="preserve">echo "O valor de i é: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i .</w:t>
      </w:r>
      <w:proofErr w:type="gramEnd"/>
      <w:r w:rsidRPr="008E65CD">
        <w:rPr>
          <w:color w:val="00FF00"/>
          <w:lang w:val="pt-BR"/>
        </w:rPr>
        <w:t xml:space="preserve"> "&lt;br&gt;";</w:t>
      </w:r>
      <w:r w:rsidRPr="008E65CD">
        <w:rPr>
          <w:color w:val="00FF00"/>
          <w:lang w:val="pt-BR"/>
        </w:rPr>
        <w:br/>
        <w:t>}</w:t>
      </w:r>
      <w:r w:rsidRPr="008E65CD">
        <w:rPr>
          <w:color w:val="00FF00"/>
          <w:lang w:val="pt-BR"/>
        </w:rPr>
        <w:br/>
        <w:t>echo "Fim do loop.";</w:t>
      </w:r>
      <w:r w:rsidRPr="008E65CD">
        <w:rPr>
          <w:color w:val="00FF00"/>
          <w:lang w:val="pt-BR"/>
        </w:rPr>
        <w:br/>
        <w:t>?&gt;</w:t>
      </w:r>
    </w:p>
    <w:p w14:paraId="347C56F5" w14:textId="77777777" w:rsidR="001C1AED" w:rsidRPr="008E65CD" w:rsidRDefault="00000000">
      <w:pPr>
        <w:rPr>
          <w:lang w:val="pt-BR"/>
        </w:rPr>
      </w:pPr>
      <w:r w:rsidRPr="008E65CD">
        <w:rPr>
          <w:lang w:val="pt-BR"/>
        </w:rPr>
        <w:t>Neste exemplo, as iterações onde `$i` é um número par são saltadas, imprimindo apenas os números ímpares.</w:t>
      </w:r>
    </w:p>
    <w:p w14:paraId="2120BAD7" w14:textId="77777777" w:rsidR="001C1AED" w:rsidRPr="008E65CD" w:rsidRDefault="00000000">
      <w:pPr>
        <w:pStyle w:val="Ttulo2"/>
        <w:rPr>
          <w:lang w:val="pt-BR"/>
        </w:rPr>
      </w:pPr>
      <w:bookmarkStart w:id="170" w:name="_Toc195354445"/>
      <w:r w:rsidRPr="008E65CD">
        <w:rPr>
          <w:lang w:val="pt-BR"/>
        </w:rPr>
        <w:t>24.6. Loops Aninhados</w:t>
      </w:r>
      <w:bookmarkEnd w:id="170"/>
    </w:p>
    <w:p w14:paraId="7FAC88AB" w14:textId="77777777" w:rsidR="001C1AED" w:rsidRPr="008E65CD" w:rsidRDefault="00000000">
      <w:pPr>
        <w:rPr>
          <w:lang w:val="pt-BR"/>
        </w:rPr>
      </w:pPr>
      <w:r w:rsidRPr="008E65CD">
        <w:rPr>
          <w:lang w:val="pt-BR"/>
        </w:rPr>
        <w:t>É possível aninhar loops, ou seja, colocar um loop dentro de outro. Isto é útil para processar estruturas de dados complexas, como *arrays* multidimensionais.</w:t>
      </w:r>
    </w:p>
    <w:p w14:paraId="1903FBAA" w14:textId="77777777" w:rsidR="001C1AED" w:rsidRPr="008E65CD" w:rsidRDefault="00000000">
      <w:pPr>
        <w:rPr>
          <w:lang w:val="pt-BR"/>
        </w:rPr>
      </w:pPr>
      <w:r w:rsidRPr="008E65CD">
        <w:rPr>
          <w:b/>
          <w:lang w:val="pt-BR"/>
        </w:rPr>
        <w:t>Exemplo:</w:t>
      </w:r>
    </w:p>
    <w:p w14:paraId="48DA5FAE"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 xml:space="preserve">$matriz = </w:t>
      </w:r>
      <w:proofErr w:type="gramStart"/>
      <w:r w:rsidRPr="008E65CD">
        <w:rPr>
          <w:color w:val="00FF00"/>
          <w:lang w:val="pt-BR"/>
        </w:rPr>
        <w:t>array(</w:t>
      </w:r>
      <w:proofErr w:type="gramEnd"/>
      <w:r w:rsidRPr="008E65CD">
        <w:rPr>
          <w:color w:val="00FF00"/>
          <w:lang w:val="pt-BR"/>
        </w:rPr>
        <w:br/>
      </w:r>
      <w:proofErr w:type="gramStart"/>
      <w:r w:rsidRPr="008E65CD">
        <w:rPr>
          <w:color w:val="00FF00"/>
          <w:lang w:val="pt-BR"/>
        </w:rPr>
        <w:t>array(</w:t>
      </w:r>
      <w:proofErr w:type="gramEnd"/>
      <w:r w:rsidRPr="008E65CD">
        <w:rPr>
          <w:color w:val="00FF00"/>
          <w:lang w:val="pt-BR"/>
        </w:rPr>
        <w:t>1, 2, 3),</w:t>
      </w:r>
      <w:r w:rsidRPr="008E65CD">
        <w:rPr>
          <w:color w:val="00FF00"/>
          <w:lang w:val="pt-BR"/>
        </w:rPr>
        <w:br/>
      </w:r>
      <w:proofErr w:type="gramStart"/>
      <w:r w:rsidRPr="008E65CD">
        <w:rPr>
          <w:color w:val="00FF00"/>
          <w:lang w:val="pt-BR"/>
        </w:rPr>
        <w:t>array(</w:t>
      </w:r>
      <w:proofErr w:type="gramEnd"/>
      <w:r w:rsidRPr="008E65CD">
        <w:rPr>
          <w:color w:val="00FF00"/>
          <w:lang w:val="pt-BR"/>
        </w:rPr>
        <w:t>4, 5, 6),</w:t>
      </w:r>
      <w:r w:rsidRPr="008E65CD">
        <w:rPr>
          <w:color w:val="00FF00"/>
          <w:lang w:val="pt-BR"/>
        </w:rPr>
        <w:br/>
      </w:r>
      <w:proofErr w:type="gramStart"/>
      <w:r w:rsidRPr="008E65CD">
        <w:rPr>
          <w:color w:val="00FF00"/>
          <w:lang w:val="pt-BR"/>
        </w:rPr>
        <w:t>array(</w:t>
      </w:r>
      <w:proofErr w:type="gramEnd"/>
      <w:r w:rsidRPr="008E65CD">
        <w:rPr>
          <w:color w:val="00FF00"/>
          <w:lang w:val="pt-BR"/>
        </w:rPr>
        <w:t>7, 8, 9)</w:t>
      </w:r>
      <w:r w:rsidRPr="008E65CD">
        <w:rPr>
          <w:color w:val="00FF00"/>
          <w:lang w:val="pt-BR"/>
        </w:rPr>
        <w:br/>
        <w:t>);</w:t>
      </w:r>
      <w:r w:rsidRPr="008E65CD">
        <w:rPr>
          <w:color w:val="00FF00"/>
          <w:lang w:val="pt-BR"/>
        </w:rPr>
        <w:br/>
        <w:t>for ($i = 0; $i &lt; count($matriz); $i++) {</w:t>
      </w:r>
      <w:r w:rsidRPr="008E65CD">
        <w:rPr>
          <w:color w:val="00FF00"/>
          <w:lang w:val="pt-BR"/>
        </w:rPr>
        <w:br/>
        <w:t>for ($j = 0; $j &lt; count($matriz[$i]); $j++) {</w:t>
      </w:r>
      <w:r w:rsidRPr="008E65CD">
        <w:rPr>
          <w:color w:val="00FF00"/>
          <w:lang w:val="pt-BR"/>
        </w:rPr>
        <w:br/>
        <w:t>echo "O elemento na posição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i .</w:t>
      </w:r>
      <w:proofErr w:type="gramEnd"/>
      <w:r w:rsidRPr="008E65CD">
        <w:rPr>
          <w:color w:val="00FF00"/>
          <w:lang w:val="pt-BR"/>
        </w:rPr>
        <w:t xml:space="preserve"> "][" . $</w:t>
      </w:r>
      <w:proofErr w:type="gramStart"/>
      <w:r w:rsidRPr="008E65CD">
        <w:rPr>
          <w:color w:val="00FF00"/>
          <w:lang w:val="pt-BR"/>
        </w:rPr>
        <w:t>j .</w:t>
      </w:r>
      <w:proofErr w:type="gramEnd"/>
      <w:r w:rsidRPr="008E65CD">
        <w:rPr>
          <w:color w:val="00FF00"/>
          <w:lang w:val="pt-BR"/>
        </w:rPr>
        <w:t xml:space="preserve"> "] é: </w:t>
      </w:r>
      <w:proofErr w:type="gramStart"/>
      <w:r w:rsidRPr="008E65CD">
        <w:rPr>
          <w:color w:val="00FF00"/>
          <w:lang w:val="pt-BR"/>
        </w:rPr>
        <w:t>" .</w:t>
      </w:r>
      <w:proofErr w:type="gramEnd"/>
      <w:r w:rsidRPr="008E65CD">
        <w:rPr>
          <w:color w:val="00FF00"/>
          <w:lang w:val="pt-BR"/>
        </w:rPr>
        <w:t xml:space="preserve"> $matriz[$</w:t>
      </w:r>
      <w:proofErr w:type="gramStart"/>
      <w:r w:rsidRPr="008E65CD">
        <w:rPr>
          <w:color w:val="00FF00"/>
          <w:lang w:val="pt-BR"/>
        </w:rPr>
        <w:t>i][</w:t>
      </w:r>
      <w:proofErr w:type="gramEnd"/>
      <w:r w:rsidRPr="008E65CD">
        <w:rPr>
          <w:color w:val="00FF00"/>
          <w:lang w:val="pt-BR"/>
        </w:rPr>
        <w:t>$j</w:t>
      </w:r>
      <w:proofErr w:type="gramStart"/>
      <w:r w:rsidRPr="008E65CD">
        <w:rPr>
          <w:color w:val="00FF00"/>
          <w:lang w:val="pt-BR"/>
        </w:rPr>
        <w:t>] .</w:t>
      </w:r>
      <w:proofErr w:type="gramEnd"/>
      <w:r w:rsidRPr="008E65CD">
        <w:rPr>
          <w:color w:val="00FF00"/>
          <w:lang w:val="pt-BR"/>
        </w:rPr>
        <w:t xml:space="preserve"> "&lt;br&gt;";</w:t>
      </w:r>
      <w:r w:rsidRPr="008E65CD">
        <w:rPr>
          <w:color w:val="00FF00"/>
          <w:lang w:val="pt-BR"/>
        </w:rPr>
        <w:br/>
        <w:t>}</w:t>
      </w:r>
      <w:r w:rsidRPr="008E65CD">
        <w:rPr>
          <w:color w:val="00FF00"/>
          <w:lang w:val="pt-BR"/>
        </w:rPr>
        <w:br/>
        <w:t>}</w:t>
      </w:r>
      <w:r w:rsidRPr="008E65CD">
        <w:rPr>
          <w:color w:val="00FF00"/>
          <w:lang w:val="pt-BR"/>
        </w:rPr>
        <w:br/>
        <w:t>echo "Fim do loop.";</w:t>
      </w:r>
      <w:r w:rsidRPr="008E65CD">
        <w:rPr>
          <w:color w:val="00FF00"/>
          <w:lang w:val="pt-BR"/>
        </w:rPr>
        <w:br/>
        <w:t>?&gt;</w:t>
      </w:r>
    </w:p>
    <w:p w14:paraId="7C957584" w14:textId="77777777" w:rsidR="001C1AED" w:rsidRPr="008E65CD" w:rsidRDefault="00000000">
      <w:pPr>
        <w:rPr>
          <w:lang w:val="pt-BR"/>
        </w:rPr>
      </w:pPr>
      <w:r w:rsidRPr="008E65CD">
        <w:rPr>
          <w:lang w:val="pt-BR"/>
        </w:rPr>
        <w:t>Este exemplo itera sobre uma matriz bidimensional, imprimindo cada elemento. O loop externo itera sobre as linhas da matriz, enquanto o loop interno itera sobre as colunas de cada linha.</w:t>
      </w:r>
    </w:p>
    <w:p w14:paraId="0CCA4AF5" w14:textId="77777777" w:rsidR="001C1AED" w:rsidRPr="008E65CD" w:rsidRDefault="00000000">
      <w:pPr>
        <w:rPr>
          <w:lang w:val="pt-BR"/>
        </w:rPr>
      </w:pPr>
      <w:r w:rsidRPr="008E65CD">
        <w:rPr>
          <w:lang w:val="pt-BR"/>
        </w:rPr>
        <w:t>Compreender e utilizar corretamente os loops é essencial para a criação de aplicações PHP eficientes e dinâmicas. Escolha o tipo de loop mais adequado para cada situação e utilize as declarações `break` e `continue` para um controlo ainda maior sobre o fluxo de execução.</w:t>
      </w:r>
    </w:p>
    <w:p w14:paraId="47AA522D" w14:textId="77777777" w:rsidR="001C1AED" w:rsidRPr="008E65CD" w:rsidRDefault="00000000">
      <w:pPr>
        <w:rPr>
          <w:lang w:val="pt-BR"/>
        </w:rPr>
      </w:pPr>
      <w:r w:rsidRPr="008E65CD">
        <w:rPr>
          <w:lang w:val="pt-BR"/>
        </w:rPr>
        <w:br w:type="page"/>
      </w:r>
    </w:p>
    <w:p w14:paraId="6C1F5286" w14:textId="77777777" w:rsidR="001C1AED" w:rsidRPr="008E65CD" w:rsidRDefault="00000000">
      <w:pPr>
        <w:pStyle w:val="Ttulo1"/>
        <w:rPr>
          <w:lang w:val="pt-BR"/>
        </w:rPr>
      </w:pPr>
      <w:bookmarkStart w:id="171" w:name="_Toc195354446"/>
      <w:r w:rsidRPr="008E65CD">
        <w:rPr>
          <w:lang w:val="pt-BR"/>
        </w:rPr>
        <w:lastRenderedPageBreak/>
        <w:t>25. Funções PHP: Criar e Usar Funções</w:t>
      </w:r>
      <w:bookmarkEnd w:id="171"/>
    </w:p>
    <w:p w14:paraId="08ADD824" w14:textId="77777777" w:rsidR="001C1AED" w:rsidRPr="008E65CD" w:rsidRDefault="00000000">
      <w:pPr>
        <w:rPr>
          <w:lang w:val="pt-BR"/>
        </w:rPr>
      </w:pPr>
      <w:r w:rsidRPr="008E65CD">
        <w:rPr>
          <w:lang w:val="pt-BR"/>
        </w:rPr>
        <w:t>Em PHP, as funções são blocos de código reutilizáveis projetados para executar uma tarefa específica. Elas permitem estruturar o seu código de forma organizada, modular e fácil de manter.  A capacidade de criar e utilizar funções é fundamental para escrever código PHP eficiente e profissional. Este capítulo do Manual de PHP explora a criação, utilização, e características importantes das funções em PHP.</w:t>
      </w:r>
    </w:p>
    <w:p w14:paraId="1049A17E" w14:textId="77777777" w:rsidR="001C1AED" w:rsidRPr="008E65CD" w:rsidRDefault="00000000">
      <w:pPr>
        <w:pStyle w:val="Ttulo2"/>
        <w:rPr>
          <w:lang w:val="pt-BR"/>
        </w:rPr>
      </w:pPr>
      <w:bookmarkStart w:id="172" w:name="_Toc195354447"/>
      <w:r w:rsidRPr="008E65CD">
        <w:rPr>
          <w:lang w:val="pt-BR"/>
        </w:rPr>
        <w:t>25.1. Definição e Sintaxe Básica</w:t>
      </w:r>
      <w:bookmarkEnd w:id="172"/>
    </w:p>
    <w:p w14:paraId="73C50C07" w14:textId="77777777" w:rsidR="001C1AED" w:rsidRPr="008E65CD" w:rsidRDefault="00000000">
      <w:pPr>
        <w:rPr>
          <w:lang w:val="pt-BR"/>
        </w:rPr>
      </w:pPr>
      <w:r w:rsidRPr="008E65CD">
        <w:rPr>
          <w:lang w:val="pt-BR"/>
        </w:rPr>
        <w:t xml:space="preserve">Uma função em PHP é definida usando a palavra-chave `function`, seguida pelo nome da função, parênteses </w:t>
      </w:r>
      <w:proofErr w:type="gramStart"/>
      <w:r w:rsidRPr="008E65CD">
        <w:rPr>
          <w:lang w:val="pt-BR"/>
        </w:rPr>
        <w:t>`(</w:t>
      </w:r>
      <w:proofErr w:type="gramEnd"/>
      <w:r w:rsidRPr="008E65CD">
        <w:rPr>
          <w:lang w:val="pt-BR"/>
        </w:rPr>
        <w:t xml:space="preserve">)` que podem conter parâmetros, e um bloco de código delimitado por chavetas </w:t>
      </w:r>
      <w:proofErr w:type="gramStart"/>
      <w:r w:rsidRPr="008E65CD">
        <w:rPr>
          <w:lang w:val="pt-BR"/>
        </w:rPr>
        <w:t>`{</w:t>
      </w:r>
      <w:proofErr w:type="gramEnd"/>
      <w:r w:rsidRPr="008E65CD">
        <w:rPr>
          <w:lang w:val="pt-BR"/>
        </w:rPr>
        <w:t>}`.</w:t>
      </w:r>
    </w:p>
    <w:p w14:paraId="696B5DA7" w14:textId="77777777" w:rsidR="001C1AED" w:rsidRPr="008E65CD" w:rsidRDefault="00000000">
      <w:pPr>
        <w:pStyle w:val="Code"/>
        <w:shd w:val="clear" w:color="auto" w:fill="000000"/>
        <w:rPr>
          <w:lang w:val="pt-BR"/>
        </w:rPr>
      </w:pPr>
      <w:r w:rsidRPr="008E65CD">
        <w:rPr>
          <w:color w:val="00FF00"/>
          <w:lang w:val="pt-BR"/>
        </w:rPr>
        <w:t xml:space="preserve">function </w:t>
      </w:r>
      <w:proofErr w:type="gramStart"/>
      <w:r w:rsidRPr="008E65CD">
        <w:rPr>
          <w:color w:val="00FF00"/>
          <w:lang w:val="pt-BR"/>
        </w:rPr>
        <w:t>nomeDaFuncao(</w:t>
      </w:r>
      <w:proofErr w:type="gramEnd"/>
      <w:r w:rsidRPr="008E65CD">
        <w:rPr>
          <w:color w:val="00FF00"/>
          <w:lang w:val="pt-BR"/>
        </w:rPr>
        <w:t>$parametro1, $parametro2) {</w:t>
      </w:r>
      <w:r w:rsidRPr="008E65CD">
        <w:rPr>
          <w:color w:val="00FF00"/>
          <w:lang w:val="pt-BR"/>
        </w:rPr>
        <w:br/>
        <w:t>// Código a ser executado</w:t>
      </w:r>
      <w:r w:rsidRPr="008E65CD">
        <w:rPr>
          <w:color w:val="00FF00"/>
          <w:lang w:val="pt-BR"/>
        </w:rPr>
        <w:br/>
        <w:t>return $resultado; // Opcional: retorna um valor</w:t>
      </w:r>
      <w:r w:rsidRPr="008E65CD">
        <w:rPr>
          <w:color w:val="00FF00"/>
          <w:lang w:val="pt-BR"/>
        </w:rPr>
        <w:br/>
        <w:t>}</w:t>
      </w:r>
    </w:p>
    <w:p w14:paraId="56F4CC46" w14:textId="77777777" w:rsidR="001C1AED" w:rsidRPr="008E65CD" w:rsidRDefault="00000000">
      <w:pPr>
        <w:pStyle w:val="Commarcadores"/>
        <w:rPr>
          <w:lang w:val="pt-BR"/>
        </w:rPr>
      </w:pPr>
      <w:r w:rsidRPr="008E65CD">
        <w:rPr>
          <w:lang w:val="pt-BR"/>
        </w:rPr>
        <w:t xml:space="preserve">  `function`: A palavra-chave que indica a definição de uma função.</w:t>
      </w:r>
    </w:p>
    <w:p w14:paraId="084D75E5" w14:textId="77777777" w:rsidR="001C1AED" w:rsidRPr="008E65CD" w:rsidRDefault="00000000">
      <w:pPr>
        <w:pStyle w:val="Commarcadores"/>
        <w:rPr>
          <w:lang w:val="pt-BR"/>
        </w:rPr>
      </w:pPr>
      <w:r w:rsidRPr="008E65CD">
        <w:rPr>
          <w:lang w:val="pt-BR"/>
        </w:rPr>
        <w:t xml:space="preserve">  `nomeDaFuncao`: O identificador único da função. Deve seguir as mesmas regras de nomenclatura que as variáveis (começar com uma letra ou sublinhado, seguido por letras, números ou sublinhados).</w:t>
      </w:r>
    </w:p>
    <w:p w14:paraId="1EB08B37" w14:textId="77777777" w:rsidR="001C1AED" w:rsidRDefault="00000000">
      <w:pPr>
        <w:pStyle w:val="Commarcadores"/>
      </w:pPr>
      <w:r w:rsidRPr="008E65CD">
        <w:rPr>
          <w:lang w:val="pt-BR"/>
        </w:rPr>
        <w:t xml:space="preserve">  </w:t>
      </w:r>
      <w:proofErr w:type="gramStart"/>
      <w:r w:rsidRPr="008E65CD">
        <w:rPr>
          <w:lang w:val="pt-BR"/>
        </w:rPr>
        <w:t>`(</w:t>
      </w:r>
      <w:proofErr w:type="gramEnd"/>
      <w:r w:rsidRPr="008E65CD">
        <w:rPr>
          <w:lang w:val="pt-BR"/>
        </w:rPr>
        <w:t>$parametro1, $parametro</w:t>
      </w:r>
      <w:proofErr w:type="gramStart"/>
      <w:r w:rsidRPr="008E65CD">
        <w:rPr>
          <w:lang w:val="pt-BR"/>
        </w:rPr>
        <w:t>2)`</w:t>
      </w:r>
      <w:proofErr w:type="gramEnd"/>
      <w:r w:rsidRPr="008E65CD">
        <w:rPr>
          <w:lang w:val="pt-BR"/>
        </w:rPr>
        <w:t xml:space="preserve">: A lista de parâmetros que a função recebe. Os parâmetros são variáveis que a função utiliza para realizar a sua tarefa. </w:t>
      </w:r>
      <w:r>
        <w:t>Uma função pode ter zero ou mais parâmetros.</w:t>
      </w:r>
    </w:p>
    <w:p w14:paraId="75D97938" w14:textId="77777777" w:rsidR="001C1AED" w:rsidRPr="008E65CD" w:rsidRDefault="00000000">
      <w:pPr>
        <w:pStyle w:val="Commarcadores"/>
        <w:rPr>
          <w:lang w:val="pt-BR"/>
        </w:rPr>
      </w:pPr>
      <w:r w:rsidRPr="008E65CD">
        <w:rPr>
          <w:lang w:val="pt-BR"/>
        </w:rPr>
        <w:t xml:space="preserve">  </w:t>
      </w:r>
      <w:proofErr w:type="gramStart"/>
      <w:r w:rsidRPr="008E65CD">
        <w:rPr>
          <w:lang w:val="pt-BR"/>
        </w:rPr>
        <w:t>`{</w:t>
      </w:r>
      <w:proofErr w:type="gramEnd"/>
      <w:r w:rsidRPr="008E65CD">
        <w:rPr>
          <w:lang w:val="pt-BR"/>
        </w:rPr>
        <w:t>}`: Delimita o bloco de código que constitui o corpo da função.</w:t>
      </w:r>
    </w:p>
    <w:p w14:paraId="330C5B0C" w14:textId="77777777" w:rsidR="001C1AED" w:rsidRDefault="00000000">
      <w:pPr>
        <w:pStyle w:val="Commarcadores"/>
      </w:pPr>
      <w:r w:rsidRPr="008E65CD">
        <w:rPr>
          <w:lang w:val="pt-BR"/>
        </w:rPr>
        <w:t xml:space="preserve">  `return $</w:t>
      </w:r>
      <w:proofErr w:type="gramStart"/>
      <w:r w:rsidRPr="008E65CD">
        <w:rPr>
          <w:lang w:val="pt-BR"/>
        </w:rPr>
        <w:t>resultado;`</w:t>
      </w:r>
      <w:proofErr w:type="gramEnd"/>
      <w:r w:rsidRPr="008E65CD">
        <w:rPr>
          <w:lang w:val="pt-BR"/>
        </w:rPr>
        <w:t xml:space="preserve">: A declaração `return` é opcional. Se presente, a função termina a sua execução e retorna o valor especificado. </w:t>
      </w:r>
      <w:r>
        <w:t>Se omitida, a função retorna `NULL`.</w:t>
      </w:r>
    </w:p>
    <w:p w14:paraId="7C0D9F04" w14:textId="77777777" w:rsidR="001C1AED" w:rsidRDefault="00000000">
      <w:pPr>
        <w:pStyle w:val="Ttulo2"/>
      </w:pPr>
      <w:bookmarkStart w:id="173" w:name="_Toc195354448"/>
      <w:r>
        <w:t>25.2. Chamando uma Função</w:t>
      </w:r>
      <w:bookmarkEnd w:id="173"/>
    </w:p>
    <w:p w14:paraId="319A5D7B" w14:textId="77777777" w:rsidR="001C1AED" w:rsidRPr="008E65CD" w:rsidRDefault="00000000">
      <w:pPr>
        <w:rPr>
          <w:lang w:val="pt-BR"/>
        </w:rPr>
      </w:pPr>
      <w:r w:rsidRPr="008E65CD">
        <w:rPr>
          <w:lang w:val="pt-BR"/>
        </w:rPr>
        <w:t xml:space="preserve">Para executar o código dentro de uma função, é necessário chamá-la, utilizando o seu nome seguido de parênteses </w:t>
      </w:r>
      <w:proofErr w:type="gramStart"/>
      <w:r w:rsidRPr="008E65CD">
        <w:rPr>
          <w:lang w:val="pt-BR"/>
        </w:rPr>
        <w:t>`(</w:t>
      </w:r>
      <w:proofErr w:type="gramEnd"/>
      <w:r w:rsidRPr="008E65CD">
        <w:rPr>
          <w:lang w:val="pt-BR"/>
        </w:rPr>
        <w:t>)`. Se a função espera parâmetros, estes devem ser passados dentro dos parênteses na ordem correta.</w:t>
      </w:r>
    </w:p>
    <w:p w14:paraId="0A010949" w14:textId="77777777" w:rsidR="001C1AED" w:rsidRPr="008E65CD" w:rsidRDefault="00000000">
      <w:pPr>
        <w:pStyle w:val="Code"/>
        <w:shd w:val="clear" w:color="auto" w:fill="000000"/>
        <w:rPr>
          <w:lang w:val="pt-BR"/>
        </w:rPr>
      </w:pPr>
      <w:r w:rsidRPr="008E65CD">
        <w:rPr>
          <w:color w:val="00FF00"/>
          <w:lang w:val="pt-BR"/>
        </w:rPr>
        <w:t xml:space="preserve">$resultado = </w:t>
      </w:r>
      <w:proofErr w:type="gramStart"/>
      <w:r w:rsidRPr="008E65CD">
        <w:rPr>
          <w:color w:val="00FF00"/>
          <w:lang w:val="pt-BR"/>
        </w:rPr>
        <w:t>nomeDaFuncao(</w:t>
      </w:r>
      <w:proofErr w:type="gramEnd"/>
      <w:r w:rsidRPr="008E65CD">
        <w:rPr>
          <w:color w:val="00FF00"/>
          <w:lang w:val="pt-BR"/>
        </w:rPr>
        <w:t>$valor1, $valor2);</w:t>
      </w:r>
      <w:r w:rsidRPr="008E65CD">
        <w:rPr>
          <w:color w:val="00FF00"/>
          <w:lang w:val="pt-BR"/>
        </w:rPr>
        <w:br/>
        <w:t xml:space="preserve">echo $resultado; // </w:t>
      </w:r>
      <w:proofErr w:type="gramStart"/>
      <w:r w:rsidRPr="008E65CD">
        <w:rPr>
          <w:color w:val="00FF00"/>
          <w:lang w:val="pt-BR"/>
        </w:rPr>
        <w:t>Imprime</w:t>
      </w:r>
      <w:proofErr w:type="gramEnd"/>
      <w:r w:rsidRPr="008E65CD">
        <w:rPr>
          <w:color w:val="00FF00"/>
          <w:lang w:val="pt-BR"/>
        </w:rPr>
        <w:t xml:space="preserve"> o valor retornado pela função</w:t>
      </w:r>
    </w:p>
    <w:p w14:paraId="64CDE193" w14:textId="77777777" w:rsidR="001C1AED" w:rsidRPr="008E65CD" w:rsidRDefault="00000000">
      <w:pPr>
        <w:pStyle w:val="Commarcadores"/>
        <w:rPr>
          <w:lang w:val="pt-BR"/>
        </w:rPr>
      </w:pPr>
      <w:r w:rsidRPr="008E65CD">
        <w:rPr>
          <w:lang w:val="pt-BR"/>
        </w:rPr>
        <w:t xml:space="preserve">  `</w:t>
      </w:r>
      <w:proofErr w:type="gramStart"/>
      <w:r w:rsidRPr="008E65CD">
        <w:rPr>
          <w:lang w:val="pt-BR"/>
        </w:rPr>
        <w:t>nomeDaFuncao(</w:t>
      </w:r>
      <w:proofErr w:type="gramEnd"/>
      <w:r w:rsidRPr="008E65CD">
        <w:rPr>
          <w:lang w:val="pt-BR"/>
        </w:rPr>
        <w:t>$valor1, $valor</w:t>
      </w:r>
      <w:proofErr w:type="gramStart"/>
      <w:r w:rsidRPr="008E65CD">
        <w:rPr>
          <w:lang w:val="pt-BR"/>
        </w:rPr>
        <w:t>2)`</w:t>
      </w:r>
      <w:proofErr w:type="gramEnd"/>
      <w:r w:rsidRPr="008E65CD">
        <w:rPr>
          <w:lang w:val="pt-BR"/>
        </w:rPr>
        <w:t>: Chama a função `nomeDaFuncao` passando os valores `$valor1` e `$valor2` como argumentos para os parâmetros `$parametro1` e `$parametro2`, respetivamente.</w:t>
      </w:r>
    </w:p>
    <w:p w14:paraId="4953BD1D" w14:textId="77777777" w:rsidR="001C1AED" w:rsidRPr="008E65CD" w:rsidRDefault="00000000">
      <w:pPr>
        <w:pStyle w:val="Commarcadores"/>
        <w:rPr>
          <w:lang w:val="pt-BR"/>
        </w:rPr>
      </w:pPr>
      <w:r w:rsidRPr="008E65CD">
        <w:rPr>
          <w:lang w:val="pt-BR"/>
        </w:rPr>
        <w:t xml:space="preserve">  `$resultado = ...`: Atribui o valor retornado pela função à variável `$resultado`.</w:t>
      </w:r>
    </w:p>
    <w:p w14:paraId="2C8ACCEA" w14:textId="77777777" w:rsidR="001C1AED" w:rsidRPr="008E65CD" w:rsidRDefault="00000000">
      <w:pPr>
        <w:pStyle w:val="Ttulo2"/>
        <w:rPr>
          <w:lang w:val="pt-BR"/>
        </w:rPr>
      </w:pPr>
      <w:bookmarkStart w:id="174" w:name="_Toc195354449"/>
      <w:r w:rsidRPr="008E65CD">
        <w:rPr>
          <w:lang w:val="pt-BR"/>
        </w:rPr>
        <w:t>25.3. Parâmetros de Função</w:t>
      </w:r>
      <w:bookmarkEnd w:id="174"/>
    </w:p>
    <w:p w14:paraId="63E3FC81" w14:textId="77777777" w:rsidR="001C1AED" w:rsidRPr="008E65CD" w:rsidRDefault="00000000">
      <w:pPr>
        <w:rPr>
          <w:lang w:val="pt-BR"/>
        </w:rPr>
      </w:pPr>
      <w:r w:rsidRPr="008E65CD">
        <w:rPr>
          <w:lang w:val="pt-BR"/>
        </w:rPr>
        <w:t>As funções podem receber parâmetros de várias formas, permitindo flexibilidade e adaptabilidade.</w:t>
      </w:r>
    </w:p>
    <w:p w14:paraId="3C5AD65A" w14:textId="77777777" w:rsidR="001C1AED" w:rsidRDefault="00000000">
      <w:pPr>
        <w:pStyle w:val="Commarcadores"/>
      </w:pPr>
      <w:r w:rsidRPr="008E65CD">
        <w:rPr>
          <w:lang w:val="pt-BR"/>
        </w:rPr>
        <w:t xml:space="preserve">  </w:t>
      </w:r>
      <w:r w:rsidRPr="008E65CD">
        <w:rPr>
          <w:b/>
          <w:lang w:val="pt-BR"/>
        </w:rPr>
        <w:t>Parâmetros Obrigatórios:</w:t>
      </w:r>
      <w:r w:rsidRPr="008E65CD">
        <w:rPr>
          <w:lang w:val="pt-BR"/>
        </w:rPr>
        <w:t xml:space="preserve"> Devem ser fornecidos ao chamar a função. </w:t>
      </w:r>
      <w:r>
        <w:t>Se não forem fornecidos, o PHP emitirá um erro.</w:t>
      </w:r>
    </w:p>
    <w:p w14:paraId="03DE0D58" w14:textId="77777777" w:rsidR="001C1AED" w:rsidRPr="008E65CD" w:rsidRDefault="00000000">
      <w:pPr>
        <w:pStyle w:val="Commarcadores"/>
        <w:rPr>
          <w:lang w:val="pt-BR"/>
        </w:rPr>
      </w:pPr>
      <w:r w:rsidRPr="008E65CD">
        <w:rPr>
          <w:lang w:val="pt-BR"/>
        </w:rPr>
        <w:lastRenderedPageBreak/>
        <w:t xml:space="preserve">  </w:t>
      </w:r>
      <w:r w:rsidRPr="008E65CD">
        <w:rPr>
          <w:b/>
          <w:lang w:val="pt-BR"/>
        </w:rPr>
        <w:t>Parâmetros Opcionais:</w:t>
      </w:r>
      <w:r w:rsidRPr="008E65CD">
        <w:rPr>
          <w:lang w:val="pt-BR"/>
        </w:rPr>
        <w:t xml:space="preserve"> Têm um valor padrão definido na declaração da função. Se um valor não for passado ao chamar a função, o valor padrão será utilizado.</w:t>
      </w:r>
    </w:p>
    <w:p w14:paraId="78B2A9DB" w14:textId="77777777" w:rsidR="001C1AED" w:rsidRPr="008E65CD" w:rsidRDefault="00000000">
      <w:pPr>
        <w:pStyle w:val="Code"/>
        <w:shd w:val="clear" w:color="auto" w:fill="000000"/>
        <w:rPr>
          <w:lang w:val="pt-BR"/>
        </w:rPr>
      </w:pPr>
      <w:r w:rsidRPr="008E65CD">
        <w:rPr>
          <w:color w:val="00FF00"/>
          <w:lang w:val="pt-BR"/>
        </w:rPr>
        <w:t xml:space="preserve">function </w:t>
      </w:r>
      <w:proofErr w:type="gramStart"/>
      <w:r w:rsidRPr="008E65CD">
        <w:rPr>
          <w:color w:val="00FF00"/>
          <w:lang w:val="pt-BR"/>
        </w:rPr>
        <w:t>saudacao(</w:t>
      </w:r>
      <w:proofErr w:type="gramEnd"/>
      <w:r w:rsidRPr="008E65CD">
        <w:rPr>
          <w:color w:val="00FF00"/>
          <w:lang w:val="pt-BR"/>
        </w:rPr>
        <w:t>$nome, $mensagem = "Olá") {</w:t>
      </w:r>
      <w:r w:rsidRPr="008E65CD">
        <w:rPr>
          <w:color w:val="00FF00"/>
          <w:lang w:val="pt-BR"/>
        </w:rPr>
        <w:br/>
        <w:t>echo $</w:t>
      </w:r>
      <w:proofErr w:type="gramStart"/>
      <w:r w:rsidRPr="008E65CD">
        <w:rPr>
          <w:color w:val="00FF00"/>
          <w:lang w:val="pt-BR"/>
        </w:rPr>
        <w:t>mensagem .</w:t>
      </w:r>
      <w:proofErr w:type="gramEnd"/>
      <w:r w:rsidRPr="008E65CD">
        <w:rPr>
          <w:color w:val="00FF00"/>
          <w:lang w:val="pt-BR"/>
        </w:rPr>
        <w:t xml:space="preserve"> ", " . $</w:t>
      </w:r>
      <w:proofErr w:type="gramStart"/>
      <w:r w:rsidRPr="008E65CD">
        <w:rPr>
          <w:color w:val="00FF00"/>
          <w:lang w:val="pt-BR"/>
        </w:rPr>
        <w:t>nome .</w:t>
      </w:r>
      <w:proofErr w:type="gramEnd"/>
      <w:r w:rsidRPr="008E65CD">
        <w:rPr>
          <w:color w:val="00FF00"/>
          <w:lang w:val="pt-BR"/>
        </w:rPr>
        <w:t xml:space="preserve"> </w:t>
      </w:r>
      <w:proofErr w:type="gramStart"/>
      <w:r w:rsidRPr="008E65CD">
        <w:rPr>
          <w:color w:val="00FF00"/>
          <w:lang w:val="pt-BR"/>
        </w:rPr>
        <w:t>"!\</w:t>
      </w:r>
      <w:proofErr w:type="gramEnd"/>
      <w:r w:rsidRPr="008E65CD">
        <w:rPr>
          <w:color w:val="00FF00"/>
          <w:lang w:val="pt-BR"/>
        </w:rPr>
        <w:t>n";</w:t>
      </w:r>
      <w:r w:rsidRPr="008E65CD">
        <w:rPr>
          <w:color w:val="00FF00"/>
          <w:lang w:val="pt-BR"/>
        </w:rPr>
        <w:br/>
        <w:t>}</w:t>
      </w:r>
      <w:r w:rsidRPr="008E65CD">
        <w:rPr>
          <w:color w:val="00FF00"/>
          <w:lang w:val="pt-BR"/>
        </w:rPr>
        <w:br/>
        <w:t>saudacao("João"</w:t>
      </w:r>
      <w:proofErr w:type="gramStart"/>
      <w:r w:rsidRPr="008E65CD">
        <w:rPr>
          <w:color w:val="00FF00"/>
          <w:lang w:val="pt-BR"/>
        </w:rPr>
        <w:t xml:space="preserve">);   </w:t>
      </w:r>
      <w:proofErr w:type="gramEnd"/>
      <w:r w:rsidRPr="008E65CD">
        <w:rPr>
          <w:color w:val="00FF00"/>
          <w:lang w:val="pt-BR"/>
        </w:rPr>
        <w:t xml:space="preserve">   // Imprime: Olá, João!</w:t>
      </w:r>
      <w:r w:rsidRPr="008E65CD">
        <w:rPr>
          <w:color w:val="00FF00"/>
          <w:lang w:val="pt-BR"/>
        </w:rPr>
        <w:br/>
      </w:r>
      <w:proofErr w:type="gramStart"/>
      <w:r w:rsidRPr="008E65CD">
        <w:rPr>
          <w:color w:val="00FF00"/>
          <w:lang w:val="pt-BR"/>
        </w:rPr>
        <w:t>saudacao(</w:t>
      </w:r>
      <w:proofErr w:type="gramEnd"/>
      <w:r w:rsidRPr="008E65CD">
        <w:rPr>
          <w:color w:val="00FF00"/>
          <w:lang w:val="pt-BR"/>
        </w:rPr>
        <w:t>"Maria", "Bom dia"); // Imprime: Bom dia, Maria!</w:t>
      </w:r>
    </w:p>
    <w:p w14:paraId="792B1BEF" w14:textId="77777777" w:rsidR="001C1AED" w:rsidRPr="008E65CD" w:rsidRDefault="00000000">
      <w:pPr>
        <w:pStyle w:val="Commarcadores"/>
        <w:rPr>
          <w:lang w:val="pt-BR"/>
        </w:rPr>
      </w:pPr>
      <w:r w:rsidRPr="008E65CD">
        <w:rPr>
          <w:lang w:val="pt-BR"/>
        </w:rPr>
        <w:t xml:space="preserve">  </w:t>
      </w:r>
      <w:r w:rsidRPr="008E65CD">
        <w:rPr>
          <w:b/>
          <w:lang w:val="pt-BR"/>
        </w:rPr>
        <w:t>Tipos de Parâmetros (PHP 7+):</w:t>
      </w:r>
      <w:r w:rsidRPr="008E65CD">
        <w:rPr>
          <w:lang w:val="pt-BR"/>
        </w:rPr>
        <w:t xml:space="preserve"> O PHP permite especificar o tipo de dados esperado para cada parâmetro (type hinting). Isso ajuda a garantir a integridade dos dados e a evitar erros inesperados.</w:t>
      </w:r>
    </w:p>
    <w:p w14:paraId="05DB96E4" w14:textId="77777777" w:rsidR="001C1AED" w:rsidRPr="008E65CD" w:rsidRDefault="00000000">
      <w:pPr>
        <w:pStyle w:val="Code"/>
        <w:shd w:val="clear" w:color="auto" w:fill="000000"/>
        <w:rPr>
          <w:lang w:val="pt-BR"/>
        </w:rPr>
      </w:pPr>
      <w:r w:rsidRPr="008E65CD">
        <w:rPr>
          <w:color w:val="00FF00"/>
          <w:lang w:val="pt-BR"/>
        </w:rPr>
        <w:t xml:space="preserve">function </w:t>
      </w:r>
      <w:proofErr w:type="gramStart"/>
      <w:r w:rsidRPr="008E65CD">
        <w:rPr>
          <w:color w:val="00FF00"/>
          <w:lang w:val="pt-BR"/>
        </w:rPr>
        <w:t>soma(</w:t>
      </w:r>
      <w:proofErr w:type="gramEnd"/>
      <w:r w:rsidRPr="008E65CD">
        <w:rPr>
          <w:color w:val="00FF00"/>
          <w:lang w:val="pt-BR"/>
        </w:rPr>
        <w:t>int $a, int $b): int {</w:t>
      </w:r>
      <w:r w:rsidRPr="008E65CD">
        <w:rPr>
          <w:color w:val="00FF00"/>
          <w:lang w:val="pt-BR"/>
        </w:rPr>
        <w:br/>
        <w:t>return $a + $b;</w:t>
      </w:r>
      <w:r w:rsidRPr="008E65CD">
        <w:rPr>
          <w:color w:val="00FF00"/>
          <w:lang w:val="pt-BR"/>
        </w:rPr>
        <w:br/>
        <w:t>}</w:t>
      </w:r>
      <w:r w:rsidRPr="008E65CD">
        <w:rPr>
          <w:color w:val="00FF00"/>
          <w:lang w:val="pt-BR"/>
        </w:rPr>
        <w:br/>
        <w:t xml:space="preserve">echo </w:t>
      </w:r>
      <w:proofErr w:type="gramStart"/>
      <w:r w:rsidRPr="008E65CD">
        <w:rPr>
          <w:color w:val="00FF00"/>
          <w:lang w:val="pt-BR"/>
        </w:rPr>
        <w:t>soma(</w:t>
      </w:r>
      <w:proofErr w:type="gramEnd"/>
      <w:r w:rsidRPr="008E65CD">
        <w:rPr>
          <w:color w:val="00FF00"/>
          <w:lang w:val="pt-BR"/>
        </w:rPr>
        <w:t>5, 3</w:t>
      </w:r>
      <w:proofErr w:type="gramStart"/>
      <w:r w:rsidRPr="008E65CD">
        <w:rPr>
          <w:color w:val="00FF00"/>
          <w:lang w:val="pt-BR"/>
        </w:rPr>
        <w:t xml:space="preserve">);   </w:t>
      </w:r>
      <w:proofErr w:type="gramEnd"/>
      <w:r w:rsidRPr="008E65CD">
        <w:rPr>
          <w:color w:val="00FF00"/>
          <w:lang w:val="pt-BR"/>
        </w:rPr>
        <w:t>// Imprime: 8</w:t>
      </w:r>
      <w:r w:rsidRPr="008E65CD">
        <w:rPr>
          <w:color w:val="00FF00"/>
          <w:lang w:val="pt-BR"/>
        </w:rPr>
        <w:br/>
        <w:t xml:space="preserve">//echo </w:t>
      </w:r>
      <w:proofErr w:type="gramStart"/>
      <w:r w:rsidRPr="008E65CD">
        <w:rPr>
          <w:color w:val="00FF00"/>
          <w:lang w:val="pt-BR"/>
        </w:rPr>
        <w:t>soma(</w:t>
      </w:r>
      <w:proofErr w:type="gramEnd"/>
      <w:r w:rsidRPr="008E65CD">
        <w:rPr>
          <w:color w:val="00FF00"/>
          <w:lang w:val="pt-BR"/>
        </w:rPr>
        <w:t>"5", 3</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Geraria</w:t>
      </w:r>
      <w:proofErr w:type="gramEnd"/>
      <w:r w:rsidRPr="008E65CD">
        <w:rPr>
          <w:color w:val="00FF00"/>
          <w:lang w:val="pt-BR"/>
        </w:rPr>
        <w:t xml:space="preserve"> um erro TypeError (se strict_types estiver habilitado)</w:t>
      </w:r>
    </w:p>
    <w:p w14:paraId="54384E11" w14:textId="77777777" w:rsidR="001C1AED" w:rsidRPr="008E65CD" w:rsidRDefault="00000000">
      <w:pPr>
        <w:pStyle w:val="Commarcadores"/>
        <w:rPr>
          <w:lang w:val="pt-BR"/>
        </w:rPr>
      </w:pPr>
      <w:r w:rsidRPr="008E65CD">
        <w:rPr>
          <w:lang w:val="pt-BR"/>
        </w:rPr>
        <w:t xml:space="preserve">  </w:t>
      </w:r>
      <w:r w:rsidRPr="008E65CD">
        <w:rPr>
          <w:b/>
          <w:lang w:val="pt-BR"/>
        </w:rPr>
        <w:t>Valores de Retorno:</w:t>
      </w:r>
      <w:r w:rsidRPr="008E65CD">
        <w:rPr>
          <w:lang w:val="pt-BR"/>
        </w:rPr>
        <w:t xml:space="preserve"> O PHP 7+ também permite especificar o tipo de dados do valor retornado por uma função (return type declaration).  Isso ajuda a documentar o código e a garantir que a função retorna o tipo de dados esperado.</w:t>
      </w:r>
    </w:p>
    <w:p w14:paraId="0F17C695" w14:textId="77777777" w:rsidR="001C1AED" w:rsidRDefault="00000000">
      <w:pPr>
        <w:pStyle w:val="Commarcadores"/>
      </w:pPr>
      <w:r w:rsidRPr="008E65CD">
        <w:rPr>
          <w:lang w:val="pt-BR"/>
        </w:rPr>
        <w:t xml:space="preserve">  </w:t>
      </w:r>
      <w:r w:rsidRPr="008E65CD">
        <w:rPr>
          <w:b/>
          <w:lang w:val="pt-BR"/>
        </w:rPr>
        <w:t>Variadic Functions:</w:t>
      </w:r>
      <w:r w:rsidRPr="008E65CD">
        <w:rPr>
          <w:lang w:val="pt-BR"/>
        </w:rPr>
        <w:t xml:space="preserve">  Permitem que uma função aceite um número variável de argumentos. </w:t>
      </w:r>
      <w:r>
        <w:t>Eles são declarados usando o operador `...`.</w:t>
      </w:r>
    </w:p>
    <w:p w14:paraId="1E2A04E4" w14:textId="77777777" w:rsidR="001C1AED" w:rsidRPr="008E65CD" w:rsidRDefault="00000000">
      <w:pPr>
        <w:pStyle w:val="Code"/>
        <w:shd w:val="clear" w:color="auto" w:fill="000000"/>
        <w:rPr>
          <w:lang w:val="pt-BR"/>
        </w:rPr>
      </w:pPr>
      <w:r w:rsidRPr="008E65CD">
        <w:rPr>
          <w:color w:val="00FF00"/>
          <w:lang w:val="pt-BR"/>
        </w:rPr>
        <w:t xml:space="preserve">function </w:t>
      </w:r>
      <w:proofErr w:type="gramStart"/>
      <w:r w:rsidRPr="008E65CD">
        <w:rPr>
          <w:color w:val="00FF00"/>
          <w:lang w:val="pt-BR"/>
        </w:rPr>
        <w:t>somarNumeros(</w:t>
      </w:r>
      <w:proofErr w:type="gramEnd"/>
      <w:r w:rsidRPr="008E65CD">
        <w:rPr>
          <w:color w:val="00FF00"/>
          <w:lang w:val="pt-BR"/>
        </w:rPr>
        <w:t>...$numeros) {</w:t>
      </w:r>
      <w:r w:rsidRPr="008E65CD">
        <w:rPr>
          <w:color w:val="00FF00"/>
          <w:lang w:val="pt-BR"/>
        </w:rPr>
        <w:br/>
        <w:t>$soma = 0;</w:t>
      </w:r>
      <w:r w:rsidRPr="008E65CD">
        <w:rPr>
          <w:color w:val="00FF00"/>
          <w:lang w:val="pt-BR"/>
        </w:rPr>
        <w:br/>
        <w:t>foreach ($numeros as $</w:t>
      </w:r>
      <w:proofErr w:type="gramStart"/>
      <w:r w:rsidRPr="008E65CD">
        <w:rPr>
          <w:color w:val="00FF00"/>
          <w:lang w:val="pt-BR"/>
        </w:rPr>
        <w:t>numero</w:t>
      </w:r>
      <w:proofErr w:type="gramEnd"/>
      <w:r w:rsidRPr="008E65CD">
        <w:rPr>
          <w:color w:val="00FF00"/>
          <w:lang w:val="pt-BR"/>
        </w:rPr>
        <w:t>) {</w:t>
      </w:r>
      <w:r w:rsidRPr="008E65CD">
        <w:rPr>
          <w:color w:val="00FF00"/>
          <w:lang w:val="pt-BR"/>
        </w:rPr>
        <w:br/>
        <w:t>$soma += $</w:t>
      </w:r>
      <w:proofErr w:type="gramStart"/>
      <w:r w:rsidRPr="008E65CD">
        <w:rPr>
          <w:color w:val="00FF00"/>
          <w:lang w:val="pt-BR"/>
        </w:rPr>
        <w:t>numero</w:t>
      </w:r>
      <w:proofErr w:type="gramEnd"/>
      <w:r w:rsidRPr="008E65CD">
        <w:rPr>
          <w:color w:val="00FF00"/>
          <w:lang w:val="pt-BR"/>
        </w:rPr>
        <w:t>;</w:t>
      </w:r>
      <w:r w:rsidRPr="008E65CD">
        <w:rPr>
          <w:color w:val="00FF00"/>
          <w:lang w:val="pt-BR"/>
        </w:rPr>
        <w:br/>
        <w:t>}</w:t>
      </w:r>
      <w:r w:rsidRPr="008E65CD">
        <w:rPr>
          <w:color w:val="00FF00"/>
          <w:lang w:val="pt-BR"/>
        </w:rPr>
        <w:br/>
        <w:t>return $soma;</w:t>
      </w:r>
      <w:r w:rsidRPr="008E65CD">
        <w:rPr>
          <w:color w:val="00FF00"/>
          <w:lang w:val="pt-BR"/>
        </w:rPr>
        <w:br/>
        <w:t>}</w:t>
      </w:r>
      <w:r w:rsidRPr="008E65CD">
        <w:rPr>
          <w:color w:val="00FF00"/>
          <w:lang w:val="pt-BR"/>
        </w:rPr>
        <w:br/>
        <w:t xml:space="preserve">echo </w:t>
      </w:r>
      <w:proofErr w:type="gramStart"/>
      <w:r w:rsidRPr="008E65CD">
        <w:rPr>
          <w:color w:val="00FF00"/>
          <w:lang w:val="pt-BR"/>
        </w:rPr>
        <w:t>somarNumeros(</w:t>
      </w:r>
      <w:proofErr w:type="gramEnd"/>
      <w:r w:rsidRPr="008E65CD">
        <w:rPr>
          <w:color w:val="00FF00"/>
          <w:lang w:val="pt-BR"/>
        </w:rPr>
        <w:t>1, 2, 3, 4); // Imprime: 10</w:t>
      </w:r>
    </w:p>
    <w:p w14:paraId="4D0A7299" w14:textId="77777777" w:rsidR="001C1AED" w:rsidRPr="008E65CD" w:rsidRDefault="00000000">
      <w:pPr>
        <w:pStyle w:val="Ttulo2"/>
        <w:rPr>
          <w:lang w:val="pt-BR"/>
        </w:rPr>
      </w:pPr>
      <w:bookmarkStart w:id="175" w:name="_Toc195354450"/>
      <w:r w:rsidRPr="008E65CD">
        <w:rPr>
          <w:lang w:val="pt-BR"/>
        </w:rPr>
        <w:t>25.4. Escopo de Variáveis</w:t>
      </w:r>
      <w:bookmarkEnd w:id="175"/>
    </w:p>
    <w:p w14:paraId="24DB3445" w14:textId="77777777" w:rsidR="001C1AED" w:rsidRDefault="00000000">
      <w:r w:rsidRPr="008E65CD">
        <w:rPr>
          <w:lang w:val="pt-BR"/>
        </w:rPr>
        <w:t xml:space="preserve">O escopo de uma variável define onde ela pode ser acessada no código. </w:t>
      </w:r>
      <w:r>
        <w:t>Em PHP, existem dois tipos principais de escopo:</w:t>
      </w:r>
    </w:p>
    <w:p w14:paraId="087108FF" w14:textId="77777777" w:rsidR="001C1AED" w:rsidRDefault="00000000">
      <w:pPr>
        <w:pStyle w:val="Commarcadores"/>
      </w:pPr>
      <w:r w:rsidRPr="008E65CD">
        <w:rPr>
          <w:lang w:val="pt-BR"/>
        </w:rPr>
        <w:t xml:space="preserve">  </w:t>
      </w:r>
      <w:r w:rsidRPr="008E65CD">
        <w:rPr>
          <w:b/>
          <w:lang w:val="pt-BR"/>
        </w:rPr>
        <w:t>Escopo Local:</w:t>
      </w:r>
      <w:r w:rsidRPr="008E65CD">
        <w:rPr>
          <w:lang w:val="pt-BR"/>
        </w:rPr>
        <w:t xml:space="preserve">  Variáveis declaradas dentro de uma função têm escopo local. </w:t>
      </w:r>
      <w:r>
        <w:t>Elas só podem ser acessadas dentro dessa função.</w:t>
      </w:r>
    </w:p>
    <w:p w14:paraId="7372CE83" w14:textId="77777777" w:rsidR="001C1AED" w:rsidRPr="008E65CD" w:rsidRDefault="00000000">
      <w:pPr>
        <w:pStyle w:val="Commarcadores"/>
        <w:rPr>
          <w:lang w:val="pt-BR"/>
        </w:rPr>
      </w:pPr>
      <w:r w:rsidRPr="008E65CD">
        <w:rPr>
          <w:lang w:val="pt-BR"/>
        </w:rPr>
        <w:t xml:space="preserve">  </w:t>
      </w:r>
      <w:r w:rsidRPr="008E65CD">
        <w:rPr>
          <w:b/>
          <w:lang w:val="pt-BR"/>
        </w:rPr>
        <w:t>Escopo Global:</w:t>
      </w:r>
      <w:r w:rsidRPr="008E65CD">
        <w:rPr>
          <w:lang w:val="pt-BR"/>
        </w:rPr>
        <w:t xml:space="preserve"> Variáveis declaradas fora de qualquer função têm escopo global. Elas podem ser acessadas em qualquer lugar do script, exceto dentro de funções, a menos que sejam explicitamente declaradas como globais.</w:t>
      </w:r>
    </w:p>
    <w:p w14:paraId="16697A6B" w14:textId="77777777" w:rsidR="001C1AED" w:rsidRPr="008E65CD" w:rsidRDefault="00000000">
      <w:pPr>
        <w:pStyle w:val="Code"/>
        <w:shd w:val="clear" w:color="auto" w:fill="000000"/>
        <w:rPr>
          <w:lang w:val="pt-BR"/>
        </w:rPr>
      </w:pPr>
      <w:r w:rsidRPr="008E65CD">
        <w:rPr>
          <w:color w:val="00FF00"/>
          <w:lang w:val="pt-BR"/>
        </w:rPr>
        <w:t>$nome = "Mundo"; // Variável global</w:t>
      </w:r>
      <w:r w:rsidRPr="008E65CD">
        <w:rPr>
          <w:color w:val="00FF00"/>
          <w:lang w:val="pt-BR"/>
        </w:rPr>
        <w:br/>
        <w:t xml:space="preserve">function </w:t>
      </w:r>
      <w:proofErr w:type="gramStart"/>
      <w:r w:rsidRPr="008E65CD">
        <w:rPr>
          <w:color w:val="00FF00"/>
          <w:lang w:val="pt-BR"/>
        </w:rPr>
        <w:t>ola(</w:t>
      </w:r>
      <w:proofErr w:type="gramEnd"/>
      <w:r w:rsidRPr="008E65CD">
        <w:rPr>
          <w:color w:val="00FF00"/>
          <w:lang w:val="pt-BR"/>
        </w:rPr>
        <w:t>) {</w:t>
      </w:r>
      <w:r w:rsidRPr="008E65CD">
        <w:rPr>
          <w:color w:val="00FF00"/>
          <w:lang w:val="pt-BR"/>
        </w:rPr>
        <w:br/>
        <w:t xml:space="preserve">global $nome; // </w:t>
      </w:r>
      <w:proofErr w:type="gramStart"/>
      <w:r w:rsidRPr="008E65CD">
        <w:rPr>
          <w:color w:val="00FF00"/>
          <w:lang w:val="pt-BR"/>
        </w:rPr>
        <w:t>Acessa</w:t>
      </w:r>
      <w:proofErr w:type="gramEnd"/>
      <w:r w:rsidRPr="008E65CD">
        <w:rPr>
          <w:color w:val="00FF00"/>
          <w:lang w:val="pt-BR"/>
        </w:rPr>
        <w:t xml:space="preserve"> a variável global $nome</w:t>
      </w:r>
      <w:r w:rsidRPr="008E65CD">
        <w:rPr>
          <w:color w:val="00FF00"/>
          <w:lang w:val="pt-BR"/>
        </w:rPr>
        <w:br/>
        <w:t xml:space="preserve">echo "Olá,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nome .</w:t>
      </w:r>
      <w:proofErr w:type="gramEnd"/>
      <w:r w:rsidRPr="008E65CD">
        <w:rPr>
          <w:color w:val="00FF00"/>
          <w:lang w:val="pt-BR"/>
        </w:rPr>
        <w:t xml:space="preserve"> </w:t>
      </w:r>
      <w:proofErr w:type="gramStart"/>
      <w:r w:rsidRPr="008E65CD">
        <w:rPr>
          <w:color w:val="00FF00"/>
          <w:lang w:val="pt-BR"/>
        </w:rPr>
        <w:t>"!\</w:t>
      </w:r>
      <w:proofErr w:type="gramEnd"/>
      <w:r w:rsidRPr="008E65CD">
        <w:rPr>
          <w:color w:val="00FF00"/>
          <w:lang w:val="pt-BR"/>
        </w:rPr>
        <w:t>n";</w:t>
      </w:r>
      <w:r w:rsidRPr="008E65CD">
        <w:rPr>
          <w:color w:val="00FF00"/>
          <w:lang w:val="pt-BR"/>
        </w:rPr>
        <w:br/>
        <w:t>$mensagem = "Esta é uma mensagem local"; // Variável local</w:t>
      </w:r>
      <w:r w:rsidRPr="008E65CD">
        <w:rPr>
          <w:color w:val="00FF00"/>
          <w:lang w:val="pt-BR"/>
        </w:rPr>
        <w:br/>
        <w:t>}</w:t>
      </w:r>
      <w:r w:rsidRPr="008E65CD">
        <w:rPr>
          <w:color w:val="00FF00"/>
          <w:lang w:val="pt-BR"/>
        </w:rPr>
        <w:br/>
      </w:r>
      <w:proofErr w:type="gramStart"/>
      <w:r w:rsidRPr="008E65CD">
        <w:rPr>
          <w:color w:val="00FF00"/>
          <w:lang w:val="pt-BR"/>
        </w:rPr>
        <w:lastRenderedPageBreak/>
        <w:t>ola(</w:t>
      </w:r>
      <w:proofErr w:type="gramEnd"/>
      <w:r w:rsidRPr="008E65CD">
        <w:rPr>
          <w:color w:val="00FF00"/>
          <w:lang w:val="pt-BR"/>
        </w:rPr>
        <w:t>); // Imprime: Olá, Mundo!</w:t>
      </w:r>
      <w:r w:rsidRPr="008E65CD">
        <w:rPr>
          <w:color w:val="00FF00"/>
          <w:lang w:val="pt-BR"/>
        </w:rPr>
        <w:br/>
        <w:t>//echo $mensagem; // Erro: $mensagem não está definida fora da função</w:t>
      </w:r>
    </w:p>
    <w:p w14:paraId="678A13E4" w14:textId="77777777" w:rsidR="001C1AED" w:rsidRPr="008E65CD" w:rsidRDefault="00000000">
      <w:pPr>
        <w:rPr>
          <w:lang w:val="pt-BR"/>
        </w:rPr>
      </w:pPr>
      <w:r w:rsidRPr="008E65CD">
        <w:rPr>
          <w:lang w:val="pt-BR"/>
        </w:rPr>
        <w:t>A palavra-chave `global` permite acessar variáveis globais dentro de uma função.</w:t>
      </w:r>
    </w:p>
    <w:p w14:paraId="3729F46F" w14:textId="77777777" w:rsidR="001C1AED" w:rsidRPr="008E65CD" w:rsidRDefault="00000000">
      <w:pPr>
        <w:pStyle w:val="Ttulo2"/>
        <w:rPr>
          <w:lang w:val="pt-BR"/>
        </w:rPr>
      </w:pPr>
      <w:bookmarkStart w:id="176" w:name="_Toc195354451"/>
      <w:r w:rsidRPr="008E65CD">
        <w:rPr>
          <w:lang w:val="pt-BR"/>
        </w:rPr>
        <w:t>25.5. Funções Anônimas (Closures)</w:t>
      </w:r>
      <w:bookmarkEnd w:id="176"/>
    </w:p>
    <w:p w14:paraId="5F9321A9" w14:textId="77777777" w:rsidR="001C1AED" w:rsidRPr="008E65CD" w:rsidRDefault="00000000">
      <w:pPr>
        <w:rPr>
          <w:lang w:val="pt-BR"/>
        </w:rPr>
      </w:pPr>
      <w:r w:rsidRPr="008E65CD">
        <w:rPr>
          <w:lang w:val="pt-BR"/>
        </w:rPr>
        <w:t>Funções anônimas, também conhecidas como closures, são funções que não têm nome. Elas são frequentemente utilizadas como callbacks ou para encapsular um bloco de código para ser executado posteriormente.</w:t>
      </w:r>
    </w:p>
    <w:p w14:paraId="2A7F3A58" w14:textId="77777777" w:rsidR="001C1AED" w:rsidRPr="008E65CD" w:rsidRDefault="00000000">
      <w:pPr>
        <w:pStyle w:val="Code"/>
        <w:shd w:val="clear" w:color="auto" w:fill="000000"/>
        <w:rPr>
          <w:lang w:val="pt-BR"/>
        </w:rPr>
      </w:pPr>
      <w:r w:rsidRPr="008E65CD">
        <w:rPr>
          <w:color w:val="00FF00"/>
          <w:lang w:val="pt-BR"/>
        </w:rPr>
        <w:t>$saudacao = function ($nome) {</w:t>
      </w:r>
      <w:r w:rsidRPr="008E65CD">
        <w:rPr>
          <w:color w:val="00FF00"/>
          <w:lang w:val="pt-BR"/>
        </w:rPr>
        <w:br/>
        <w:t xml:space="preserve">echo "Olá,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nome .</w:t>
      </w:r>
      <w:proofErr w:type="gramEnd"/>
      <w:r w:rsidRPr="008E65CD">
        <w:rPr>
          <w:color w:val="00FF00"/>
          <w:lang w:val="pt-BR"/>
        </w:rPr>
        <w:t xml:space="preserve"> </w:t>
      </w:r>
      <w:proofErr w:type="gramStart"/>
      <w:r w:rsidRPr="008E65CD">
        <w:rPr>
          <w:color w:val="00FF00"/>
          <w:lang w:val="pt-BR"/>
        </w:rPr>
        <w:t>"!\</w:t>
      </w:r>
      <w:proofErr w:type="gramEnd"/>
      <w:r w:rsidRPr="008E65CD">
        <w:rPr>
          <w:color w:val="00FF00"/>
          <w:lang w:val="pt-BR"/>
        </w:rPr>
        <w:t>n";</w:t>
      </w:r>
      <w:r w:rsidRPr="008E65CD">
        <w:rPr>
          <w:color w:val="00FF00"/>
          <w:lang w:val="pt-BR"/>
        </w:rPr>
        <w:br/>
        <w:t>};</w:t>
      </w:r>
      <w:r w:rsidRPr="008E65CD">
        <w:rPr>
          <w:color w:val="00FF00"/>
          <w:lang w:val="pt-BR"/>
        </w:rPr>
        <w:br/>
        <w:t>$saudacao("Ana"); // Imprime: Olá, Ana!</w:t>
      </w:r>
    </w:p>
    <w:p w14:paraId="6DEE15A9" w14:textId="77777777" w:rsidR="001C1AED" w:rsidRPr="008E65CD" w:rsidRDefault="00000000">
      <w:pPr>
        <w:rPr>
          <w:lang w:val="pt-BR"/>
        </w:rPr>
      </w:pPr>
      <w:r w:rsidRPr="008E65CD">
        <w:rPr>
          <w:lang w:val="pt-BR"/>
        </w:rPr>
        <w:t>As closures podem "capturar" variáveis do seu escopo envolvente usando a palavra-chave `use`.</w:t>
      </w:r>
    </w:p>
    <w:p w14:paraId="61C1F079" w14:textId="77777777" w:rsidR="001C1AED" w:rsidRPr="008E65CD" w:rsidRDefault="00000000">
      <w:pPr>
        <w:pStyle w:val="Code"/>
        <w:shd w:val="clear" w:color="auto" w:fill="000000"/>
        <w:rPr>
          <w:lang w:val="pt-BR"/>
        </w:rPr>
      </w:pPr>
      <w:r w:rsidRPr="008E65CD">
        <w:rPr>
          <w:color w:val="00FF00"/>
          <w:lang w:val="pt-BR"/>
        </w:rPr>
        <w:t>$mensagem = "Bom dia";</w:t>
      </w:r>
      <w:r w:rsidRPr="008E65CD">
        <w:rPr>
          <w:color w:val="00FF00"/>
          <w:lang w:val="pt-BR"/>
        </w:rPr>
        <w:br/>
        <w:t>$saudacao = function ($nome) use ($mensagem) {</w:t>
      </w:r>
      <w:r w:rsidRPr="008E65CD">
        <w:rPr>
          <w:color w:val="00FF00"/>
          <w:lang w:val="pt-BR"/>
        </w:rPr>
        <w:br/>
        <w:t>echo $</w:t>
      </w:r>
      <w:proofErr w:type="gramStart"/>
      <w:r w:rsidRPr="008E65CD">
        <w:rPr>
          <w:color w:val="00FF00"/>
          <w:lang w:val="pt-BR"/>
        </w:rPr>
        <w:t>mensagem .</w:t>
      </w:r>
      <w:proofErr w:type="gramEnd"/>
      <w:r w:rsidRPr="008E65CD">
        <w:rPr>
          <w:color w:val="00FF00"/>
          <w:lang w:val="pt-BR"/>
        </w:rPr>
        <w:t xml:space="preserve"> ", " . $</w:t>
      </w:r>
      <w:proofErr w:type="gramStart"/>
      <w:r w:rsidRPr="008E65CD">
        <w:rPr>
          <w:color w:val="00FF00"/>
          <w:lang w:val="pt-BR"/>
        </w:rPr>
        <w:t>nome .</w:t>
      </w:r>
      <w:proofErr w:type="gramEnd"/>
      <w:r w:rsidRPr="008E65CD">
        <w:rPr>
          <w:color w:val="00FF00"/>
          <w:lang w:val="pt-BR"/>
        </w:rPr>
        <w:t xml:space="preserve"> </w:t>
      </w:r>
      <w:proofErr w:type="gramStart"/>
      <w:r w:rsidRPr="008E65CD">
        <w:rPr>
          <w:color w:val="00FF00"/>
          <w:lang w:val="pt-BR"/>
        </w:rPr>
        <w:t>"!\</w:t>
      </w:r>
      <w:proofErr w:type="gramEnd"/>
      <w:r w:rsidRPr="008E65CD">
        <w:rPr>
          <w:color w:val="00FF00"/>
          <w:lang w:val="pt-BR"/>
        </w:rPr>
        <w:t>n";</w:t>
      </w:r>
      <w:r w:rsidRPr="008E65CD">
        <w:rPr>
          <w:color w:val="00FF00"/>
          <w:lang w:val="pt-BR"/>
        </w:rPr>
        <w:br/>
        <w:t>};</w:t>
      </w:r>
      <w:r w:rsidRPr="008E65CD">
        <w:rPr>
          <w:color w:val="00FF00"/>
          <w:lang w:val="pt-BR"/>
        </w:rPr>
        <w:br/>
        <w:t>$saudacao("Carlos"); // Imprime: Bom dia, Carlos!</w:t>
      </w:r>
    </w:p>
    <w:p w14:paraId="68334A5D" w14:textId="77777777" w:rsidR="001C1AED" w:rsidRPr="008E65CD" w:rsidRDefault="00000000">
      <w:pPr>
        <w:pStyle w:val="Ttulo2"/>
        <w:rPr>
          <w:lang w:val="pt-BR"/>
        </w:rPr>
      </w:pPr>
      <w:bookmarkStart w:id="177" w:name="_Toc195354452"/>
      <w:r w:rsidRPr="008E65CD">
        <w:rPr>
          <w:lang w:val="pt-BR"/>
        </w:rPr>
        <w:t>25.6. Funções Recursivas</w:t>
      </w:r>
      <w:bookmarkEnd w:id="177"/>
    </w:p>
    <w:p w14:paraId="12B8CE05" w14:textId="77777777" w:rsidR="001C1AED" w:rsidRPr="008E65CD" w:rsidRDefault="00000000">
      <w:pPr>
        <w:rPr>
          <w:lang w:val="pt-BR"/>
        </w:rPr>
      </w:pPr>
      <w:r w:rsidRPr="008E65CD">
        <w:rPr>
          <w:lang w:val="pt-BR"/>
        </w:rPr>
        <w:t>Uma função recursiva é uma função que chama a si mesma. A recursão é útil para resolver problemas que podem ser divididos em subproblemas menores do mesmo tipo. É importante que uma função recursiva tenha uma condição de paragem (base case) para evitar um loop infinito.</w:t>
      </w:r>
    </w:p>
    <w:p w14:paraId="56C44F6F" w14:textId="77777777" w:rsidR="001C1AED" w:rsidRPr="008E65CD" w:rsidRDefault="00000000">
      <w:pPr>
        <w:pStyle w:val="Code"/>
        <w:shd w:val="clear" w:color="auto" w:fill="000000"/>
        <w:rPr>
          <w:lang w:val="pt-BR"/>
        </w:rPr>
      </w:pPr>
      <w:r w:rsidRPr="008E65CD">
        <w:rPr>
          <w:color w:val="00FF00"/>
          <w:lang w:val="pt-BR"/>
        </w:rPr>
        <w:t>function fatorial($n) {</w:t>
      </w:r>
      <w:r w:rsidRPr="008E65CD">
        <w:rPr>
          <w:color w:val="00FF00"/>
          <w:lang w:val="pt-BR"/>
        </w:rPr>
        <w:br/>
        <w:t>if ($n &lt;= 1) {</w:t>
      </w:r>
      <w:r w:rsidRPr="008E65CD">
        <w:rPr>
          <w:color w:val="00FF00"/>
          <w:lang w:val="pt-BR"/>
        </w:rPr>
        <w:br/>
        <w:t>return 1; // Condição de paragem</w:t>
      </w:r>
      <w:r w:rsidRPr="008E65CD">
        <w:rPr>
          <w:color w:val="00FF00"/>
          <w:lang w:val="pt-BR"/>
        </w:rPr>
        <w:br/>
        <w:t>} else {</w:t>
      </w:r>
      <w:r w:rsidRPr="008E65CD">
        <w:rPr>
          <w:color w:val="00FF00"/>
          <w:lang w:val="pt-BR"/>
        </w:rPr>
        <w:br/>
        <w:t xml:space="preserve">return $n * </w:t>
      </w:r>
      <w:proofErr w:type="gramStart"/>
      <w:r w:rsidRPr="008E65CD">
        <w:rPr>
          <w:color w:val="00FF00"/>
          <w:lang w:val="pt-BR"/>
        </w:rPr>
        <w:t>fatorial(</w:t>
      </w:r>
      <w:proofErr w:type="gramEnd"/>
      <w:r w:rsidRPr="008E65CD">
        <w:rPr>
          <w:color w:val="00FF00"/>
          <w:lang w:val="pt-BR"/>
        </w:rPr>
        <w:t>$n - 1);</w:t>
      </w:r>
      <w:r w:rsidRPr="008E65CD">
        <w:rPr>
          <w:color w:val="00FF00"/>
          <w:lang w:val="pt-BR"/>
        </w:rPr>
        <w:br/>
        <w:t>}</w:t>
      </w:r>
      <w:r w:rsidRPr="008E65CD">
        <w:rPr>
          <w:color w:val="00FF00"/>
          <w:lang w:val="pt-BR"/>
        </w:rPr>
        <w:br/>
        <w:t>}</w:t>
      </w:r>
      <w:r w:rsidRPr="008E65CD">
        <w:rPr>
          <w:color w:val="00FF00"/>
          <w:lang w:val="pt-BR"/>
        </w:rPr>
        <w:br/>
        <w:t xml:space="preserve">echo </w:t>
      </w:r>
      <w:proofErr w:type="gramStart"/>
      <w:r w:rsidRPr="008E65CD">
        <w:rPr>
          <w:color w:val="00FF00"/>
          <w:lang w:val="pt-BR"/>
        </w:rPr>
        <w:t>fatorial(</w:t>
      </w:r>
      <w:proofErr w:type="gramEnd"/>
      <w:r w:rsidRPr="008E65CD">
        <w:rPr>
          <w:color w:val="00FF00"/>
          <w:lang w:val="pt-BR"/>
        </w:rPr>
        <w:t>5); // Imprime: 120</w:t>
      </w:r>
    </w:p>
    <w:p w14:paraId="44284950" w14:textId="77777777" w:rsidR="001C1AED" w:rsidRPr="008E65CD" w:rsidRDefault="00000000">
      <w:pPr>
        <w:pStyle w:val="Ttulo2"/>
        <w:rPr>
          <w:lang w:val="pt-BR"/>
        </w:rPr>
      </w:pPr>
      <w:bookmarkStart w:id="178" w:name="_Toc195354453"/>
      <w:r w:rsidRPr="008E65CD">
        <w:rPr>
          <w:lang w:val="pt-BR"/>
        </w:rPr>
        <w:t>25.7. Funções Integradas do PHP</w:t>
      </w:r>
      <w:bookmarkEnd w:id="178"/>
    </w:p>
    <w:p w14:paraId="589162CB" w14:textId="77777777" w:rsidR="001C1AED" w:rsidRDefault="00000000">
      <w:r w:rsidRPr="008E65CD">
        <w:rPr>
          <w:lang w:val="pt-BR"/>
        </w:rPr>
        <w:t xml:space="preserve">O PHP oferece uma vasta gama de funções integradas que facilitam o desenvolvimento de aplicações web. </w:t>
      </w:r>
      <w:r>
        <w:t>Algumas categorias comuns incluem:</w:t>
      </w:r>
    </w:p>
    <w:p w14:paraId="5C87F2B1" w14:textId="77777777" w:rsidR="001C1AED" w:rsidRDefault="00000000">
      <w:pPr>
        <w:pStyle w:val="Commarcadores"/>
      </w:pPr>
      <w:r>
        <w:t xml:space="preserve">  </w:t>
      </w:r>
      <w:r>
        <w:rPr>
          <w:b/>
        </w:rPr>
        <w:t>Funções de string:</w:t>
      </w:r>
      <w:r>
        <w:t xml:space="preserve"> `strlen()`, `strpos()`, `substr()`, `str_replace()`.</w:t>
      </w:r>
    </w:p>
    <w:p w14:paraId="66764E2F" w14:textId="77777777" w:rsidR="001C1AED" w:rsidRDefault="00000000">
      <w:pPr>
        <w:pStyle w:val="Commarcadores"/>
      </w:pPr>
      <w:r>
        <w:t xml:space="preserve">  </w:t>
      </w:r>
      <w:r>
        <w:rPr>
          <w:b/>
        </w:rPr>
        <w:t>Funções matemáticas:</w:t>
      </w:r>
      <w:r>
        <w:t xml:space="preserve"> `abs()`, `round()`, `ceil()`, `floor()`, `rand()`.</w:t>
      </w:r>
    </w:p>
    <w:p w14:paraId="63A251C4" w14:textId="77777777" w:rsidR="001C1AED" w:rsidRDefault="00000000">
      <w:pPr>
        <w:pStyle w:val="Commarcadores"/>
      </w:pPr>
      <w:r>
        <w:t xml:space="preserve">  </w:t>
      </w:r>
      <w:r>
        <w:rPr>
          <w:b/>
        </w:rPr>
        <w:t>Funções de array:</w:t>
      </w:r>
      <w:r>
        <w:t xml:space="preserve"> `count()`, `array_push()`, `array_pop()`, `array_merge()`.</w:t>
      </w:r>
    </w:p>
    <w:p w14:paraId="6527AD3C" w14:textId="77777777" w:rsidR="001C1AED" w:rsidRPr="008E65CD" w:rsidRDefault="00000000">
      <w:pPr>
        <w:pStyle w:val="Commarcadores"/>
        <w:rPr>
          <w:lang w:val="pt-BR"/>
        </w:rPr>
      </w:pPr>
      <w:r>
        <w:t xml:space="preserve">  </w:t>
      </w:r>
      <w:r w:rsidRPr="008E65CD">
        <w:rPr>
          <w:b/>
          <w:lang w:val="pt-BR"/>
        </w:rPr>
        <w:t>Funções de data e hora:</w:t>
      </w:r>
      <w:r w:rsidRPr="008E65CD">
        <w:rPr>
          <w:lang w:val="pt-BR"/>
        </w:rPr>
        <w:t xml:space="preserve"> `</w:t>
      </w:r>
      <w:proofErr w:type="gramStart"/>
      <w:r w:rsidRPr="008E65CD">
        <w:rPr>
          <w:lang w:val="pt-BR"/>
        </w:rPr>
        <w:t>date(</w:t>
      </w:r>
      <w:proofErr w:type="gramEnd"/>
      <w:r w:rsidRPr="008E65CD">
        <w:rPr>
          <w:lang w:val="pt-BR"/>
        </w:rPr>
        <w:t>)`, `</w:t>
      </w:r>
      <w:proofErr w:type="gramStart"/>
      <w:r w:rsidRPr="008E65CD">
        <w:rPr>
          <w:lang w:val="pt-BR"/>
        </w:rPr>
        <w:t>time(</w:t>
      </w:r>
      <w:proofErr w:type="gramEnd"/>
      <w:r w:rsidRPr="008E65CD">
        <w:rPr>
          <w:lang w:val="pt-BR"/>
        </w:rPr>
        <w:t>)`, `</w:t>
      </w:r>
      <w:proofErr w:type="gramStart"/>
      <w:r w:rsidRPr="008E65CD">
        <w:rPr>
          <w:lang w:val="pt-BR"/>
        </w:rPr>
        <w:t>strtotime(</w:t>
      </w:r>
      <w:proofErr w:type="gramEnd"/>
      <w:r w:rsidRPr="008E65CD">
        <w:rPr>
          <w:lang w:val="pt-BR"/>
        </w:rPr>
        <w:t>)`.</w:t>
      </w:r>
    </w:p>
    <w:p w14:paraId="3E2DB941" w14:textId="77777777" w:rsidR="001C1AED" w:rsidRPr="008E65CD" w:rsidRDefault="00000000">
      <w:pPr>
        <w:rPr>
          <w:lang w:val="pt-BR"/>
        </w:rPr>
      </w:pPr>
      <w:r w:rsidRPr="008E65CD">
        <w:rPr>
          <w:lang w:val="pt-BR"/>
        </w:rPr>
        <w:t>Consulte a documentação oficial do PHP para obter uma lista completa das funções integradas.</w:t>
      </w:r>
    </w:p>
    <w:p w14:paraId="7B28C003" w14:textId="77777777" w:rsidR="001C1AED" w:rsidRDefault="00000000">
      <w:pPr>
        <w:pStyle w:val="Ttulo2"/>
      </w:pPr>
      <w:bookmarkStart w:id="179" w:name="_Toc195354454"/>
      <w:r>
        <w:lastRenderedPageBreak/>
        <w:t>25.8. Dicas para Boas Práticas</w:t>
      </w:r>
      <w:bookmarkEnd w:id="179"/>
    </w:p>
    <w:p w14:paraId="655B2547" w14:textId="77777777" w:rsidR="001C1AED" w:rsidRPr="008E65CD" w:rsidRDefault="00000000">
      <w:pPr>
        <w:pStyle w:val="Commarcadores"/>
        <w:rPr>
          <w:lang w:val="pt-BR"/>
        </w:rPr>
      </w:pPr>
      <w:r w:rsidRPr="008E65CD">
        <w:rPr>
          <w:lang w:val="pt-BR"/>
        </w:rPr>
        <w:t xml:space="preserve">  </w:t>
      </w:r>
      <w:r w:rsidRPr="008E65CD">
        <w:rPr>
          <w:b/>
          <w:lang w:val="pt-BR"/>
        </w:rPr>
        <w:t>Nomeie as funções de forma descritiva:</w:t>
      </w:r>
      <w:r w:rsidRPr="008E65CD">
        <w:rPr>
          <w:lang w:val="pt-BR"/>
        </w:rPr>
        <w:t xml:space="preserve"> Escolha nomes que indiquem claramente o que a função faz.</w:t>
      </w:r>
    </w:p>
    <w:p w14:paraId="74B20E19" w14:textId="77777777" w:rsidR="001C1AED" w:rsidRPr="008E65CD" w:rsidRDefault="00000000">
      <w:pPr>
        <w:pStyle w:val="Commarcadores"/>
        <w:rPr>
          <w:lang w:val="pt-BR"/>
        </w:rPr>
      </w:pPr>
      <w:r w:rsidRPr="008E65CD">
        <w:rPr>
          <w:lang w:val="pt-BR"/>
        </w:rPr>
        <w:t xml:space="preserve">  </w:t>
      </w:r>
      <w:r w:rsidRPr="008E65CD">
        <w:rPr>
          <w:b/>
          <w:lang w:val="pt-BR"/>
        </w:rPr>
        <w:t>Mantenha as funções pequenas e focadas:</w:t>
      </w:r>
      <w:r w:rsidRPr="008E65CD">
        <w:rPr>
          <w:lang w:val="pt-BR"/>
        </w:rPr>
        <w:t xml:space="preserve"> Uma função deve realizar uma tarefa específica.</w:t>
      </w:r>
    </w:p>
    <w:p w14:paraId="6DD3D834" w14:textId="77777777" w:rsidR="001C1AED" w:rsidRPr="008E65CD" w:rsidRDefault="00000000">
      <w:pPr>
        <w:pStyle w:val="Commarcadores"/>
        <w:rPr>
          <w:lang w:val="pt-BR"/>
        </w:rPr>
      </w:pPr>
      <w:r w:rsidRPr="008E65CD">
        <w:rPr>
          <w:lang w:val="pt-BR"/>
        </w:rPr>
        <w:t xml:space="preserve">  </w:t>
      </w:r>
      <w:r w:rsidRPr="008E65CD">
        <w:rPr>
          <w:b/>
          <w:lang w:val="pt-BR"/>
        </w:rPr>
        <w:t>Utilize parâmetros e valores de retorno:</w:t>
      </w:r>
      <w:r w:rsidRPr="008E65CD">
        <w:rPr>
          <w:lang w:val="pt-BR"/>
        </w:rPr>
        <w:t xml:space="preserve"> Torne as funções flexíveis e reutilizáveis.</w:t>
      </w:r>
    </w:p>
    <w:p w14:paraId="731A3E25" w14:textId="77777777" w:rsidR="001C1AED" w:rsidRPr="008E65CD" w:rsidRDefault="00000000">
      <w:pPr>
        <w:pStyle w:val="Commarcadores"/>
        <w:rPr>
          <w:lang w:val="pt-BR"/>
        </w:rPr>
      </w:pPr>
      <w:r w:rsidRPr="008E65CD">
        <w:rPr>
          <w:lang w:val="pt-BR"/>
        </w:rPr>
        <w:t xml:space="preserve">  </w:t>
      </w:r>
      <w:r w:rsidRPr="008E65CD">
        <w:rPr>
          <w:b/>
          <w:lang w:val="pt-BR"/>
        </w:rPr>
        <w:t>Documente o código:</w:t>
      </w:r>
      <w:r w:rsidRPr="008E65CD">
        <w:rPr>
          <w:lang w:val="pt-BR"/>
        </w:rPr>
        <w:t xml:space="preserve"> Comente as funções para explicar o seu propósito, parâmetros e valores de retorno.</w:t>
      </w:r>
    </w:p>
    <w:p w14:paraId="50CF0A00" w14:textId="77777777" w:rsidR="001C1AED" w:rsidRPr="008E65CD" w:rsidRDefault="00000000">
      <w:pPr>
        <w:pStyle w:val="Commarcadores"/>
        <w:rPr>
          <w:lang w:val="pt-BR"/>
        </w:rPr>
      </w:pPr>
      <w:r w:rsidRPr="008E65CD">
        <w:rPr>
          <w:lang w:val="pt-BR"/>
        </w:rPr>
        <w:t xml:space="preserve">  </w:t>
      </w:r>
      <w:r w:rsidRPr="008E65CD">
        <w:rPr>
          <w:b/>
          <w:lang w:val="pt-BR"/>
        </w:rPr>
        <w:t>Evite o uso excessivo de variáveis globais:</w:t>
      </w:r>
      <w:r w:rsidRPr="008E65CD">
        <w:rPr>
          <w:lang w:val="pt-BR"/>
        </w:rPr>
        <w:t xml:space="preserve"> Utilize parâmetros e valores de retorno para passar dados entre funções.</w:t>
      </w:r>
    </w:p>
    <w:p w14:paraId="31BF85E1" w14:textId="77777777" w:rsidR="001C1AED" w:rsidRPr="008E65CD" w:rsidRDefault="00000000">
      <w:pPr>
        <w:pStyle w:val="Commarcadores"/>
        <w:rPr>
          <w:lang w:val="pt-BR"/>
        </w:rPr>
      </w:pPr>
      <w:r w:rsidRPr="008E65CD">
        <w:rPr>
          <w:lang w:val="pt-BR"/>
        </w:rPr>
        <w:t xml:space="preserve">  </w:t>
      </w:r>
      <w:r w:rsidRPr="008E65CD">
        <w:rPr>
          <w:b/>
          <w:lang w:val="pt-BR"/>
        </w:rPr>
        <w:t>Teste as funções:</w:t>
      </w:r>
      <w:r w:rsidRPr="008E65CD">
        <w:rPr>
          <w:lang w:val="pt-BR"/>
        </w:rPr>
        <w:t xml:space="preserve"> Certifique-se de que as funções funcionam corretamente antes de as utilizar em produção.</w:t>
      </w:r>
    </w:p>
    <w:p w14:paraId="1B7FE773" w14:textId="77777777" w:rsidR="001C1AED" w:rsidRPr="008E65CD" w:rsidRDefault="00000000">
      <w:pPr>
        <w:rPr>
          <w:lang w:val="pt-BR"/>
        </w:rPr>
      </w:pPr>
      <w:r w:rsidRPr="008E65CD">
        <w:rPr>
          <w:lang w:val="pt-BR"/>
        </w:rPr>
        <w:t>Ao dominar a criação e utilização de funções em PHP, estará a escrever código mais limpo, organizado e eficiente, o que facilitará a manutenção e escalabilidade dos seus projetos.  As funções são uma ferramenta essencial para qualquer programador PHP.</w:t>
      </w:r>
    </w:p>
    <w:p w14:paraId="14DEF109" w14:textId="77777777" w:rsidR="001C1AED" w:rsidRPr="008E65CD" w:rsidRDefault="00000000">
      <w:pPr>
        <w:rPr>
          <w:lang w:val="pt-BR"/>
        </w:rPr>
      </w:pPr>
      <w:r w:rsidRPr="008E65CD">
        <w:rPr>
          <w:lang w:val="pt-BR"/>
        </w:rPr>
        <w:br w:type="page"/>
      </w:r>
    </w:p>
    <w:p w14:paraId="47D199F8" w14:textId="77777777" w:rsidR="001C1AED" w:rsidRPr="008E65CD" w:rsidRDefault="00000000">
      <w:pPr>
        <w:pStyle w:val="Ttulo1"/>
        <w:rPr>
          <w:lang w:val="pt-BR"/>
        </w:rPr>
      </w:pPr>
      <w:bookmarkStart w:id="180" w:name="_Toc195354455"/>
      <w:r w:rsidRPr="008E65CD">
        <w:rPr>
          <w:lang w:val="pt-BR"/>
        </w:rPr>
        <w:lastRenderedPageBreak/>
        <w:t>26. Matrizes PHP: Trabalhar com Matrizes</w:t>
      </w:r>
      <w:bookmarkEnd w:id="180"/>
    </w:p>
    <w:p w14:paraId="4F0CA5AC" w14:textId="77777777" w:rsidR="001C1AED" w:rsidRPr="008E65CD" w:rsidRDefault="00000000">
      <w:pPr>
        <w:pStyle w:val="Ttulo2"/>
        <w:rPr>
          <w:lang w:val="pt-BR"/>
        </w:rPr>
      </w:pPr>
      <w:bookmarkStart w:id="181" w:name="_Toc195354456"/>
      <w:r w:rsidRPr="008E65CD">
        <w:rPr>
          <w:lang w:val="pt-BR"/>
        </w:rPr>
        <w:t>26.1. Criar uma Matriz</w:t>
      </w:r>
      <w:bookmarkEnd w:id="181"/>
    </w:p>
    <w:p w14:paraId="333C8483" w14:textId="77777777" w:rsidR="001C1AED" w:rsidRPr="008E65CD" w:rsidRDefault="00000000">
      <w:pPr>
        <w:pStyle w:val="Code"/>
        <w:shd w:val="clear" w:color="auto" w:fill="000000"/>
        <w:rPr>
          <w:lang w:val="pt-BR"/>
        </w:rPr>
      </w:pPr>
      <w:r w:rsidRPr="008E65CD">
        <w:rPr>
          <w:color w:val="00FF00"/>
          <w:lang w:val="pt-BR"/>
        </w:rPr>
        <w:t xml:space="preserve">As matrizes (arrays) são uma das estruturas de dados mais fundamentais e versátil em PHP. Permitem armazenar múltiplos valores numa única variável, organizando-os e facilitando o acesso e manipulação </w:t>
      </w:r>
      <w:proofErr w:type="gramStart"/>
      <w:r w:rsidRPr="008E65CD">
        <w:rPr>
          <w:color w:val="00FF00"/>
          <w:lang w:val="pt-BR"/>
        </w:rPr>
        <w:t>dos mesmos</w:t>
      </w:r>
      <w:proofErr w:type="gramEnd"/>
      <w:r w:rsidRPr="008E65CD">
        <w:rPr>
          <w:color w:val="00FF00"/>
          <w:lang w:val="pt-BR"/>
        </w:rPr>
        <w:t>. Compreender como trabalhar com matrizes é crucial para qualquer programador PHP. Este capítulo detalha os diversos aspetos das matrizes em PHP, incluindo a sua criação, acesso, modificação, iteração e as diversas funções que permitem manipular matrizes de forma eficiente.</w:t>
      </w:r>
      <w:r w:rsidRPr="008E65CD">
        <w:rPr>
          <w:color w:val="00FF00"/>
          <w:lang w:val="pt-BR"/>
        </w:rPr>
        <w:br/>
        <w:t>Existem várias formas de criar uma matriz em PHP. A mais comum é utilizar a função `</w:t>
      </w:r>
      <w:proofErr w:type="gramStart"/>
      <w:r w:rsidRPr="008E65CD">
        <w:rPr>
          <w:color w:val="00FF00"/>
          <w:lang w:val="pt-BR"/>
        </w:rPr>
        <w:t>array(</w:t>
      </w:r>
      <w:proofErr w:type="gramEnd"/>
      <w:r w:rsidRPr="008E65CD">
        <w:rPr>
          <w:color w:val="00FF00"/>
          <w:lang w:val="pt-BR"/>
        </w:rPr>
        <w:t>)`.</w:t>
      </w:r>
    </w:p>
    <w:p w14:paraId="33B464F1" w14:textId="77777777" w:rsidR="001C1AED" w:rsidRPr="008E65CD" w:rsidRDefault="00000000">
      <w:pPr>
        <w:rPr>
          <w:lang w:val="pt-BR"/>
        </w:rPr>
      </w:pPr>
      <w:r w:rsidRPr="008E65CD">
        <w:rPr>
          <w:lang w:val="pt-BR"/>
        </w:rPr>
        <w:t>&lt;?php</w:t>
      </w:r>
    </w:p>
    <w:p w14:paraId="2A9132BD" w14:textId="77777777" w:rsidR="001C1AED" w:rsidRPr="008E65CD" w:rsidRDefault="00000000">
      <w:pPr>
        <w:rPr>
          <w:lang w:val="pt-BR"/>
        </w:rPr>
      </w:pPr>
      <w:r w:rsidRPr="008E65CD">
        <w:rPr>
          <w:lang w:val="pt-BR"/>
        </w:rPr>
        <w:t>// Criação de uma matriz indexada</w:t>
      </w:r>
    </w:p>
    <w:p w14:paraId="1F54578D" w14:textId="77777777" w:rsidR="001C1AED" w:rsidRPr="008E65CD" w:rsidRDefault="00000000">
      <w:pPr>
        <w:rPr>
          <w:lang w:val="pt-BR"/>
        </w:rPr>
      </w:pPr>
      <w:r w:rsidRPr="008E65CD">
        <w:rPr>
          <w:lang w:val="pt-BR"/>
        </w:rPr>
        <w:t xml:space="preserve">$nomes = </w:t>
      </w:r>
      <w:proofErr w:type="gramStart"/>
      <w:r w:rsidRPr="008E65CD">
        <w:rPr>
          <w:lang w:val="pt-BR"/>
        </w:rPr>
        <w:t>array(</w:t>
      </w:r>
      <w:proofErr w:type="gramEnd"/>
      <w:r w:rsidRPr="008E65CD">
        <w:rPr>
          <w:lang w:val="pt-BR"/>
        </w:rPr>
        <w:t>"João", "Maria", "Pedro");</w:t>
      </w:r>
    </w:p>
    <w:p w14:paraId="01AF7C5E" w14:textId="77777777" w:rsidR="001C1AED" w:rsidRPr="008E65CD" w:rsidRDefault="00000000">
      <w:pPr>
        <w:rPr>
          <w:lang w:val="pt-BR"/>
        </w:rPr>
      </w:pPr>
      <w:r w:rsidRPr="008E65CD">
        <w:rPr>
          <w:lang w:val="pt-BR"/>
        </w:rPr>
        <w:t>// Criação de uma matriz associativa</w:t>
      </w:r>
    </w:p>
    <w:p w14:paraId="4442C1D8" w14:textId="77777777" w:rsidR="001C1AED" w:rsidRPr="008E65CD" w:rsidRDefault="00000000">
      <w:pPr>
        <w:rPr>
          <w:lang w:val="pt-BR"/>
        </w:rPr>
      </w:pPr>
      <w:r w:rsidRPr="008E65CD">
        <w:rPr>
          <w:lang w:val="pt-BR"/>
        </w:rPr>
        <w:t xml:space="preserve">$idades = </w:t>
      </w:r>
      <w:proofErr w:type="gramStart"/>
      <w:r w:rsidRPr="008E65CD">
        <w:rPr>
          <w:lang w:val="pt-BR"/>
        </w:rPr>
        <w:t>array(</w:t>
      </w:r>
      <w:proofErr w:type="gramEnd"/>
      <w:r w:rsidRPr="008E65CD">
        <w:rPr>
          <w:lang w:val="pt-BR"/>
        </w:rPr>
        <w:t>"João" =&gt; 30, "Maria" =&gt; 25, "Pedro" =&gt; 40);</w:t>
      </w:r>
    </w:p>
    <w:p w14:paraId="50134EF1" w14:textId="77777777" w:rsidR="001C1AED" w:rsidRPr="008E65CD" w:rsidRDefault="00000000">
      <w:pPr>
        <w:rPr>
          <w:lang w:val="pt-BR"/>
        </w:rPr>
      </w:pPr>
      <w:r w:rsidRPr="008E65CD">
        <w:rPr>
          <w:lang w:val="pt-BR"/>
        </w:rPr>
        <w:t>// Criação de uma matriz mista</w:t>
      </w:r>
    </w:p>
    <w:p w14:paraId="0FC84B5F" w14:textId="77777777" w:rsidR="001C1AED" w:rsidRPr="008E65CD" w:rsidRDefault="00000000">
      <w:pPr>
        <w:rPr>
          <w:lang w:val="pt-BR"/>
        </w:rPr>
      </w:pPr>
      <w:r w:rsidRPr="008E65CD">
        <w:rPr>
          <w:lang w:val="pt-BR"/>
        </w:rPr>
        <w:t xml:space="preserve">$dados = </w:t>
      </w:r>
      <w:proofErr w:type="gramStart"/>
      <w:r w:rsidRPr="008E65CD">
        <w:rPr>
          <w:lang w:val="pt-BR"/>
        </w:rPr>
        <w:t>array(</w:t>
      </w:r>
      <w:proofErr w:type="gramEnd"/>
      <w:r w:rsidRPr="008E65CD">
        <w:rPr>
          <w:lang w:val="pt-BR"/>
        </w:rPr>
        <w:t xml:space="preserve">"nome" =&gt; "Ana", "idade" =&gt; 28, "hobbies" =&gt; </w:t>
      </w:r>
      <w:proofErr w:type="gramStart"/>
      <w:r w:rsidRPr="008E65CD">
        <w:rPr>
          <w:lang w:val="pt-BR"/>
        </w:rPr>
        <w:t>array(</w:t>
      </w:r>
      <w:proofErr w:type="gramEnd"/>
      <w:r w:rsidRPr="008E65CD">
        <w:rPr>
          <w:lang w:val="pt-BR"/>
        </w:rPr>
        <w:t>"Ler", "Caminhar"));</w:t>
      </w:r>
    </w:p>
    <w:p w14:paraId="12002A7F" w14:textId="77777777" w:rsidR="001C1AED" w:rsidRPr="008E65CD" w:rsidRDefault="00000000">
      <w:pPr>
        <w:rPr>
          <w:lang w:val="pt-BR"/>
        </w:rPr>
      </w:pPr>
      <w:r w:rsidRPr="008E65CD">
        <w:rPr>
          <w:lang w:val="pt-BR"/>
        </w:rPr>
        <w:t>// Criação de uma matriz vazia</w:t>
      </w:r>
    </w:p>
    <w:p w14:paraId="2B6AF958" w14:textId="77777777" w:rsidR="001C1AED" w:rsidRPr="008E65CD" w:rsidRDefault="00000000">
      <w:pPr>
        <w:rPr>
          <w:lang w:val="pt-BR"/>
        </w:rPr>
      </w:pPr>
      <w:r w:rsidRPr="008E65CD">
        <w:rPr>
          <w:lang w:val="pt-BR"/>
        </w:rPr>
        <w:t xml:space="preserve">$vazia = </w:t>
      </w:r>
      <w:proofErr w:type="gramStart"/>
      <w:r w:rsidRPr="008E65CD">
        <w:rPr>
          <w:lang w:val="pt-BR"/>
        </w:rPr>
        <w:t>array(</w:t>
      </w:r>
      <w:proofErr w:type="gramEnd"/>
      <w:r w:rsidRPr="008E65CD">
        <w:rPr>
          <w:lang w:val="pt-BR"/>
        </w:rPr>
        <w:t>);</w:t>
      </w:r>
    </w:p>
    <w:p w14:paraId="41EC6914" w14:textId="77777777" w:rsidR="001C1AED" w:rsidRPr="008E65CD" w:rsidRDefault="00000000">
      <w:pPr>
        <w:rPr>
          <w:lang w:val="pt-BR"/>
        </w:rPr>
      </w:pPr>
      <w:r w:rsidRPr="008E65CD">
        <w:rPr>
          <w:lang w:val="pt-BR"/>
        </w:rPr>
        <w:t>// Sintaxe abreviada (a partir do PHP 5.4)</w:t>
      </w:r>
    </w:p>
    <w:p w14:paraId="25880261" w14:textId="77777777" w:rsidR="001C1AED" w:rsidRPr="008E65CD" w:rsidRDefault="00000000">
      <w:pPr>
        <w:rPr>
          <w:lang w:val="pt-BR"/>
        </w:rPr>
      </w:pPr>
      <w:r w:rsidRPr="008E65CD">
        <w:rPr>
          <w:lang w:val="pt-BR"/>
        </w:rPr>
        <w:t>$cores = ["Vermelho", "Verde", "Azul"];</w:t>
      </w:r>
    </w:p>
    <w:p w14:paraId="6DCFFC1B" w14:textId="77777777" w:rsidR="001C1AED" w:rsidRPr="008E65CD" w:rsidRDefault="00000000">
      <w:pPr>
        <w:rPr>
          <w:lang w:val="pt-BR"/>
        </w:rPr>
      </w:pPr>
      <w:r w:rsidRPr="008E65CD">
        <w:rPr>
          <w:lang w:val="pt-BR"/>
        </w:rPr>
        <w:t>?&gt;</w:t>
      </w:r>
    </w:p>
    <w:p w14:paraId="5F0792D7" w14:textId="77777777" w:rsidR="001C1AED" w:rsidRPr="008E65CD" w:rsidRDefault="00000000">
      <w:pPr>
        <w:pStyle w:val="Ttulo2"/>
        <w:rPr>
          <w:lang w:val="pt-BR"/>
        </w:rPr>
      </w:pPr>
      <w:bookmarkStart w:id="182" w:name="_Toc195354457"/>
      <w:r w:rsidRPr="008E65CD">
        <w:rPr>
          <w:lang w:val="pt-BR"/>
        </w:rPr>
        <w:t>26.2. Aceder a Elementos de uma Matriz</w:t>
      </w:r>
      <w:bookmarkEnd w:id="182"/>
    </w:p>
    <w:p w14:paraId="409925AF" w14:textId="77777777" w:rsidR="001C1AED" w:rsidRPr="008E65CD" w:rsidRDefault="00000000">
      <w:pPr>
        <w:pStyle w:val="Code"/>
        <w:shd w:val="clear" w:color="auto" w:fill="000000"/>
        <w:rPr>
          <w:lang w:val="pt-BR"/>
        </w:rPr>
      </w:pPr>
      <w:r w:rsidRPr="008E65CD">
        <w:rPr>
          <w:color w:val="00FF00"/>
          <w:lang w:val="pt-BR"/>
        </w:rPr>
        <w:t>A função `</w:t>
      </w:r>
      <w:proofErr w:type="gramStart"/>
      <w:r w:rsidRPr="008E65CD">
        <w:rPr>
          <w:color w:val="00FF00"/>
          <w:lang w:val="pt-BR"/>
        </w:rPr>
        <w:t>array(</w:t>
      </w:r>
      <w:proofErr w:type="gramEnd"/>
      <w:r w:rsidRPr="008E65CD">
        <w:rPr>
          <w:color w:val="00FF00"/>
          <w:lang w:val="pt-BR"/>
        </w:rPr>
        <w:t xml:space="preserve">)` aceita uma lista de pares chave =&gt; valor. Se a chave for omitida, PHP automaticamente atribui um índice numérico sequencial, começando em 0. As matrizes associativas utilizam strings como chaves, permitindo uma organização mais semântica dos dados. A sintaxe </w:t>
      </w:r>
      <w:proofErr w:type="gramStart"/>
      <w:r w:rsidRPr="008E65CD">
        <w:rPr>
          <w:color w:val="00FF00"/>
          <w:lang w:val="pt-BR"/>
        </w:rPr>
        <w:t>`[</w:t>
      </w:r>
      <w:proofErr w:type="gramEnd"/>
      <w:r w:rsidRPr="008E65CD">
        <w:rPr>
          <w:color w:val="00FF00"/>
          <w:lang w:val="pt-BR"/>
        </w:rPr>
        <w:t>]` é equivalente a `</w:t>
      </w:r>
      <w:proofErr w:type="gramStart"/>
      <w:r w:rsidRPr="008E65CD">
        <w:rPr>
          <w:color w:val="00FF00"/>
          <w:lang w:val="pt-BR"/>
        </w:rPr>
        <w:t>array(</w:t>
      </w:r>
      <w:proofErr w:type="gramEnd"/>
      <w:r w:rsidRPr="008E65CD">
        <w:rPr>
          <w:color w:val="00FF00"/>
          <w:lang w:val="pt-BR"/>
        </w:rPr>
        <w:t>)` e geralmente preferida pela sua concisão.</w:t>
      </w:r>
      <w:r w:rsidRPr="008E65CD">
        <w:rPr>
          <w:color w:val="00FF00"/>
          <w:lang w:val="pt-BR"/>
        </w:rPr>
        <w:br/>
        <w:t>O acesso aos elementos de uma matriz é feito através do seu índice ou chave.</w:t>
      </w:r>
    </w:p>
    <w:p w14:paraId="4E4793C6" w14:textId="77777777" w:rsidR="001C1AED" w:rsidRPr="008E65CD" w:rsidRDefault="00000000">
      <w:pPr>
        <w:rPr>
          <w:lang w:val="pt-BR"/>
        </w:rPr>
      </w:pPr>
      <w:r w:rsidRPr="008E65CD">
        <w:rPr>
          <w:lang w:val="pt-BR"/>
        </w:rPr>
        <w:t>&lt;?php</w:t>
      </w:r>
    </w:p>
    <w:p w14:paraId="2AFCEDAB" w14:textId="77777777" w:rsidR="001C1AED" w:rsidRPr="008E65CD" w:rsidRDefault="00000000">
      <w:pPr>
        <w:rPr>
          <w:lang w:val="pt-BR"/>
        </w:rPr>
      </w:pPr>
      <w:r w:rsidRPr="008E65CD">
        <w:rPr>
          <w:lang w:val="pt-BR"/>
        </w:rPr>
        <w:t xml:space="preserve">$nomes = </w:t>
      </w:r>
      <w:proofErr w:type="gramStart"/>
      <w:r w:rsidRPr="008E65CD">
        <w:rPr>
          <w:lang w:val="pt-BR"/>
        </w:rPr>
        <w:t>array(</w:t>
      </w:r>
      <w:proofErr w:type="gramEnd"/>
      <w:r w:rsidRPr="008E65CD">
        <w:rPr>
          <w:lang w:val="pt-BR"/>
        </w:rPr>
        <w:t>"João", "Maria", "Pedro");</w:t>
      </w:r>
    </w:p>
    <w:p w14:paraId="443691B0" w14:textId="77777777" w:rsidR="001C1AED" w:rsidRPr="008E65CD" w:rsidRDefault="00000000">
      <w:pPr>
        <w:rPr>
          <w:lang w:val="pt-BR"/>
        </w:rPr>
      </w:pPr>
      <w:r w:rsidRPr="008E65CD">
        <w:rPr>
          <w:lang w:val="pt-BR"/>
        </w:rPr>
        <w:t>echo $</w:t>
      </w:r>
      <w:proofErr w:type="gramStart"/>
      <w:r w:rsidRPr="008E65CD">
        <w:rPr>
          <w:lang w:val="pt-BR"/>
        </w:rPr>
        <w:t>nomes[</w:t>
      </w:r>
      <w:proofErr w:type="gramEnd"/>
      <w:r w:rsidRPr="008E65CD">
        <w:rPr>
          <w:lang w:val="pt-BR"/>
        </w:rPr>
        <w:t>0]; // Imprime "João"</w:t>
      </w:r>
    </w:p>
    <w:p w14:paraId="7C7FDB3C" w14:textId="77777777" w:rsidR="001C1AED" w:rsidRPr="008E65CD" w:rsidRDefault="00000000">
      <w:pPr>
        <w:rPr>
          <w:lang w:val="pt-BR"/>
        </w:rPr>
      </w:pPr>
      <w:r w:rsidRPr="008E65CD">
        <w:rPr>
          <w:lang w:val="pt-BR"/>
        </w:rPr>
        <w:t>echo $</w:t>
      </w:r>
      <w:proofErr w:type="gramStart"/>
      <w:r w:rsidRPr="008E65CD">
        <w:rPr>
          <w:lang w:val="pt-BR"/>
        </w:rPr>
        <w:t>nomes[</w:t>
      </w:r>
      <w:proofErr w:type="gramEnd"/>
      <w:r w:rsidRPr="008E65CD">
        <w:rPr>
          <w:lang w:val="pt-BR"/>
        </w:rPr>
        <w:t>1]; // Imprime "Maria"</w:t>
      </w:r>
    </w:p>
    <w:p w14:paraId="500A85E1" w14:textId="77777777" w:rsidR="001C1AED" w:rsidRPr="008E65CD" w:rsidRDefault="00000000">
      <w:pPr>
        <w:rPr>
          <w:lang w:val="pt-BR"/>
        </w:rPr>
      </w:pPr>
      <w:r w:rsidRPr="008E65CD">
        <w:rPr>
          <w:lang w:val="pt-BR"/>
        </w:rPr>
        <w:lastRenderedPageBreak/>
        <w:t xml:space="preserve">$idades = </w:t>
      </w:r>
      <w:proofErr w:type="gramStart"/>
      <w:r w:rsidRPr="008E65CD">
        <w:rPr>
          <w:lang w:val="pt-BR"/>
        </w:rPr>
        <w:t>array(</w:t>
      </w:r>
      <w:proofErr w:type="gramEnd"/>
      <w:r w:rsidRPr="008E65CD">
        <w:rPr>
          <w:lang w:val="pt-BR"/>
        </w:rPr>
        <w:t>"João" =&gt; 30, "Maria" =&gt; 25, "Pedro" =&gt; 40);</w:t>
      </w:r>
    </w:p>
    <w:p w14:paraId="3EBEF6F5" w14:textId="77777777" w:rsidR="001C1AED" w:rsidRPr="008E65CD" w:rsidRDefault="00000000">
      <w:pPr>
        <w:rPr>
          <w:lang w:val="pt-BR"/>
        </w:rPr>
      </w:pPr>
      <w:r w:rsidRPr="008E65CD">
        <w:rPr>
          <w:lang w:val="pt-BR"/>
        </w:rPr>
        <w:t xml:space="preserve">echo $idades["João"]; // </w:t>
      </w:r>
      <w:proofErr w:type="gramStart"/>
      <w:r w:rsidRPr="008E65CD">
        <w:rPr>
          <w:lang w:val="pt-BR"/>
        </w:rPr>
        <w:t>Imprime</w:t>
      </w:r>
      <w:proofErr w:type="gramEnd"/>
      <w:r w:rsidRPr="008E65CD">
        <w:rPr>
          <w:lang w:val="pt-BR"/>
        </w:rPr>
        <w:t xml:space="preserve"> 30</w:t>
      </w:r>
    </w:p>
    <w:p w14:paraId="3F14F643" w14:textId="77777777" w:rsidR="001C1AED" w:rsidRPr="008E65CD" w:rsidRDefault="00000000">
      <w:pPr>
        <w:rPr>
          <w:lang w:val="pt-BR"/>
        </w:rPr>
      </w:pPr>
      <w:r w:rsidRPr="008E65CD">
        <w:rPr>
          <w:lang w:val="pt-BR"/>
        </w:rPr>
        <w:t xml:space="preserve">echo $idades["Maria"]; // </w:t>
      </w:r>
      <w:proofErr w:type="gramStart"/>
      <w:r w:rsidRPr="008E65CD">
        <w:rPr>
          <w:lang w:val="pt-BR"/>
        </w:rPr>
        <w:t>Imprime</w:t>
      </w:r>
      <w:proofErr w:type="gramEnd"/>
      <w:r w:rsidRPr="008E65CD">
        <w:rPr>
          <w:lang w:val="pt-BR"/>
        </w:rPr>
        <w:t xml:space="preserve"> 25</w:t>
      </w:r>
    </w:p>
    <w:p w14:paraId="22383957" w14:textId="77777777" w:rsidR="001C1AED" w:rsidRPr="008E65CD" w:rsidRDefault="00000000">
      <w:pPr>
        <w:rPr>
          <w:lang w:val="pt-BR"/>
        </w:rPr>
      </w:pPr>
      <w:r w:rsidRPr="008E65CD">
        <w:rPr>
          <w:lang w:val="pt-BR"/>
        </w:rPr>
        <w:t>?&gt;</w:t>
      </w:r>
    </w:p>
    <w:p w14:paraId="61FC7FA4" w14:textId="77777777" w:rsidR="001C1AED" w:rsidRPr="008E65CD" w:rsidRDefault="00000000">
      <w:pPr>
        <w:pStyle w:val="Ttulo2"/>
        <w:rPr>
          <w:lang w:val="pt-BR"/>
        </w:rPr>
      </w:pPr>
      <w:bookmarkStart w:id="183" w:name="_Toc195354458"/>
      <w:r w:rsidRPr="008E65CD">
        <w:rPr>
          <w:lang w:val="pt-BR"/>
        </w:rPr>
        <w:t>26.3. Modificar Elementos de uma Matriz</w:t>
      </w:r>
      <w:bookmarkEnd w:id="183"/>
    </w:p>
    <w:p w14:paraId="2EB9A9E5" w14:textId="77777777" w:rsidR="001C1AED" w:rsidRPr="008E65CD" w:rsidRDefault="00000000">
      <w:pPr>
        <w:pStyle w:val="Code"/>
        <w:shd w:val="clear" w:color="auto" w:fill="000000"/>
        <w:rPr>
          <w:lang w:val="pt-BR"/>
        </w:rPr>
      </w:pPr>
      <w:r w:rsidRPr="008E65CD">
        <w:rPr>
          <w:color w:val="00FF00"/>
          <w:lang w:val="pt-BR"/>
        </w:rPr>
        <w:t>É importante notar que o índice de uma matriz indexada começa em 0. Tentar aceder a um índice inexistente resultará num aviso (warning) e o PHP retornará `NULL`. Para matrizes associativas, tentar aceder a uma chave inexistente também resultará num aviso e retorno de `NULL`.</w:t>
      </w:r>
      <w:r w:rsidRPr="008E65CD">
        <w:rPr>
          <w:color w:val="00FF00"/>
          <w:lang w:val="pt-BR"/>
        </w:rPr>
        <w:br/>
        <w:t>Os elementos de uma matriz podem ser modificados atribuindo um novo valor à chave ou índice correspondente.</w:t>
      </w:r>
    </w:p>
    <w:p w14:paraId="23B77E93" w14:textId="77777777" w:rsidR="001C1AED" w:rsidRPr="008E65CD" w:rsidRDefault="00000000">
      <w:pPr>
        <w:rPr>
          <w:lang w:val="pt-BR"/>
        </w:rPr>
      </w:pPr>
      <w:r w:rsidRPr="008E65CD">
        <w:rPr>
          <w:lang w:val="pt-BR"/>
        </w:rPr>
        <w:t>&lt;?php</w:t>
      </w:r>
    </w:p>
    <w:p w14:paraId="517F92B6" w14:textId="77777777" w:rsidR="001C1AED" w:rsidRPr="008E65CD" w:rsidRDefault="00000000">
      <w:pPr>
        <w:rPr>
          <w:lang w:val="pt-BR"/>
        </w:rPr>
      </w:pPr>
      <w:r w:rsidRPr="008E65CD">
        <w:rPr>
          <w:lang w:val="pt-BR"/>
        </w:rPr>
        <w:t xml:space="preserve">$nomes = </w:t>
      </w:r>
      <w:proofErr w:type="gramStart"/>
      <w:r w:rsidRPr="008E65CD">
        <w:rPr>
          <w:lang w:val="pt-BR"/>
        </w:rPr>
        <w:t>array(</w:t>
      </w:r>
      <w:proofErr w:type="gramEnd"/>
      <w:r w:rsidRPr="008E65CD">
        <w:rPr>
          <w:lang w:val="pt-BR"/>
        </w:rPr>
        <w:t>"João", "Maria", "Pedro");</w:t>
      </w:r>
    </w:p>
    <w:p w14:paraId="262C2AA2" w14:textId="77777777" w:rsidR="001C1AED" w:rsidRPr="008E65CD" w:rsidRDefault="00000000">
      <w:pPr>
        <w:rPr>
          <w:lang w:val="pt-BR"/>
        </w:rPr>
      </w:pPr>
      <w:r w:rsidRPr="008E65CD">
        <w:rPr>
          <w:lang w:val="pt-BR"/>
        </w:rPr>
        <w:t>$</w:t>
      </w:r>
      <w:proofErr w:type="gramStart"/>
      <w:r w:rsidRPr="008E65CD">
        <w:rPr>
          <w:lang w:val="pt-BR"/>
        </w:rPr>
        <w:t>nomes[</w:t>
      </w:r>
      <w:proofErr w:type="gramEnd"/>
      <w:r w:rsidRPr="008E65CD">
        <w:rPr>
          <w:lang w:val="pt-BR"/>
        </w:rPr>
        <w:t xml:space="preserve">1] = "Mariana"; // </w:t>
      </w:r>
      <w:proofErr w:type="gramStart"/>
      <w:r w:rsidRPr="008E65CD">
        <w:rPr>
          <w:lang w:val="pt-BR"/>
        </w:rPr>
        <w:t>Modifica</w:t>
      </w:r>
      <w:proofErr w:type="gramEnd"/>
      <w:r w:rsidRPr="008E65CD">
        <w:rPr>
          <w:lang w:val="pt-BR"/>
        </w:rPr>
        <w:t xml:space="preserve"> o segundo elemento</w:t>
      </w:r>
    </w:p>
    <w:p w14:paraId="076C4C84" w14:textId="77777777" w:rsidR="001C1AED" w:rsidRPr="008E65CD" w:rsidRDefault="00000000">
      <w:pPr>
        <w:rPr>
          <w:lang w:val="pt-BR"/>
        </w:rPr>
      </w:pPr>
      <w:r w:rsidRPr="008E65CD">
        <w:rPr>
          <w:lang w:val="pt-BR"/>
        </w:rPr>
        <w:t>echo $</w:t>
      </w:r>
      <w:proofErr w:type="gramStart"/>
      <w:r w:rsidRPr="008E65CD">
        <w:rPr>
          <w:lang w:val="pt-BR"/>
        </w:rPr>
        <w:t>nomes[</w:t>
      </w:r>
      <w:proofErr w:type="gramEnd"/>
      <w:r w:rsidRPr="008E65CD">
        <w:rPr>
          <w:lang w:val="pt-BR"/>
        </w:rPr>
        <w:t>1]; // Imprime "Mariana"</w:t>
      </w:r>
    </w:p>
    <w:p w14:paraId="60C01840" w14:textId="77777777" w:rsidR="001C1AED" w:rsidRPr="008E65CD" w:rsidRDefault="00000000">
      <w:pPr>
        <w:rPr>
          <w:lang w:val="pt-BR"/>
        </w:rPr>
      </w:pPr>
      <w:r w:rsidRPr="008E65CD">
        <w:rPr>
          <w:lang w:val="pt-BR"/>
        </w:rPr>
        <w:t xml:space="preserve">$idades = </w:t>
      </w:r>
      <w:proofErr w:type="gramStart"/>
      <w:r w:rsidRPr="008E65CD">
        <w:rPr>
          <w:lang w:val="pt-BR"/>
        </w:rPr>
        <w:t>array(</w:t>
      </w:r>
      <w:proofErr w:type="gramEnd"/>
      <w:r w:rsidRPr="008E65CD">
        <w:rPr>
          <w:lang w:val="pt-BR"/>
        </w:rPr>
        <w:t>"João" =&gt; 30, "Maria" =&gt; 25, "Pedro" =&gt; 40);</w:t>
      </w:r>
    </w:p>
    <w:p w14:paraId="446F4736" w14:textId="77777777" w:rsidR="001C1AED" w:rsidRPr="008E65CD" w:rsidRDefault="00000000">
      <w:pPr>
        <w:rPr>
          <w:lang w:val="pt-BR"/>
        </w:rPr>
      </w:pPr>
      <w:r w:rsidRPr="008E65CD">
        <w:rPr>
          <w:lang w:val="pt-BR"/>
        </w:rPr>
        <w:t xml:space="preserve">$idades["Maria"] = 26; // </w:t>
      </w:r>
      <w:proofErr w:type="gramStart"/>
      <w:r w:rsidRPr="008E65CD">
        <w:rPr>
          <w:lang w:val="pt-BR"/>
        </w:rPr>
        <w:t>Modifica</w:t>
      </w:r>
      <w:proofErr w:type="gramEnd"/>
      <w:r w:rsidRPr="008E65CD">
        <w:rPr>
          <w:lang w:val="pt-BR"/>
        </w:rPr>
        <w:t xml:space="preserve"> a idade de Maria</w:t>
      </w:r>
    </w:p>
    <w:p w14:paraId="7C0BB509" w14:textId="77777777" w:rsidR="001C1AED" w:rsidRPr="008E65CD" w:rsidRDefault="00000000">
      <w:pPr>
        <w:rPr>
          <w:lang w:val="pt-BR"/>
        </w:rPr>
      </w:pPr>
      <w:r w:rsidRPr="008E65CD">
        <w:rPr>
          <w:lang w:val="pt-BR"/>
        </w:rPr>
        <w:t xml:space="preserve">echo $idades["Maria"]; // </w:t>
      </w:r>
      <w:proofErr w:type="gramStart"/>
      <w:r w:rsidRPr="008E65CD">
        <w:rPr>
          <w:lang w:val="pt-BR"/>
        </w:rPr>
        <w:t>Imprime</w:t>
      </w:r>
      <w:proofErr w:type="gramEnd"/>
      <w:r w:rsidRPr="008E65CD">
        <w:rPr>
          <w:lang w:val="pt-BR"/>
        </w:rPr>
        <w:t xml:space="preserve"> 26</w:t>
      </w:r>
    </w:p>
    <w:p w14:paraId="682D12FA" w14:textId="77777777" w:rsidR="001C1AED" w:rsidRPr="008E65CD" w:rsidRDefault="00000000">
      <w:pPr>
        <w:rPr>
          <w:lang w:val="pt-BR"/>
        </w:rPr>
      </w:pPr>
      <w:r w:rsidRPr="008E65CD">
        <w:rPr>
          <w:lang w:val="pt-BR"/>
        </w:rPr>
        <w:t>// Adicionar um novo elemento a uma matriz indexada</w:t>
      </w:r>
    </w:p>
    <w:p w14:paraId="243DF2A3" w14:textId="77777777" w:rsidR="001C1AED" w:rsidRPr="008E65CD" w:rsidRDefault="00000000">
      <w:pPr>
        <w:rPr>
          <w:lang w:val="pt-BR"/>
        </w:rPr>
      </w:pPr>
      <w:r w:rsidRPr="008E65CD">
        <w:rPr>
          <w:lang w:val="pt-BR"/>
        </w:rPr>
        <w:t>$</w:t>
      </w:r>
      <w:proofErr w:type="gramStart"/>
      <w:r w:rsidRPr="008E65CD">
        <w:rPr>
          <w:lang w:val="pt-BR"/>
        </w:rPr>
        <w:t>nomes[</w:t>
      </w:r>
      <w:proofErr w:type="gramEnd"/>
      <w:r w:rsidRPr="008E65CD">
        <w:rPr>
          <w:lang w:val="pt-BR"/>
        </w:rPr>
        <w:t>] = "Carlos"; // Adiciona "Carlos" ao final da matriz</w:t>
      </w:r>
    </w:p>
    <w:p w14:paraId="77922DAE" w14:textId="77777777" w:rsidR="001C1AED" w:rsidRPr="008E65CD" w:rsidRDefault="00000000">
      <w:pPr>
        <w:rPr>
          <w:lang w:val="pt-BR"/>
        </w:rPr>
      </w:pPr>
      <w:r w:rsidRPr="008E65CD">
        <w:rPr>
          <w:lang w:val="pt-BR"/>
        </w:rPr>
        <w:t>// Adicionar um novo elemento a uma matriz associativa</w:t>
      </w:r>
    </w:p>
    <w:p w14:paraId="3DEF5D94" w14:textId="77777777" w:rsidR="001C1AED" w:rsidRPr="008E65CD" w:rsidRDefault="00000000">
      <w:pPr>
        <w:rPr>
          <w:lang w:val="pt-BR"/>
        </w:rPr>
      </w:pPr>
      <w:r w:rsidRPr="008E65CD">
        <w:rPr>
          <w:lang w:val="pt-BR"/>
        </w:rPr>
        <w:t xml:space="preserve">$idades["Carlos"] = 35; // </w:t>
      </w:r>
      <w:proofErr w:type="gramStart"/>
      <w:r w:rsidRPr="008E65CD">
        <w:rPr>
          <w:lang w:val="pt-BR"/>
        </w:rPr>
        <w:t>Adiciona</w:t>
      </w:r>
      <w:proofErr w:type="gramEnd"/>
      <w:r w:rsidRPr="008E65CD">
        <w:rPr>
          <w:lang w:val="pt-BR"/>
        </w:rPr>
        <w:t xml:space="preserve"> a idade de Carlos</w:t>
      </w:r>
    </w:p>
    <w:p w14:paraId="22E5C9DD" w14:textId="77777777" w:rsidR="001C1AED" w:rsidRPr="008E65CD" w:rsidRDefault="00000000">
      <w:pPr>
        <w:rPr>
          <w:lang w:val="pt-BR"/>
        </w:rPr>
      </w:pPr>
      <w:r w:rsidRPr="008E65CD">
        <w:rPr>
          <w:lang w:val="pt-BR"/>
        </w:rPr>
        <w:t>?&gt;</w:t>
      </w:r>
    </w:p>
    <w:p w14:paraId="647DE79E" w14:textId="77777777" w:rsidR="001C1AED" w:rsidRPr="008E65CD" w:rsidRDefault="00000000">
      <w:pPr>
        <w:pStyle w:val="Ttulo2"/>
        <w:rPr>
          <w:lang w:val="pt-BR"/>
        </w:rPr>
      </w:pPr>
      <w:bookmarkStart w:id="184" w:name="_Toc195354459"/>
      <w:r w:rsidRPr="008E65CD">
        <w:rPr>
          <w:lang w:val="pt-BR"/>
        </w:rPr>
        <w:t>26.4. Iterar Através de uma Matriz</w:t>
      </w:r>
      <w:bookmarkEnd w:id="184"/>
    </w:p>
    <w:p w14:paraId="4D2B8B6A" w14:textId="77777777" w:rsidR="001C1AED" w:rsidRPr="008E65CD" w:rsidRDefault="00000000">
      <w:pPr>
        <w:pStyle w:val="Ttulo3"/>
        <w:rPr>
          <w:lang w:val="pt-BR"/>
        </w:rPr>
      </w:pPr>
      <w:bookmarkStart w:id="185" w:name="_Toc195354460"/>
      <w:r w:rsidRPr="008E65CD">
        <w:rPr>
          <w:lang w:val="pt-BR"/>
        </w:rPr>
        <w:t>26.4.1. Loop `for`</w:t>
      </w:r>
      <w:bookmarkEnd w:id="185"/>
    </w:p>
    <w:p w14:paraId="1A903462" w14:textId="77777777" w:rsidR="001C1AED" w:rsidRPr="008E65CD" w:rsidRDefault="00000000">
      <w:pPr>
        <w:pStyle w:val="Code"/>
        <w:shd w:val="clear" w:color="auto" w:fill="000000"/>
        <w:rPr>
          <w:lang w:val="pt-BR"/>
        </w:rPr>
      </w:pPr>
      <w:r w:rsidRPr="008E65CD">
        <w:rPr>
          <w:color w:val="00FF00"/>
          <w:lang w:val="pt-BR"/>
        </w:rPr>
        <w:t xml:space="preserve">Adicionar um novo elemento a uma matriz indexada utilizando </w:t>
      </w:r>
      <w:proofErr w:type="gramStart"/>
      <w:r w:rsidRPr="008E65CD">
        <w:rPr>
          <w:color w:val="00FF00"/>
          <w:lang w:val="pt-BR"/>
        </w:rPr>
        <w:t>`[</w:t>
      </w:r>
      <w:proofErr w:type="gramEnd"/>
      <w:r w:rsidRPr="008E65CD">
        <w:rPr>
          <w:color w:val="00FF00"/>
          <w:lang w:val="pt-BR"/>
        </w:rPr>
        <w:t>]` sem especificar o índice irá automaticamente adicionar o elemento ao final da matriz, atribuindo-lhe o próximo índice disponível.</w:t>
      </w:r>
      <w:r w:rsidRPr="008E65CD">
        <w:rPr>
          <w:color w:val="00FF00"/>
          <w:lang w:val="pt-BR"/>
        </w:rPr>
        <w:br/>
        <w:t>A iteração através de uma matriz é essencial para processar individualmente cada um dos seus elementos. PHP oferece várias formas de iterar, sendo as mais comuns o `for`, `foreach` e `while` combinado com funções como `</w:t>
      </w:r>
      <w:proofErr w:type="gramStart"/>
      <w:r w:rsidRPr="008E65CD">
        <w:rPr>
          <w:color w:val="00FF00"/>
          <w:lang w:val="pt-BR"/>
        </w:rPr>
        <w:t>list(</w:t>
      </w:r>
      <w:proofErr w:type="gramEnd"/>
      <w:r w:rsidRPr="008E65CD">
        <w:rPr>
          <w:color w:val="00FF00"/>
          <w:lang w:val="pt-BR"/>
        </w:rPr>
        <w:t>)` e `</w:t>
      </w:r>
      <w:proofErr w:type="gramStart"/>
      <w:r w:rsidRPr="008E65CD">
        <w:rPr>
          <w:color w:val="00FF00"/>
          <w:lang w:val="pt-BR"/>
        </w:rPr>
        <w:t>each(</w:t>
      </w:r>
      <w:proofErr w:type="gramEnd"/>
      <w:r w:rsidRPr="008E65CD">
        <w:rPr>
          <w:color w:val="00FF00"/>
          <w:lang w:val="pt-BR"/>
        </w:rPr>
        <w:t>)`.</w:t>
      </w:r>
      <w:r w:rsidRPr="008E65CD">
        <w:rPr>
          <w:color w:val="00FF00"/>
          <w:lang w:val="pt-BR"/>
        </w:rPr>
        <w:br/>
        <w:t>O loop `for` é adequado para iterar sobre matrizes indexadas, especialmente quando se conhece o número de elementos.</w:t>
      </w:r>
    </w:p>
    <w:p w14:paraId="29364308" w14:textId="77777777" w:rsidR="001C1AED" w:rsidRPr="008E65CD" w:rsidRDefault="00000000">
      <w:pPr>
        <w:rPr>
          <w:lang w:val="pt-BR"/>
        </w:rPr>
      </w:pPr>
      <w:r w:rsidRPr="008E65CD">
        <w:rPr>
          <w:lang w:val="pt-BR"/>
        </w:rPr>
        <w:t>&lt;?php</w:t>
      </w:r>
    </w:p>
    <w:p w14:paraId="21B662EC" w14:textId="77777777" w:rsidR="001C1AED" w:rsidRPr="008E65CD" w:rsidRDefault="00000000">
      <w:pPr>
        <w:rPr>
          <w:lang w:val="pt-BR"/>
        </w:rPr>
      </w:pPr>
      <w:r w:rsidRPr="008E65CD">
        <w:rPr>
          <w:lang w:val="pt-BR"/>
        </w:rPr>
        <w:lastRenderedPageBreak/>
        <w:t xml:space="preserve">$nomes = </w:t>
      </w:r>
      <w:proofErr w:type="gramStart"/>
      <w:r w:rsidRPr="008E65CD">
        <w:rPr>
          <w:lang w:val="pt-BR"/>
        </w:rPr>
        <w:t>array(</w:t>
      </w:r>
      <w:proofErr w:type="gramEnd"/>
      <w:r w:rsidRPr="008E65CD">
        <w:rPr>
          <w:lang w:val="pt-BR"/>
        </w:rPr>
        <w:t>"João", "Maria", "Pedro");</w:t>
      </w:r>
    </w:p>
    <w:p w14:paraId="6CFDC97B" w14:textId="77777777" w:rsidR="001C1AED" w:rsidRPr="008E65CD" w:rsidRDefault="00000000">
      <w:pPr>
        <w:rPr>
          <w:lang w:val="pt-BR"/>
        </w:rPr>
      </w:pPr>
      <w:r w:rsidRPr="008E65CD">
        <w:rPr>
          <w:lang w:val="pt-BR"/>
        </w:rPr>
        <w:t xml:space="preserve">$tamanho = count($nomes); // </w:t>
      </w:r>
      <w:proofErr w:type="gramStart"/>
      <w:r w:rsidRPr="008E65CD">
        <w:rPr>
          <w:lang w:val="pt-BR"/>
        </w:rPr>
        <w:t>Obtém</w:t>
      </w:r>
      <w:proofErr w:type="gramEnd"/>
      <w:r w:rsidRPr="008E65CD">
        <w:rPr>
          <w:lang w:val="pt-BR"/>
        </w:rPr>
        <w:t xml:space="preserve"> o número de elementos da matriz</w:t>
      </w:r>
    </w:p>
    <w:p w14:paraId="5F27540A" w14:textId="77777777" w:rsidR="001C1AED" w:rsidRPr="008E65CD" w:rsidRDefault="00000000">
      <w:pPr>
        <w:rPr>
          <w:lang w:val="pt-BR"/>
        </w:rPr>
      </w:pPr>
      <w:r w:rsidRPr="008E65CD">
        <w:rPr>
          <w:lang w:val="pt-BR"/>
        </w:rPr>
        <w:t>for ($i = 0; $i &lt; $tamanho; $i++) {</w:t>
      </w:r>
    </w:p>
    <w:p w14:paraId="02CFF41B" w14:textId="77777777" w:rsidR="001C1AED" w:rsidRDefault="00000000">
      <w:r w:rsidRPr="008E65CD">
        <w:rPr>
          <w:lang w:val="pt-BR"/>
        </w:rPr>
        <w:t xml:space="preserve">echo "Nome na posição </w:t>
      </w:r>
      <w:proofErr w:type="gramStart"/>
      <w:r w:rsidRPr="008E65CD">
        <w:rPr>
          <w:lang w:val="pt-BR"/>
        </w:rPr>
        <w:t>" .</w:t>
      </w:r>
      <w:proofErr w:type="gramEnd"/>
      <w:r w:rsidRPr="008E65CD">
        <w:rPr>
          <w:lang w:val="pt-BR"/>
        </w:rPr>
        <w:t xml:space="preserve"> $</w:t>
      </w:r>
      <w:proofErr w:type="gramStart"/>
      <w:r w:rsidRPr="008E65CD">
        <w:rPr>
          <w:lang w:val="pt-BR"/>
        </w:rPr>
        <w:t>i .</w:t>
      </w:r>
      <w:proofErr w:type="gramEnd"/>
      <w:r w:rsidRPr="008E65CD">
        <w:rPr>
          <w:lang w:val="pt-BR"/>
        </w:rPr>
        <w:t xml:space="preserve"> </w:t>
      </w:r>
      <w:r>
        <w:t>": " . $nomes[$i] . "&lt;br&gt;";</w:t>
      </w:r>
    </w:p>
    <w:p w14:paraId="7ED45592" w14:textId="77777777" w:rsidR="001C1AED" w:rsidRDefault="00000000">
      <w:r>
        <w:t>}</w:t>
      </w:r>
    </w:p>
    <w:p w14:paraId="32E3B0DD" w14:textId="77777777" w:rsidR="001C1AED" w:rsidRDefault="00000000">
      <w:r>
        <w:t>?&gt;</w:t>
      </w:r>
    </w:p>
    <w:p w14:paraId="6404CB33" w14:textId="77777777" w:rsidR="001C1AED" w:rsidRDefault="00000000">
      <w:pPr>
        <w:pStyle w:val="Ttulo3"/>
      </w:pPr>
      <w:bookmarkStart w:id="186" w:name="_Toc195354461"/>
      <w:r>
        <w:t>26.4.2. Loop `foreach`</w:t>
      </w:r>
      <w:bookmarkEnd w:id="186"/>
    </w:p>
    <w:p w14:paraId="26F45738" w14:textId="77777777" w:rsidR="001C1AED" w:rsidRPr="008E65CD" w:rsidRDefault="00000000">
      <w:pPr>
        <w:pStyle w:val="Code"/>
        <w:shd w:val="clear" w:color="auto" w:fill="000000"/>
        <w:rPr>
          <w:lang w:val="pt-BR"/>
        </w:rPr>
      </w:pPr>
      <w:r w:rsidRPr="008E65CD">
        <w:rPr>
          <w:color w:val="00FF00"/>
          <w:lang w:val="pt-BR"/>
        </w:rPr>
        <w:t>A função `</w:t>
      </w:r>
      <w:proofErr w:type="gramStart"/>
      <w:r w:rsidRPr="008E65CD">
        <w:rPr>
          <w:color w:val="00FF00"/>
          <w:lang w:val="pt-BR"/>
        </w:rPr>
        <w:t>count(</w:t>
      </w:r>
      <w:proofErr w:type="gramEnd"/>
      <w:r w:rsidRPr="008E65CD">
        <w:rPr>
          <w:color w:val="00FF00"/>
          <w:lang w:val="pt-BR"/>
        </w:rPr>
        <w:t>)` retorna o número de elementos numa matriz.</w:t>
      </w:r>
      <w:r w:rsidRPr="008E65CD">
        <w:rPr>
          <w:color w:val="00FF00"/>
          <w:lang w:val="pt-BR"/>
        </w:rPr>
        <w:br/>
        <w:t>O loop `foreach` é a forma mais elegante e recomendada para iterar sobre matrizes, tanto indexadas quanto associativas.</w:t>
      </w:r>
    </w:p>
    <w:p w14:paraId="06C2C435" w14:textId="77777777" w:rsidR="001C1AED" w:rsidRPr="008E65CD" w:rsidRDefault="00000000">
      <w:pPr>
        <w:rPr>
          <w:lang w:val="pt-BR"/>
        </w:rPr>
      </w:pPr>
      <w:r w:rsidRPr="008E65CD">
        <w:rPr>
          <w:lang w:val="pt-BR"/>
        </w:rPr>
        <w:t>&lt;?php</w:t>
      </w:r>
    </w:p>
    <w:p w14:paraId="78EDD5F4" w14:textId="77777777" w:rsidR="001C1AED" w:rsidRPr="008E65CD" w:rsidRDefault="00000000">
      <w:pPr>
        <w:rPr>
          <w:lang w:val="pt-BR"/>
        </w:rPr>
      </w:pPr>
      <w:r w:rsidRPr="008E65CD">
        <w:rPr>
          <w:lang w:val="pt-BR"/>
        </w:rPr>
        <w:t xml:space="preserve">$idades = </w:t>
      </w:r>
      <w:proofErr w:type="gramStart"/>
      <w:r w:rsidRPr="008E65CD">
        <w:rPr>
          <w:lang w:val="pt-BR"/>
        </w:rPr>
        <w:t>array(</w:t>
      </w:r>
      <w:proofErr w:type="gramEnd"/>
      <w:r w:rsidRPr="008E65CD">
        <w:rPr>
          <w:lang w:val="pt-BR"/>
        </w:rPr>
        <w:t>"João" =&gt; 30, "Maria" =&gt; 25, "Pedro" =&gt; 40);</w:t>
      </w:r>
    </w:p>
    <w:p w14:paraId="5735F464" w14:textId="77777777" w:rsidR="001C1AED" w:rsidRPr="008E65CD" w:rsidRDefault="00000000">
      <w:pPr>
        <w:rPr>
          <w:lang w:val="pt-BR"/>
        </w:rPr>
      </w:pPr>
      <w:r w:rsidRPr="008E65CD">
        <w:rPr>
          <w:lang w:val="pt-BR"/>
        </w:rPr>
        <w:t>// Itera apenas pelos valores</w:t>
      </w:r>
    </w:p>
    <w:p w14:paraId="4BED78D1" w14:textId="77777777" w:rsidR="001C1AED" w:rsidRPr="008E65CD" w:rsidRDefault="00000000">
      <w:pPr>
        <w:rPr>
          <w:lang w:val="pt-BR"/>
        </w:rPr>
      </w:pPr>
      <w:r w:rsidRPr="008E65CD">
        <w:rPr>
          <w:lang w:val="pt-BR"/>
        </w:rPr>
        <w:t>foreach ($idades as $idade) {</w:t>
      </w:r>
    </w:p>
    <w:p w14:paraId="7040D79E" w14:textId="77777777" w:rsidR="001C1AED" w:rsidRPr="008E65CD" w:rsidRDefault="00000000">
      <w:pPr>
        <w:rPr>
          <w:lang w:val="pt-BR"/>
        </w:rPr>
      </w:pPr>
      <w:r w:rsidRPr="008E65CD">
        <w:rPr>
          <w:lang w:val="pt-BR"/>
        </w:rPr>
        <w:t xml:space="preserve">echo "Idade: </w:t>
      </w:r>
      <w:proofErr w:type="gramStart"/>
      <w:r w:rsidRPr="008E65CD">
        <w:rPr>
          <w:lang w:val="pt-BR"/>
        </w:rPr>
        <w:t>" .</w:t>
      </w:r>
      <w:proofErr w:type="gramEnd"/>
      <w:r w:rsidRPr="008E65CD">
        <w:rPr>
          <w:lang w:val="pt-BR"/>
        </w:rPr>
        <w:t xml:space="preserve"> $</w:t>
      </w:r>
      <w:proofErr w:type="gramStart"/>
      <w:r w:rsidRPr="008E65CD">
        <w:rPr>
          <w:lang w:val="pt-BR"/>
        </w:rPr>
        <w:t>idade .</w:t>
      </w:r>
      <w:proofErr w:type="gramEnd"/>
      <w:r w:rsidRPr="008E65CD">
        <w:rPr>
          <w:lang w:val="pt-BR"/>
        </w:rPr>
        <w:t xml:space="preserve"> "&lt;br&gt;";</w:t>
      </w:r>
    </w:p>
    <w:p w14:paraId="029CC59C" w14:textId="77777777" w:rsidR="001C1AED" w:rsidRPr="008E65CD" w:rsidRDefault="00000000">
      <w:pPr>
        <w:rPr>
          <w:lang w:val="pt-BR"/>
        </w:rPr>
      </w:pPr>
      <w:r w:rsidRPr="008E65CD">
        <w:rPr>
          <w:lang w:val="pt-BR"/>
        </w:rPr>
        <w:t>}</w:t>
      </w:r>
    </w:p>
    <w:p w14:paraId="535592DD" w14:textId="77777777" w:rsidR="001C1AED" w:rsidRPr="008E65CD" w:rsidRDefault="00000000">
      <w:pPr>
        <w:rPr>
          <w:lang w:val="pt-BR"/>
        </w:rPr>
      </w:pPr>
      <w:r w:rsidRPr="008E65CD">
        <w:rPr>
          <w:lang w:val="pt-BR"/>
        </w:rPr>
        <w:t>// Itera pelas chaves e valores</w:t>
      </w:r>
    </w:p>
    <w:p w14:paraId="14F0140A" w14:textId="77777777" w:rsidR="001C1AED" w:rsidRPr="008E65CD" w:rsidRDefault="00000000">
      <w:pPr>
        <w:rPr>
          <w:lang w:val="pt-BR"/>
        </w:rPr>
      </w:pPr>
      <w:r w:rsidRPr="008E65CD">
        <w:rPr>
          <w:lang w:val="pt-BR"/>
        </w:rPr>
        <w:t>foreach ($idades as $nome =&gt; $idade) {</w:t>
      </w:r>
    </w:p>
    <w:p w14:paraId="593D6F64" w14:textId="77777777" w:rsidR="001C1AED" w:rsidRDefault="00000000">
      <w:r w:rsidRPr="008E65CD">
        <w:rPr>
          <w:lang w:val="pt-BR"/>
        </w:rPr>
        <w:t xml:space="preserve">echo "Nome: </w:t>
      </w:r>
      <w:proofErr w:type="gramStart"/>
      <w:r w:rsidRPr="008E65CD">
        <w:rPr>
          <w:lang w:val="pt-BR"/>
        </w:rPr>
        <w:t>" .</w:t>
      </w:r>
      <w:proofErr w:type="gramEnd"/>
      <w:r w:rsidRPr="008E65CD">
        <w:rPr>
          <w:lang w:val="pt-BR"/>
        </w:rPr>
        <w:t xml:space="preserve"> $</w:t>
      </w:r>
      <w:proofErr w:type="gramStart"/>
      <w:r w:rsidRPr="008E65CD">
        <w:rPr>
          <w:lang w:val="pt-BR"/>
        </w:rPr>
        <w:t>nome .</w:t>
      </w:r>
      <w:proofErr w:type="gramEnd"/>
      <w:r w:rsidRPr="008E65CD">
        <w:rPr>
          <w:lang w:val="pt-BR"/>
        </w:rPr>
        <w:t xml:space="preserve"> ", Idade: </w:t>
      </w:r>
      <w:proofErr w:type="gramStart"/>
      <w:r w:rsidRPr="008E65CD">
        <w:rPr>
          <w:lang w:val="pt-BR"/>
        </w:rPr>
        <w:t>" .</w:t>
      </w:r>
      <w:proofErr w:type="gramEnd"/>
      <w:r w:rsidRPr="008E65CD">
        <w:rPr>
          <w:lang w:val="pt-BR"/>
        </w:rPr>
        <w:t xml:space="preserve"> $</w:t>
      </w:r>
      <w:proofErr w:type="gramStart"/>
      <w:r w:rsidRPr="008E65CD">
        <w:rPr>
          <w:lang w:val="pt-BR"/>
        </w:rPr>
        <w:t>idade .</w:t>
      </w:r>
      <w:proofErr w:type="gramEnd"/>
      <w:r w:rsidRPr="008E65CD">
        <w:rPr>
          <w:lang w:val="pt-BR"/>
        </w:rPr>
        <w:t xml:space="preserve"> </w:t>
      </w:r>
      <w:r>
        <w:t>"&lt;br&gt;";</w:t>
      </w:r>
    </w:p>
    <w:p w14:paraId="24E72C2B" w14:textId="77777777" w:rsidR="001C1AED" w:rsidRDefault="00000000">
      <w:r>
        <w:t>}</w:t>
      </w:r>
    </w:p>
    <w:p w14:paraId="5396231E" w14:textId="77777777" w:rsidR="001C1AED" w:rsidRDefault="00000000">
      <w:r>
        <w:t>?&gt;</w:t>
      </w:r>
    </w:p>
    <w:p w14:paraId="41CE2A43" w14:textId="77777777" w:rsidR="001C1AED" w:rsidRDefault="00000000">
      <w:pPr>
        <w:pStyle w:val="Ttulo3"/>
      </w:pPr>
      <w:bookmarkStart w:id="187" w:name="_Toc195354462"/>
      <w:r>
        <w:t>26.4.3. Loops `while`, `list()` e `each()` (Menos Comuns)</w:t>
      </w:r>
      <w:bookmarkEnd w:id="187"/>
    </w:p>
    <w:p w14:paraId="1D38298E" w14:textId="77777777" w:rsidR="001C1AED" w:rsidRPr="008E65CD" w:rsidRDefault="00000000">
      <w:pPr>
        <w:pStyle w:val="Ttulo2"/>
        <w:rPr>
          <w:lang w:val="pt-BR"/>
        </w:rPr>
      </w:pPr>
      <w:bookmarkStart w:id="188" w:name="_Toc195354463"/>
      <w:r w:rsidRPr="008E65CD">
        <w:rPr>
          <w:lang w:val="pt-BR"/>
        </w:rPr>
        <w:t>26.5. Funções de Matriz</w:t>
      </w:r>
      <w:bookmarkEnd w:id="188"/>
    </w:p>
    <w:p w14:paraId="0E9EDE91" w14:textId="77777777" w:rsidR="001C1AED" w:rsidRPr="008E65CD" w:rsidRDefault="00000000">
      <w:pPr>
        <w:pStyle w:val="Ttulo2"/>
        <w:rPr>
          <w:lang w:val="pt-BR"/>
        </w:rPr>
      </w:pPr>
      <w:bookmarkStart w:id="189" w:name="_Toc195354464"/>
      <w:r w:rsidRPr="008E65CD">
        <w:rPr>
          <w:lang w:val="pt-BR"/>
        </w:rPr>
        <w:t>26.6. Matrizes Multidimensionais</w:t>
      </w:r>
      <w:bookmarkEnd w:id="189"/>
    </w:p>
    <w:p w14:paraId="7FCD1A11" w14:textId="77777777" w:rsidR="001C1AED" w:rsidRPr="008E65CD" w:rsidRDefault="00000000">
      <w:pPr>
        <w:pStyle w:val="Code"/>
        <w:shd w:val="clear" w:color="auto" w:fill="000000"/>
        <w:rPr>
          <w:lang w:val="pt-BR"/>
        </w:rPr>
      </w:pPr>
      <w:r w:rsidRPr="008E65CD">
        <w:rPr>
          <w:color w:val="00FF00"/>
          <w:lang w:val="pt-BR"/>
        </w:rPr>
        <w:t>O loop `foreach` itera automaticamente por todos os elementos da matriz, tornando o código mais legível e menos propenso a erros.</w:t>
      </w:r>
      <w:r w:rsidRPr="008E65CD">
        <w:rPr>
          <w:color w:val="00FF00"/>
          <w:lang w:val="pt-BR"/>
        </w:rPr>
        <w:br/>
        <w:t>As funções `</w:t>
      </w:r>
      <w:proofErr w:type="gramStart"/>
      <w:r w:rsidRPr="008E65CD">
        <w:rPr>
          <w:color w:val="00FF00"/>
          <w:lang w:val="pt-BR"/>
        </w:rPr>
        <w:t>list(</w:t>
      </w:r>
      <w:proofErr w:type="gramEnd"/>
      <w:r w:rsidRPr="008E65CD">
        <w:rPr>
          <w:color w:val="00FF00"/>
          <w:lang w:val="pt-BR"/>
        </w:rPr>
        <w:t>)` e `</w:t>
      </w:r>
      <w:proofErr w:type="gramStart"/>
      <w:r w:rsidRPr="008E65CD">
        <w:rPr>
          <w:color w:val="00FF00"/>
          <w:lang w:val="pt-BR"/>
        </w:rPr>
        <w:t>each(</w:t>
      </w:r>
      <w:proofErr w:type="gramEnd"/>
      <w:r w:rsidRPr="008E65CD">
        <w:rPr>
          <w:color w:val="00FF00"/>
          <w:lang w:val="pt-BR"/>
        </w:rPr>
        <w:t>)` eram frequentemente utilizadas em conjunto com o loop `while` para iterar sobre matrizes, mas esta abordagem é considerada menos moderna e menos legível do que o `foreach`.  Devido à sua complexidade e ao comportamento imprevisível em versões mais recentes do PHP, não serão detalhadas neste documento.</w:t>
      </w:r>
      <w:r w:rsidRPr="008E65CD">
        <w:rPr>
          <w:color w:val="00FF00"/>
          <w:lang w:val="pt-BR"/>
        </w:rPr>
        <w:br/>
        <w:t>PHP oferece uma vasta gama de funções para manipular matrizes. Algumas das mais utilizadas incluem:</w:t>
      </w:r>
      <w:r w:rsidRPr="008E65CD">
        <w:rPr>
          <w:color w:val="00FF00"/>
          <w:lang w:val="pt-BR"/>
        </w:rPr>
        <w:br/>
      </w:r>
      <w:r w:rsidRPr="008E65CD">
        <w:rPr>
          <w:color w:val="00FF00"/>
          <w:lang w:val="pt-BR"/>
        </w:rPr>
        <w:lastRenderedPageBreak/>
        <w:t>*   **`count()`**: Retorna o número de elementos numa matriz.</w:t>
      </w:r>
      <w:r w:rsidRPr="008E65CD">
        <w:rPr>
          <w:color w:val="00FF00"/>
          <w:lang w:val="pt-BR"/>
        </w:rPr>
        <w:br/>
        <w:t>*   **`array_push()`**: Adiciona um ou mais elementos ao final de uma matriz.</w:t>
      </w:r>
      <w:r w:rsidRPr="008E65CD">
        <w:rPr>
          <w:color w:val="00FF00"/>
          <w:lang w:val="pt-BR"/>
        </w:rPr>
        <w:br/>
        <w:t>*   **`array_pop()`**: Remove o último elemento de uma matriz.</w:t>
      </w:r>
      <w:r w:rsidRPr="008E65CD">
        <w:rPr>
          <w:color w:val="00FF00"/>
          <w:lang w:val="pt-BR"/>
        </w:rPr>
        <w:br/>
        <w:t>*   **`array_shift()`**: Remove o primeiro elemento de uma matriz.</w:t>
      </w:r>
      <w:r w:rsidRPr="008E65CD">
        <w:rPr>
          <w:color w:val="00FF00"/>
          <w:lang w:val="pt-BR"/>
        </w:rPr>
        <w:br/>
        <w:t>*   **`array_unshift()`**: Adiciona um ou mais elementos ao início de uma matriz.</w:t>
      </w:r>
      <w:r w:rsidRPr="008E65CD">
        <w:rPr>
          <w:color w:val="00FF00"/>
          <w:lang w:val="pt-BR"/>
        </w:rPr>
        <w:br/>
        <w:t>*   **`array_merge()`**: Combina duas ou mais matrizes numa só.</w:t>
      </w:r>
      <w:r w:rsidRPr="008E65CD">
        <w:rPr>
          <w:color w:val="00FF00"/>
          <w:lang w:val="pt-BR"/>
        </w:rPr>
        <w:br/>
        <w:t>*   **`array_slice()`**: Extrai uma porção de uma matriz.</w:t>
      </w:r>
      <w:r w:rsidRPr="008E65CD">
        <w:rPr>
          <w:color w:val="00FF00"/>
          <w:lang w:val="pt-BR"/>
        </w:rPr>
        <w:br/>
        <w:t>*   **`array_splice()`**: Remove e substitui elementos de uma matriz.</w:t>
      </w:r>
      <w:r w:rsidRPr="008E65CD">
        <w:rPr>
          <w:color w:val="00FF00"/>
          <w:lang w:val="pt-BR"/>
        </w:rPr>
        <w:br/>
        <w:t>*   **`array_key_exists()`**: Verifica se uma chave existe numa matriz.</w:t>
      </w:r>
      <w:r w:rsidRPr="008E65CD">
        <w:rPr>
          <w:color w:val="00FF00"/>
          <w:lang w:val="pt-BR"/>
        </w:rPr>
        <w:br/>
        <w:t>*   **`in_array()`**: Verifica se um valor existe numa matriz.</w:t>
      </w:r>
      <w:r w:rsidRPr="008E65CD">
        <w:rPr>
          <w:color w:val="00FF00"/>
          <w:lang w:val="pt-BR"/>
        </w:rPr>
        <w:br/>
        <w:t>*   **`sort()`**: Ordena uma matriz (modifica a matriz original).</w:t>
      </w:r>
      <w:r w:rsidRPr="008E65CD">
        <w:rPr>
          <w:color w:val="00FF00"/>
          <w:lang w:val="pt-BR"/>
        </w:rPr>
        <w:br/>
        <w:t>*   **`ksort()`**: Ordena uma matriz pelas chaves (modifica a matriz original).</w:t>
      </w:r>
      <w:r w:rsidRPr="008E65CD">
        <w:rPr>
          <w:color w:val="00FF00"/>
          <w:lang w:val="pt-BR"/>
        </w:rPr>
        <w:br/>
        <w:t>*   **`asort()`**: Ordena uma matriz pelos valores, mantendo a associação entre chaves e valores (modifica a matriz original).</w:t>
      </w:r>
      <w:r w:rsidRPr="008E65CD">
        <w:rPr>
          <w:color w:val="00FF00"/>
          <w:lang w:val="pt-BR"/>
        </w:rPr>
        <w:br/>
        <w:t>*   **`array_reverse()`**: Inverte a ordem dos elementos numa matriz.</w:t>
      </w:r>
      <w:r w:rsidRPr="008E65CD">
        <w:rPr>
          <w:color w:val="00FF00"/>
          <w:lang w:val="pt-BR"/>
        </w:rPr>
        <w:br/>
        <w:t>*   **`explode()`**: Divide uma string numa matriz usando um delimitador.</w:t>
      </w:r>
      <w:r w:rsidRPr="008E65CD">
        <w:rPr>
          <w:color w:val="00FF00"/>
          <w:lang w:val="pt-BR"/>
        </w:rPr>
        <w:br/>
        <w:t>*   **`implode()` (ou `join()`):** Junta os elementos de uma matriz numa string usando um delimitador.</w:t>
      </w:r>
      <w:r w:rsidRPr="008E65CD">
        <w:rPr>
          <w:color w:val="00FF00"/>
          <w:lang w:val="pt-BR"/>
        </w:rPr>
        <w:br/>
        <w:t>Cada uma destas funções possui opções e comportamentos específicos, que devem ser consultados na documentação oficial do PHP para uma utilização correta.</w:t>
      </w:r>
      <w:r w:rsidRPr="008E65CD">
        <w:rPr>
          <w:color w:val="00FF00"/>
          <w:lang w:val="pt-BR"/>
        </w:rPr>
        <w:br/>
        <w:t>Uma matriz multidimensional é uma matriz que contém outras matrizes como seus elementos. Isso permite representar estruturas de dados mais complexas, como tabelas e árvores.</w:t>
      </w:r>
    </w:p>
    <w:p w14:paraId="7A6E039F" w14:textId="77777777" w:rsidR="001C1AED" w:rsidRPr="008E65CD" w:rsidRDefault="00000000">
      <w:pPr>
        <w:rPr>
          <w:lang w:val="pt-BR"/>
        </w:rPr>
      </w:pPr>
      <w:r w:rsidRPr="008E65CD">
        <w:rPr>
          <w:lang w:val="pt-BR"/>
        </w:rPr>
        <w:t>&lt;?php</w:t>
      </w:r>
    </w:p>
    <w:p w14:paraId="698DD7EE" w14:textId="77777777" w:rsidR="001C1AED" w:rsidRPr="008E65CD" w:rsidRDefault="00000000">
      <w:pPr>
        <w:rPr>
          <w:lang w:val="pt-BR"/>
        </w:rPr>
      </w:pPr>
      <w:r w:rsidRPr="008E65CD">
        <w:rPr>
          <w:lang w:val="pt-BR"/>
        </w:rPr>
        <w:t xml:space="preserve">$tabela = </w:t>
      </w:r>
      <w:proofErr w:type="gramStart"/>
      <w:r w:rsidRPr="008E65CD">
        <w:rPr>
          <w:lang w:val="pt-BR"/>
        </w:rPr>
        <w:t>array(</w:t>
      </w:r>
      <w:proofErr w:type="gramEnd"/>
    </w:p>
    <w:p w14:paraId="01A1B855" w14:textId="77777777" w:rsidR="001C1AED" w:rsidRPr="008E65CD" w:rsidRDefault="00000000">
      <w:pPr>
        <w:rPr>
          <w:lang w:val="pt-BR"/>
        </w:rPr>
      </w:pPr>
      <w:proofErr w:type="gramStart"/>
      <w:r w:rsidRPr="008E65CD">
        <w:rPr>
          <w:lang w:val="pt-BR"/>
        </w:rPr>
        <w:t>array(</w:t>
      </w:r>
      <w:proofErr w:type="gramEnd"/>
      <w:r w:rsidRPr="008E65CD">
        <w:rPr>
          <w:lang w:val="pt-BR"/>
        </w:rPr>
        <w:t>"João", 30, "Lisboa"),</w:t>
      </w:r>
    </w:p>
    <w:p w14:paraId="34293373" w14:textId="77777777" w:rsidR="001C1AED" w:rsidRPr="008E65CD" w:rsidRDefault="00000000">
      <w:pPr>
        <w:rPr>
          <w:lang w:val="pt-BR"/>
        </w:rPr>
      </w:pPr>
      <w:proofErr w:type="gramStart"/>
      <w:r w:rsidRPr="008E65CD">
        <w:rPr>
          <w:lang w:val="pt-BR"/>
        </w:rPr>
        <w:t>array(</w:t>
      </w:r>
      <w:proofErr w:type="gramEnd"/>
      <w:r w:rsidRPr="008E65CD">
        <w:rPr>
          <w:lang w:val="pt-BR"/>
        </w:rPr>
        <w:t>"Maria", 25, "Porto"),</w:t>
      </w:r>
    </w:p>
    <w:p w14:paraId="2BA7A0D1" w14:textId="77777777" w:rsidR="001C1AED" w:rsidRPr="008E65CD" w:rsidRDefault="00000000">
      <w:pPr>
        <w:rPr>
          <w:lang w:val="pt-BR"/>
        </w:rPr>
      </w:pPr>
      <w:proofErr w:type="gramStart"/>
      <w:r w:rsidRPr="008E65CD">
        <w:rPr>
          <w:lang w:val="pt-BR"/>
        </w:rPr>
        <w:t>array(</w:t>
      </w:r>
      <w:proofErr w:type="gramEnd"/>
      <w:r w:rsidRPr="008E65CD">
        <w:rPr>
          <w:lang w:val="pt-BR"/>
        </w:rPr>
        <w:t>"Pedro", 40, "Faro")</w:t>
      </w:r>
    </w:p>
    <w:p w14:paraId="58D12F54" w14:textId="77777777" w:rsidR="001C1AED" w:rsidRPr="008E65CD" w:rsidRDefault="00000000">
      <w:pPr>
        <w:rPr>
          <w:lang w:val="pt-BR"/>
        </w:rPr>
      </w:pPr>
      <w:r w:rsidRPr="008E65CD">
        <w:rPr>
          <w:lang w:val="pt-BR"/>
        </w:rPr>
        <w:t>);</w:t>
      </w:r>
    </w:p>
    <w:p w14:paraId="6C1190F4" w14:textId="77777777" w:rsidR="001C1AED" w:rsidRPr="008E65CD" w:rsidRDefault="00000000">
      <w:pPr>
        <w:rPr>
          <w:lang w:val="pt-BR"/>
        </w:rPr>
      </w:pPr>
      <w:r w:rsidRPr="008E65CD">
        <w:rPr>
          <w:lang w:val="pt-BR"/>
        </w:rPr>
        <w:t>// Aceder a um elemento da matriz multidimensional</w:t>
      </w:r>
    </w:p>
    <w:p w14:paraId="78F2C44B" w14:textId="77777777" w:rsidR="001C1AED" w:rsidRPr="008E65CD" w:rsidRDefault="00000000">
      <w:pPr>
        <w:rPr>
          <w:lang w:val="pt-BR"/>
        </w:rPr>
      </w:pPr>
      <w:r w:rsidRPr="008E65CD">
        <w:rPr>
          <w:lang w:val="pt-BR"/>
        </w:rPr>
        <w:t>echo $</w:t>
      </w:r>
      <w:proofErr w:type="gramStart"/>
      <w:r w:rsidRPr="008E65CD">
        <w:rPr>
          <w:lang w:val="pt-BR"/>
        </w:rPr>
        <w:t>tabela[</w:t>
      </w:r>
      <w:proofErr w:type="gramEnd"/>
      <w:r w:rsidRPr="008E65CD">
        <w:rPr>
          <w:lang w:val="pt-BR"/>
        </w:rPr>
        <w:t>0][0]; // Imprime "João"</w:t>
      </w:r>
    </w:p>
    <w:p w14:paraId="1461616B" w14:textId="77777777" w:rsidR="001C1AED" w:rsidRPr="008E65CD" w:rsidRDefault="00000000">
      <w:pPr>
        <w:rPr>
          <w:lang w:val="pt-BR"/>
        </w:rPr>
      </w:pPr>
      <w:r w:rsidRPr="008E65CD">
        <w:rPr>
          <w:lang w:val="pt-BR"/>
        </w:rPr>
        <w:t>echo $</w:t>
      </w:r>
      <w:proofErr w:type="gramStart"/>
      <w:r w:rsidRPr="008E65CD">
        <w:rPr>
          <w:lang w:val="pt-BR"/>
        </w:rPr>
        <w:t>tabela[</w:t>
      </w:r>
      <w:proofErr w:type="gramEnd"/>
      <w:r w:rsidRPr="008E65CD">
        <w:rPr>
          <w:lang w:val="pt-BR"/>
        </w:rPr>
        <w:t>1][2]; // Imprime "Porto"</w:t>
      </w:r>
    </w:p>
    <w:p w14:paraId="76E2F632" w14:textId="77777777" w:rsidR="001C1AED" w:rsidRPr="008E65CD" w:rsidRDefault="00000000">
      <w:pPr>
        <w:rPr>
          <w:lang w:val="pt-BR"/>
        </w:rPr>
      </w:pPr>
      <w:r w:rsidRPr="008E65CD">
        <w:rPr>
          <w:lang w:val="pt-BR"/>
        </w:rPr>
        <w:t>?&gt;</w:t>
      </w:r>
    </w:p>
    <w:p w14:paraId="7C0BE26F" w14:textId="77777777" w:rsidR="001C1AED" w:rsidRPr="008E65CD" w:rsidRDefault="00000000">
      <w:pPr>
        <w:pStyle w:val="Code"/>
        <w:shd w:val="clear" w:color="auto" w:fill="000000"/>
        <w:rPr>
          <w:lang w:val="pt-BR"/>
        </w:rPr>
      </w:pPr>
      <w:r w:rsidRPr="008E65CD">
        <w:rPr>
          <w:color w:val="00FF00"/>
          <w:lang w:val="pt-BR"/>
        </w:rPr>
        <w:t>A iteração através de matrizes multidimensionais geralmente requer loops aninhados.</w:t>
      </w:r>
    </w:p>
    <w:p w14:paraId="6EFAA958" w14:textId="77777777" w:rsidR="001C1AED" w:rsidRPr="008E65CD" w:rsidRDefault="00000000">
      <w:pPr>
        <w:rPr>
          <w:lang w:val="pt-BR"/>
        </w:rPr>
      </w:pPr>
      <w:r w:rsidRPr="008E65CD">
        <w:rPr>
          <w:lang w:val="pt-BR"/>
        </w:rPr>
        <w:t>&lt;?php</w:t>
      </w:r>
    </w:p>
    <w:p w14:paraId="213F79E6" w14:textId="77777777" w:rsidR="001C1AED" w:rsidRPr="008E65CD" w:rsidRDefault="00000000">
      <w:pPr>
        <w:rPr>
          <w:lang w:val="pt-BR"/>
        </w:rPr>
      </w:pPr>
      <w:r w:rsidRPr="008E65CD">
        <w:rPr>
          <w:lang w:val="pt-BR"/>
        </w:rPr>
        <w:t>foreach ($tabela as $linha) {</w:t>
      </w:r>
    </w:p>
    <w:p w14:paraId="1B3439CF" w14:textId="77777777" w:rsidR="001C1AED" w:rsidRPr="008E65CD" w:rsidRDefault="00000000">
      <w:pPr>
        <w:rPr>
          <w:lang w:val="pt-BR"/>
        </w:rPr>
      </w:pPr>
      <w:r w:rsidRPr="008E65CD">
        <w:rPr>
          <w:lang w:val="pt-BR"/>
        </w:rPr>
        <w:lastRenderedPageBreak/>
        <w:t>foreach ($linha as $elemento) {</w:t>
      </w:r>
    </w:p>
    <w:p w14:paraId="3D9A7817" w14:textId="77777777" w:rsidR="001C1AED" w:rsidRPr="008E65CD" w:rsidRDefault="00000000">
      <w:pPr>
        <w:rPr>
          <w:lang w:val="pt-BR"/>
        </w:rPr>
      </w:pPr>
      <w:r w:rsidRPr="008E65CD">
        <w:rPr>
          <w:lang w:val="pt-BR"/>
        </w:rPr>
        <w:t>echo $</w:t>
      </w:r>
      <w:proofErr w:type="gramStart"/>
      <w:r w:rsidRPr="008E65CD">
        <w:rPr>
          <w:lang w:val="pt-BR"/>
        </w:rPr>
        <w:t>elemento .</w:t>
      </w:r>
      <w:proofErr w:type="gramEnd"/>
      <w:r w:rsidRPr="008E65CD">
        <w:rPr>
          <w:lang w:val="pt-BR"/>
        </w:rPr>
        <w:t xml:space="preserve"> " ";</w:t>
      </w:r>
    </w:p>
    <w:p w14:paraId="69FDE58A" w14:textId="77777777" w:rsidR="001C1AED" w:rsidRPr="008E65CD" w:rsidRDefault="00000000">
      <w:pPr>
        <w:rPr>
          <w:lang w:val="pt-BR"/>
        </w:rPr>
      </w:pPr>
      <w:r w:rsidRPr="008E65CD">
        <w:rPr>
          <w:lang w:val="pt-BR"/>
        </w:rPr>
        <w:t>}</w:t>
      </w:r>
    </w:p>
    <w:p w14:paraId="4C5BE182" w14:textId="77777777" w:rsidR="001C1AED" w:rsidRPr="008E65CD" w:rsidRDefault="00000000">
      <w:pPr>
        <w:rPr>
          <w:lang w:val="pt-BR"/>
        </w:rPr>
      </w:pPr>
      <w:r w:rsidRPr="008E65CD">
        <w:rPr>
          <w:lang w:val="pt-BR"/>
        </w:rPr>
        <w:t>echo "&lt;br&gt;";</w:t>
      </w:r>
    </w:p>
    <w:p w14:paraId="7BE71429" w14:textId="77777777" w:rsidR="001C1AED" w:rsidRPr="008E65CD" w:rsidRDefault="00000000">
      <w:pPr>
        <w:rPr>
          <w:lang w:val="pt-BR"/>
        </w:rPr>
      </w:pPr>
      <w:r w:rsidRPr="008E65CD">
        <w:rPr>
          <w:lang w:val="pt-BR"/>
        </w:rPr>
        <w:t>}</w:t>
      </w:r>
    </w:p>
    <w:p w14:paraId="6AFD6439" w14:textId="77777777" w:rsidR="001C1AED" w:rsidRPr="008E65CD" w:rsidRDefault="00000000">
      <w:pPr>
        <w:rPr>
          <w:lang w:val="pt-BR"/>
        </w:rPr>
      </w:pPr>
      <w:r w:rsidRPr="008E65CD">
        <w:rPr>
          <w:lang w:val="pt-BR"/>
        </w:rPr>
        <w:t>?&gt;</w:t>
      </w:r>
    </w:p>
    <w:p w14:paraId="15FADE2A" w14:textId="77777777" w:rsidR="001C1AED" w:rsidRPr="008E65CD" w:rsidRDefault="00000000">
      <w:pPr>
        <w:pStyle w:val="Code"/>
        <w:shd w:val="clear" w:color="auto" w:fill="000000"/>
        <w:rPr>
          <w:lang w:val="pt-BR"/>
        </w:rPr>
      </w:pPr>
      <w:r w:rsidRPr="008E65CD">
        <w:rPr>
          <w:color w:val="00FF00"/>
          <w:lang w:val="pt-BR"/>
        </w:rPr>
        <w:t>Compreender e utilizar eficazmente matrizes é fundamental para o desenvolvimento de aplicações PHP robustas e eficientes.  A prática e a familiarização com as diversas funções disponíveis contribuem para um código mais limpo e de fácil manutenção.</w:t>
      </w:r>
    </w:p>
    <w:p w14:paraId="5429A3AF" w14:textId="77777777" w:rsidR="001C1AED" w:rsidRPr="008E65CD" w:rsidRDefault="00000000">
      <w:pPr>
        <w:rPr>
          <w:lang w:val="pt-BR"/>
        </w:rPr>
      </w:pPr>
      <w:r w:rsidRPr="008E65CD">
        <w:rPr>
          <w:lang w:val="pt-BR"/>
        </w:rPr>
        <w:br w:type="page"/>
      </w:r>
    </w:p>
    <w:p w14:paraId="5C7953C7" w14:textId="77777777" w:rsidR="001C1AED" w:rsidRPr="008E65CD" w:rsidRDefault="00000000">
      <w:pPr>
        <w:pStyle w:val="Ttulo1"/>
        <w:rPr>
          <w:lang w:val="pt-BR"/>
        </w:rPr>
      </w:pPr>
      <w:bookmarkStart w:id="190" w:name="_Toc195354465"/>
      <w:r w:rsidRPr="008E65CD">
        <w:rPr>
          <w:lang w:val="pt-BR"/>
        </w:rPr>
        <w:lastRenderedPageBreak/>
        <w:t>27. Superglobais PHP: Utilize Variáveis Globais Predefinidas</w:t>
      </w:r>
      <w:bookmarkEnd w:id="190"/>
    </w:p>
    <w:p w14:paraId="358FE604" w14:textId="77777777" w:rsidR="001C1AED" w:rsidRPr="008E65CD" w:rsidRDefault="00000000">
      <w:pPr>
        <w:rPr>
          <w:lang w:val="pt-BR"/>
        </w:rPr>
      </w:pPr>
      <w:r w:rsidRPr="008E65CD">
        <w:rPr>
          <w:lang w:val="pt-BR"/>
        </w:rPr>
        <w:t>O PHP oferece um conjunto abrangente de variáveis predefinidas conhecidas como superglobais. Ao contrário das variáveis globais normais, que exigem a declaração `global` dentro de funções para serem acessíveis, as superglobais estão sempre acessíveis a partir de qualquer âmbito no seu script PHP, sem necessidade de declaração especial. Elas servem como a principal interface para interagir com o ambiente do servidor web, os dados enviados pelo cliente, as informações sobre a sessão e muito mais. Compreender e usar corretamente as superglobais é fundamental para escrever código PHP robusto e seguro.</w:t>
      </w:r>
    </w:p>
    <w:p w14:paraId="6C77F06E" w14:textId="77777777" w:rsidR="001C1AED" w:rsidRPr="008E65CD" w:rsidRDefault="00000000">
      <w:pPr>
        <w:pStyle w:val="Ttulo2"/>
        <w:rPr>
          <w:lang w:val="pt-BR"/>
        </w:rPr>
      </w:pPr>
      <w:bookmarkStart w:id="191" w:name="_Toc195354466"/>
      <w:r w:rsidRPr="008E65CD">
        <w:rPr>
          <w:lang w:val="pt-BR"/>
        </w:rPr>
        <w:t>O Que São Superglobais?</w:t>
      </w:r>
      <w:bookmarkEnd w:id="191"/>
    </w:p>
    <w:p w14:paraId="504FA904" w14:textId="77777777" w:rsidR="001C1AED" w:rsidRPr="008E65CD" w:rsidRDefault="00000000">
      <w:pPr>
        <w:rPr>
          <w:lang w:val="pt-BR"/>
        </w:rPr>
      </w:pPr>
      <w:r w:rsidRPr="008E65CD">
        <w:rPr>
          <w:lang w:val="pt-BR"/>
        </w:rPr>
        <w:t>As superglobais são arrays associativos que contêm informações sobre o ambiente do servidor web, o pedido HTTP atual, as configurações do PHP, as variáveis de sessão, e muito mais. Cada superglobal tem um propósito específico e armazena dados diferentes. A sua acessibilidade global simplifica o acesso a informações cruciais em qualquer parte do seu código.</w:t>
      </w:r>
    </w:p>
    <w:p w14:paraId="1B13DE70" w14:textId="77777777" w:rsidR="001C1AED" w:rsidRPr="008E65CD" w:rsidRDefault="00000000">
      <w:pPr>
        <w:rPr>
          <w:lang w:val="pt-BR"/>
        </w:rPr>
      </w:pPr>
      <w:r w:rsidRPr="008E65CD">
        <w:rPr>
          <w:lang w:val="pt-BR"/>
        </w:rPr>
        <w:t>A lista completa de superglobais PHP inclui:</w:t>
      </w:r>
    </w:p>
    <w:p w14:paraId="64493C50" w14:textId="77777777" w:rsidR="001C1AED" w:rsidRPr="008E65CD" w:rsidRDefault="00000000">
      <w:pPr>
        <w:pStyle w:val="Commarcadores"/>
        <w:rPr>
          <w:lang w:val="pt-BR"/>
        </w:rPr>
      </w:pPr>
      <w:r w:rsidRPr="008E65CD">
        <w:rPr>
          <w:lang w:val="pt-BR"/>
        </w:rPr>
        <w:t xml:space="preserve">  `$GLOBALS`: Contém referências para todas as variáveis disponíveis no âmbito global.</w:t>
      </w:r>
    </w:p>
    <w:p w14:paraId="689BA9CB" w14:textId="77777777" w:rsidR="001C1AED" w:rsidRPr="008E65CD" w:rsidRDefault="00000000">
      <w:pPr>
        <w:pStyle w:val="Commarcadores"/>
        <w:rPr>
          <w:lang w:val="pt-BR"/>
        </w:rPr>
      </w:pPr>
      <w:r w:rsidRPr="008E65CD">
        <w:rPr>
          <w:lang w:val="pt-BR"/>
        </w:rPr>
        <w:t xml:space="preserve">  `$_</w:t>
      </w:r>
      <w:proofErr w:type="gramStart"/>
      <w:r w:rsidRPr="008E65CD">
        <w:rPr>
          <w:lang w:val="pt-BR"/>
        </w:rPr>
        <w:t>SERVER</w:t>
      </w:r>
      <w:proofErr w:type="gramEnd"/>
      <w:r w:rsidRPr="008E65CD">
        <w:rPr>
          <w:lang w:val="pt-BR"/>
        </w:rPr>
        <w:t>`: Contém informações sobre cabeçalhos, caminhos e locais do script.</w:t>
      </w:r>
    </w:p>
    <w:p w14:paraId="36CDBDB1" w14:textId="77777777" w:rsidR="001C1AED" w:rsidRPr="008E65CD" w:rsidRDefault="00000000">
      <w:pPr>
        <w:pStyle w:val="Commarcadores"/>
        <w:rPr>
          <w:lang w:val="pt-BR"/>
        </w:rPr>
      </w:pPr>
      <w:r w:rsidRPr="008E65CD">
        <w:rPr>
          <w:lang w:val="pt-BR"/>
        </w:rPr>
        <w:t xml:space="preserve">  `$_GET`: Contém variáveis passadas para o script através de parâmetros na string de consulta da URL (ex: `?nome=valor`).</w:t>
      </w:r>
    </w:p>
    <w:p w14:paraId="0DF30D30" w14:textId="77777777" w:rsidR="001C1AED" w:rsidRPr="008E65CD" w:rsidRDefault="00000000">
      <w:pPr>
        <w:pStyle w:val="Commarcadores"/>
        <w:rPr>
          <w:lang w:val="pt-BR"/>
        </w:rPr>
      </w:pPr>
      <w:r w:rsidRPr="008E65CD">
        <w:rPr>
          <w:lang w:val="pt-BR"/>
        </w:rPr>
        <w:t xml:space="preserve">  `$_POST`: Contém variáveis passadas para o script através do método HTTP POST (normalmente usado em formulários).</w:t>
      </w:r>
    </w:p>
    <w:p w14:paraId="404DB4C4" w14:textId="77777777" w:rsidR="001C1AED" w:rsidRPr="008E65CD" w:rsidRDefault="00000000">
      <w:pPr>
        <w:pStyle w:val="Commarcadores"/>
        <w:rPr>
          <w:lang w:val="pt-BR"/>
        </w:rPr>
      </w:pPr>
      <w:r w:rsidRPr="008E65CD">
        <w:rPr>
          <w:lang w:val="pt-BR"/>
        </w:rPr>
        <w:t xml:space="preserve">  `$_FILES`: Contém informações sobre ficheiros enviados através do método HTTP POST.</w:t>
      </w:r>
    </w:p>
    <w:p w14:paraId="001CA43D" w14:textId="77777777" w:rsidR="001C1AED" w:rsidRPr="008E65CD" w:rsidRDefault="00000000">
      <w:pPr>
        <w:pStyle w:val="Commarcadores"/>
        <w:rPr>
          <w:lang w:val="pt-BR"/>
        </w:rPr>
      </w:pPr>
      <w:r w:rsidRPr="008E65CD">
        <w:rPr>
          <w:lang w:val="pt-BR"/>
        </w:rPr>
        <w:t xml:space="preserve">  `$_COOKIE`: Contém variáveis passadas para o script através de cookies HTTP.</w:t>
      </w:r>
    </w:p>
    <w:p w14:paraId="65D57440" w14:textId="77777777" w:rsidR="001C1AED" w:rsidRPr="008E65CD" w:rsidRDefault="00000000">
      <w:pPr>
        <w:pStyle w:val="Commarcadores"/>
        <w:rPr>
          <w:lang w:val="pt-BR"/>
        </w:rPr>
      </w:pPr>
      <w:r w:rsidRPr="008E65CD">
        <w:rPr>
          <w:lang w:val="pt-BR"/>
        </w:rPr>
        <w:t xml:space="preserve">  `$_SESSION`: Contém variáveis de sessão disponíveis para o script.</w:t>
      </w:r>
    </w:p>
    <w:p w14:paraId="48D9AF04" w14:textId="77777777" w:rsidR="001C1AED" w:rsidRPr="008E65CD" w:rsidRDefault="00000000">
      <w:pPr>
        <w:pStyle w:val="Commarcadores"/>
        <w:rPr>
          <w:lang w:val="pt-BR"/>
        </w:rPr>
      </w:pPr>
      <w:r w:rsidRPr="008E65CD">
        <w:rPr>
          <w:lang w:val="pt-BR"/>
        </w:rPr>
        <w:t xml:space="preserve">  `$_REQUEST`: Contém o conteúdo de `$_GET`, `$_POST` e `$_COOKIE`. Note que o uso de `$_REQUEST` é geralmente desencorajado por razões de segurança.</w:t>
      </w:r>
    </w:p>
    <w:p w14:paraId="621C06AA" w14:textId="77777777" w:rsidR="001C1AED" w:rsidRPr="008E65CD" w:rsidRDefault="00000000">
      <w:pPr>
        <w:pStyle w:val="Commarcadores"/>
        <w:rPr>
          <w:lang w:val="pt-BR"/>
        </w:rPr>
      </w:pPr>
      <w:r w:rsidRPr="008E65CD">
        <w:rPr>
          <w:lang w:val="pt-BR"/>
        </w:rPr>
        <w:t xml:space="preserve">  `$_ENV`: Contém variáveis de ambiente.</w:t>
      </w:r>
    </w:p>
    <w:p w14:paraId="68389C45" w14:textId="77777777" w:rsidR="001C1AED" w:rsidRPr="008E65CD" w:rsidRDefault="00000000">
      <w:pPr>
        <w:pStyle w:val="Ttulo2"/>
        <w:rPr>
          <w:lang w:val="pt-BR"/>
        </w:rPr>
      </w:pPr>
      <w:bookmarkStart w:id="192" w:name="_Toc195354467"/>
      <w:r w:rsidRPr="008E65CD">
        <w:rPr>
          <w:lang w:val="pt-BR"/>
        </w:rPr>
        <w:t>Utilizando As Superglobais</w:t>
      </w:r>
      <w:bookmarkEnd w:id="192"/>
    </w:p>
    <w:p w14:paraId="5ECFEE36" w14:textId="77777777" w:rsidR="001C1AED" w:rsidRPr="008E65CD" w:rsidRDefault="00000000">
      <w:pPr>
        <w:rPr>
          <w:lang w:val="pt-BR"/>
        </w:rPr>
      </w:pPr>
      <w:r w:rsidRPr="008E65CD">
        <w:rPr>
          <w:lang w:val="pt-BR"/>
        </w:rPr>
        <w:t>Cada superglobal possui um uso específico. Vamos explorar algumas das mais comuns com exemplos:</w:t>
      </w:r>
    </w:p>
    <w:p w14:paraId="69F28414" w14:textId="77777777" w:rsidR="001C1AED" w:rsidRPr="008E65CD" w:rsidRDefault="00000000">
      <w:pPr>
        <w:pStyle w:val="Ttulo3"/>
        <w:rPr>
          <w:lang w:val="pt-BR"/>
        </w:rPr>
      </w:pPr>
      <w:bookmarkStart w:id="193" w:name="_Toc195354468"/>
      <w:r w:rsidRPr="008E65CD">
        <w:rPr>
          <w:lang w:val="pt-BR"/>
        </w:rPr>
        <w:t>`$_SERVER`</w:t>
      </w:r>
      <w:bookmarkEnd w:id="193"/>
    </w:p>
    <w:p w14:paraId="17C1D3C7" w14:textId="77777777" w:rsidR="001C1AED" w:rsidRPr="008E65CD" w:rsidRDefault="00000000">
      <w:pPr>
        <w:rPr>
          <w:lang w:val="pt-BR"/>
        </w:rPr>
      </w:pPr>
      <w:r w:rsidRPr="008E65CD">
        <w:rPr>
          <w:lang w:val="pt-BR"/>
        </w:rPr>
        <w:t>A superglobal `$_</w:t>
      </w:r>
      <w:proofErr w:type="gramStart"/>
      <w:r w:rsidRPr="008E65CD">
        <w:rPr>
          <w:lang w:val="pt-BR"/>
        </w:rPr>
        <w:t>SERVER</w:t>
      </w:r>
      <w:proofErr w:type="gramEnd"/>
      <w:r w:rsidRPr="008E65CD">
        <w:rPr>
          <w:lang w:val="pt-BR"/>
        </w:rPr>
        <w:t>` é uma mina de ouro de informações sobre o ambiente do servidor e o pedido atual. Alguns exemplos de uso:</w:t>
      </w:r>
    </w:p>
    <w:p w14:paraId="01E62AF9"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 xml:space="preserve">echo "O endereço IP do servidor é: </w:t>
      </w:r>
      <w:proofErr w:type="gramStart"/>
      <w:r w:rsidRPr="008E65CD">
        <w:rPr>
          <w:color w:val="00FF00"/>
          <w:lang w:val="pt-BR"/>
        </w:rPr>
        <w:t>" .</w:t>
      </w:r>
      <w:proofErr w:type="gramEnd"/>
      <w:r w:rsidRPr="008E65CD">
        <w:rPr>
          <w:color w:val="00FF00"/>
          <w:lang w:val="pt-BR"/>
        </w:rPr>
        <w:t xml:space="preserve"> $_SERVER['SERVER_ADDR'</w:t>
      </w:r>
      <w:proofErr w:type="gramStart"/>
      <w:r w:rsidRPr="008E65CD">
        <w:rPr>
          <w:color w:val="00FF00"/>
          <w:lang w:val="pt-BR"/>
        </w:rPr>
        <w:t>] .</w:t>
      </w:r>
      <w:proofErr w:type="gramEnd"/>
      <w:r w:rsidRPr="008E65CD">
        <w:rPr>
          <w:color w:val="00FF00"/>
          <w:lang w:val="pt-BR"/>
        </w:rPr>
        <w:t xml:space="preserve"> "&lt;br&gt;";</w:t>
      </w:r>
      <w:r w:rsidRPr="008E65CD">
        <w:rPr>
          <w:color w:val="00FF00"/>
          <w:lang w:val="pt-BR"/>
        </w:rPr>
        <w:br/>
        <w:t xml:space="preserve">echo "O nome do servidor é: </w:t>
      </w:r>
      <w:proofErr w:type="gramStart"/>
      <w:r w:rsidRPr="008E65CD">
        <w:rPr>
          <w:color w:val="00FF00"/>
          <w:lang w:val="pt-BR"/>
        </w:rPr>
        <w:t>" .</w:t>
      </w:r>
      <w:proofErr w:type="gramEnd"/>
      <w:r w:rsidRPr="008E65CD">
        <w:rPr>
          <w:color w:val="00FF00"/>
          <w:lang w:val="pt-BR"/>
        </w:rPr>
        <w:t xml:space="preserve"> $_SERVER['SERVER_NAME'</w:t>
      </w:r>
      <w:proofErr w:type="gramStart"/>
      <w:r w:rsidRPr="008E65CD">
        <w:rPr>
          <w:color w:val="00FF00"/>
          <w:lang w:val="pt-BR"/>
        </w:rPr>
        <w:t>] .</w:t>
      </w:r>
      <w:proofErr w:type="gramEnd"/>
      <w:r w:rsidRPr="008E65CD">
        <w:rPr>
          <w:color w:val="00FF00"/>
          <w:lang w:val="pt-BR"/>
        </w:rPr>
        <w:t xml:space="preserve"> "&lt;br&gt;";</w:t>
      </w:r>
      <w:r w:rsidRPr="008E65CD">
        <w:rPr>
          <w:color w:val="00FF00"/>
          <w:lang w:val="pt-BR"/>
        </w:rPr>
        <w:br/>
        <w:t xml:space="preserve">echo "O script atual está a ser executado em: </w:t>
      </w:r>
      <w:proofErr w:type="gramStart"/>
      <w:r w:rsidRPr="008E65CD">
        <w:rPr>
          <w:color w:val="00FF00"/>
          <w:lang w:val="pt-BR"/>
        </w:rPr>
        <w:t>" .</w:t>
      </w:r>
      <w:proofErr w:type="gramEnd"/>
      <w:r w:rsidRPr="008E65CD">
        <w:rPr>
          <w:color w:val="00FF00"/>
          <w:lang w:val="pt-BR"/>
        </w:rPr>
        <w:t xml:space="preserve"> $_SERVER['SCRIPT_NAME'</w:t>
      </w:r>
      <w:proofErr w:type="gramStart"/>
      <w:r w:rsidRPr="008E65CD">
        <w:rPr>
          <w:color w:val="00FF00"/>
          <w:lang w:val="pt-BR"/>
        </w:rPr>
        <w:t>] .</w:t>
      </w:r>
      <w:proofErr w:type="gramEnd"/>
      <w:r w:rsidRPr="008E65CD">
        <w:rPr>
          <w:color w:val="00FF00"/>
          <w:lang w:val="pt-BR"/>
        </w:rPr>
        <w:t xml:space="preserve"> "&lt;br&gt;";</w:t>
      </w:r>
      <w:r w:rsidRPr="008E65CD">
        <w:rPr>
          <w:color w:val="00FF00"/>
          <w:lang w:val="pt-BR"/>
        </w:rPr>
        <w:br/>
        <w:t xml:space="preserve">echo "O método de requisição utilizado foi: </w:t>
      </w:r>
      <w:proofErr w:type="gramStart"/>
      <w:r w:rsidRPr="008E65CD">
        <w:rPr>
          <w:color w:val="00FF00"/>
          <w:lang w:val="pt-BR"/>
        </w:rPr>
        <w:t>" .</w:t>
      </w:r>
      <w:proofErr w:type="gramEnd"/>
      <w:r w:rsidRPr="008E65CD">
        <w:rPr>
          <w:color w:val="00FF00"/>
          <w:lang w:val="pt-BR"/>
        </w:rPr>
        <w:t xml:space="preserve"> $_SERVER['REQUEST_METHOD'</w:t>
      </w:r>
      <w:proofErr w:type="gramStart"/>
      <w:r w:rsidRPr="008E65CD">
        <w:rPr>
          <w:color w:val="00FF00"/>
          <w:lang w:val="pt-BR"/>
        </w:rPr>
        <w:t>] .</w:t>
      </w:r>
      <w:proofErr w:type="gramEnd"/>
      <w:r w:rsidRPr="008E65CD">
        <w:rPr>
          <w:color w:val="00FF00"/>
          <w:lang w:val="pt-BR"/>
        </w:rPr>
        <w:t xml:space="preserve"> "&lt;br&gt;";</w:t>
      </w:r>
      <w:r w:rsidRPr="008E65CD">
        <w:rPr>
          <w:color w:val="00FF00"/>
          <w:lang w:val="pt-BR"/>
        </w:rPr>
        <w:br/>
        <w:t xml:space="preserve">echo "O User Agent do cliente é: </w:t>
      </w:r>
      <w:proofErr w:type="gramStart"/>
      <w:r w:rsidRPr="008E65CD">
        <w:rPr>
          <w:color w:val="00FF00"/>
          <w:lang w:val="pt-BR"/>
        </w:rPr>
        <w:t>" .</w:t>
      </w:r>
      <w:proofErr w:type="gramEnd"/>
      <w:r w:rsidRPr="008E65CD">
        <w:rPr>
          <w:color w:val="00FF00"/>
          <w:lang w:val="pt-BR"/>
        </w:rPr>
        <w:t xml:space="preserve"> $_SERVER['HTTP_USER_AGENT'</w:t>
      </w:r>
      <w:proofErr w:type="gramStart"/>
      <w:r w:rsidRPr="008E65CD">
        <w:rPr>
          <w:color w:val="00FF00"/>
          <w:lang w:val="pt-BR"/>
        </w:rPr>
        <w:t>] .</w:t>
      </w:r>
      <w:proofErr w:type="gramEnd"/>
      <w:r w:rsidRPr="008E65CD">
        <w:rPr>
          <w:color w:val="00FF00"/>
          <w:lang w:val="pt-BR"/>
        </w:rPr>
        <w:t xml:space="preserve"> "&lt;br&gt;";</w:t>
      </w:r>
      <w:r w:rsidRPr="008E65CD">
        <w:rPr>
          <w:color w:val="00FF00"/>
          <w:lang w:val="pt-BR"/>
        </w:rPr>
        <w:br/>
        <w:t>?&gt;</w:t>
      </w:r>
    </w:p>
    <w:p w14:paraId="760B5657" w14:textId="77777777" w:rsidR="001C1AED" w:rsidRPr="008E65CD" w:rsidRDefault="00000000">
      <w:pPr>
        <w:rPr>
          <w:lang w:val="pt-BR"/>
        </w:rPr>
      </w:pPr>
      <w:r w:rsidRPr="008E65CD">
        <w:rPr>
          <w:lang w:val="pt-BR"/>
        </w:rPr>
        <w:lastRenderedPageBreak/>
        <w:t>É importante notar que algumas variáveis de `$_</w:t>
      </w:r>
      <w:proofErr w:type="gramStart"/>
      <w:r w:rsidRPr="008E65CD">
        <w:rPr>
          <w:lang w:val="pt-BR"/>
        </w:rPr>
        <w:t>SERVER</w:t>
      </w:r>
      <w:proofErr w:type="gramEnd"/>
      <w:r w:rsidRPr="008E65CD">
        <w:rPr>
          <w:lang w:val="pt-BR"/>
        </w:rPr>
        <w:t>` podem não estar presentes dependendo da configuração do servidor. Portanto, é sempre uma boa prática verificar se uma chave existe antes de tentar usá-la.</w:t>
      </w:r>
    </w:p>
    <w:p w14:paraId="2BFC372D" w14:textId="77777777" w:rsidR="001C1AED" w:rsidRPr="008E65CD" w:rsidRDefault="00000000">
      <w:pPr>
        <w:pStyle w:val="Ttulo3"/>
        <w:rPr>
          <w:lang w:val="pt-BR"/>
        </w:rPr>
      </w:pPr>
      <w:bookmarkStart w:id="194" w:name="_Toc195354469"/>
      <w:r w:rsidRPr="008E65CD">
        <w:rPr>
          <w:lang w:val="pt-BR"/>
        </w:rPr>
        <w:t>`$_GET` e `$_POST`</w:t>
      </w:r>
      <w:bookmarkEnd w:id="194"/>
    </w:p>
    <w:p w14:paraId="05DD9597" w14:textId="77777777" w:rsidR="001C1AED" w:rsidRPr="008E65CD" w:rsidRDefault="00000000">
      <w:pPr>
        <w:rPr>
          <w:lang w:val="pt-BR"/>
        </w:rPr>
      </w:pPr>
      <w:r w:rsidRPr="008E65CD">
        <w:rPr>
          <w:lang w:val="pt-BR"/>
        </w:rPr>
        <w:t>As superglobais `$_GET` e `$_POST` são usadas para recuperar dados enviados pelo cliente através de formulários ou na URL.</w:t>
      </w:r>
    </w:p>
    <w:p w14:paraId="20C065F9"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 Exemplo usando $_GET:</w:t>
      </w:r>
      <w:r w:rsidRPr="008E65CD">
        <w:rPr>
          <w:color w:val="00FF00"/>
          <w:lang w:val="pt-BR"/>
        </w:rPr>
        <w:br/>
        <w:t>// Se a URL for index.php?nome=João&amp;idade=30</w:t>
      </w:r>
      <w:r w:rsidRPr="008E65CD">
        <w:rPr>
          <w:color w:val="00FF00"/>
          <w:lang w:val="pt-BR"/>
        </w:rPr>
        <w:br/>
        <w:t>$nome = isset($_GET['nome']</w:t>
      </w:r>
      <w:proofErr w:type="gramStart"/>
      <w:r w:rsidRPr="008E65CD">
        <w:rPr>
          <w:color w:val="00FF00"/>
          <w:lang w:val="pt-BR"/>
        </w:rPr>
        <w:t>) ?</w:t>
      </w:r>
      <w:proofErr w:type="gramEnd"/>
      <w:r w:rsidRPr="008E65CD">
        <w:rPr>
          <w:color w:val="00FF00"/>
          <w:lang w:val="pt-BR"/>
        </w:rPr>
        <w:t xml:space="preserve"> $_GET['nome'</w:t>
      </w:r>
      <w:proofErr w:type="gramStart"/>
      <w:r w:rsidRPr="008E65CD">
        <w:rPr>
          <w:color w:val="00FF00"/>
          <w:lang w:val="pt-BR"/>
        </w:rPr>
        <w:t>] :</w:t>
      </w:r>
      <w:proofErr w:type="gramEnd"/>
      <w:r w:rsidRPr="008E65CD">
        <w:rPr>
          <w:color w:val="00FF00"/>
          <w:lang w:val="pt-BR"/>
        </w:rPr>
        <w:t xml:space="preserve"> "Visitante";</w:t>
      </w:r>
      <w:r w:rsidRPr="008E65CD">
        <w:rPr>
          <w:color w:val="00FF00"/>
          <w:lang w:val="pt-BR"/>
        </w:rPr>
        <w:br/>
        <w:t>$idade = isset($_GET['idade']</w:t>
      </w:r>
      <w:proofErr w:type="gramStart"/>
      <w:r w:rsidRPr="008E65CD">
        <w:rPr>
          <w:color w:val="00FF00"/>
          <w:lang w:val="pt-BR"/>
        </w:rPr>
        <w:t>) ?</w:t>
      </w:r>
      <w:proofErr w:type="gramEnd"/>
      <w:r w:rsidRPr="008E65CD">
        <w:rPr>
          <w:color w:val="00FF00"/>
          <w:lang w:val="pt-BR"/>
        </w:rPr>
        <w:t xml:space="preserve"> $_GET['idade'</w:t>
      </w:r>
      <w:proofErr w:type="gramStart"/>
      <w:r w:rsidRPr="008E65CD">
        <w:rPr>
          <w:color w:val="00FF00"/>
          <w:lang w:val="pt-BR"/>
        </w:rPr>
        <w:t>] :</w:t>
      </w:r>
      <w:proofErr w:type="gramEnd"/>
      <w:r w:rsidRPr="008E65CD">
        <w:rPr>
          <w:color w:val="00FF00"/>
          <w:lang w:val="pt-BR"/>
        </w:rPr>
        <w:t xml:space="preserve"> "Desconhecida";</w:t>
      </w:r>
      <w:r w:rsidRPr="008E65CD">
        <w:rPr>
          <w:color w:val="00FF00"/>
          <w:lang w:val="pt-BR"/>
        </w:rPr>
        <w:br/>
        <w:t xml:space="preserve">echo "Olá, </w:t>
      </w:r>
      <w:proofErr w:type="gramStart"/>
      <w:r w:rsidRPr="008E65CD">
        <w:rPr>
          <w:color w:val="00FF00"/>
          <w:lang w:val="pt-BR"/>
        </w:rPr>
        <w:t>" .</w:t>
      </w:r>
      <w:proofErr w:type="gramEnd"/>
      <w:r w:rsidRPr="008E65CD">
        <w:rPr>
          <w:color w:val="00FF00"/>
          <w:lang w:val="pt-BR"/>
        </w:rPr>
        <w:t xml:space="preserve"> htmlspecialchars($nome</w:t>
      </w:r>
      <w:proofErr w:type="gramStart"/>
      <w:r w:rsidRPr="008E65CD">
        <w:rPr>
          <w:color w:val="00FF00"/>
          <w:lang w:val="pt-BR"/>
        </w:rPr>
        <w:t>) .</w:t>
      </w:r>
      <w:proofErr w:type="gramEnd"/>
      <w:r w:rsidRPr="008E65CD">
        <w:rPr>
          <w:color w:val="00FF00"/>
          <w:lang w:val="pt-BR"/>
        </w:rPr>
        <w:t xml:space="preserve"> "! A sua idade é </w:t>
      </w:r>
      <w:proofErr w:type="gramStart"/>
      <w:r w:rsidRPr="008E65CD">
        <w:rPr>
          <w:color w:val="00FF00"/>
          <w:lang w:val="pt-BR"/>
        </w:rPr>
        <w:t>" .</w:t>
      </w:r>
      <w:proofErr w:type="gramEnd"/>
      <w:r w:rsidRPr="008E65CD">
        <w:rPr>
          <w:color w:val="00FF00"/>
          <w:lang w:val="pt-BR"/>
        </w:rPr>
        <w:t xml:space="preserve"> htmlspecialchars($idade</w:t>
      </w:r>
      <w:proofErr w:type="gramStart"/>
      <w:r w:rsidRPr="008E65CD">
        <w:rPr>
          <w:color w:val="00FF00"/>
          <w:lang w:val="pt-BR"/>
        </w:rPr>
        <w:t>) .</w:t>
      </w:r>
      <w:proofErr w:type="gramEnd"/>
      <w:r w:rsidRPr="008E65CD">
        <w:rPr>
          <w:color w:val="00FF00"/>
          <w:lang w:val="pt-BR"/>
        </w:rPr>
        <w:t xml:space="preserve"> "&lt;br&gt;";</w:t>
      </w:r>
      <w:r w:rsidRPr="008E65CD">
        <w:rPr>
          <w:color w:val="00FF00"/>
          <w:lang w:val="pt-BR"/>
        </w:rPr>
        <w:br/>
        <w:t>// Exemplo usando $_POST:</w:t>
      </w:r>
      <w:r w:rsidRPr="008E65CD">
        <w:rPr>
          <w:color w:val="00FF00"/>
          <w:lang w:val="pt-BR"/>
        </w:rPr>
        <w:br/>
        <w:t>// Supondo que temos um formulário com campos nome e email</w:t>
      </w:r>
      <w:r w:rsidRPr="008E65CD">
        <w:rPr>
          <w:color w:val="00FF00"/>
          <w:lang w:val="pt-BR"/>
        </w:rPr>
        <w:br/>
        <w:t>if ($_SERVER["REQUEST_METHOD"] == "POST") {</w:t>
      </w:r>
      <w:r w:rsidRPr="008E65CD">
        <w:rPr>
          <w:color w:val="00FF00"/>
          <w:lang w:val="pt-BR"/>
        </w:rPr>
        <w:br/>
        <w:t>$nome = isset($_POST['nome']</w:t>
      </w:r>
      <w:proofErr w:type="gramStart"/>
      <w:r w:rsidRPr="008E65CD">
        <w:rPr>
          <w:color w:val="00FF00"/>
          <w:lang w:val="pt-BR"/>
        </w:rPr>
        <w:t>) ?</w:t>
      </w:r>
      <w:proofErr w:type="gramEnd"/>
      <w:r w:rsidRPr="008E65CD">
        <w:rPr>
          <w:color w:val="00FF00"/>
          <w:lang w:val="pt-BR"/>
        </w:rPr>
        <w:t xml:space="preserve"> </w:t>
      </w:r>
      <w:r>
        <w:rPr>
          <w:color w:val="00FF00"/>
        </w:rPr>
        <w:t>$_POST['nome'] : "";</w:t>
      </w:r>
      <w:r>
        <w:rPr>
          <w:color w:val="00FF00"/>
        </w:rPr>
        <w:br/>
        <w:t>$email = isset($_POST['email']) ? $_POST['email'] : "";</w:t>
      </w:r>
      <w:r>
        <w:rPr>
          <w:color w:val="00FF00"/>
        </w:rPr>
        <w:br/>
        <w:t xml:space="preserve">echo "Nome: " . htmlspecialchars($nome) . </w:t>
      </w:r>
      <w:r w:rsidRPr="008E65CD">
        <w:rPr>
          <w:color w:val="00FF00"/>
          <w:lang w:val="pt-BR"/>
        </w:rPr>
        <w:t>"&lt;br&gt;";</w:t>
      </w:r>
      <w:r w:rsidRPr="008E65CD">
        <w:rPr>
          <w:color w:val="00FF00"/>
          <w:lang w:val="pt-BR"/>
        </w:rPr>
        <w:br/>
        <w:t xml:space="preserve">echo "Email: </w:t>
      </w:r>
      <w:proofErr w:type="gramStart"/>
      <w:r w:rsidRPr="008E65CD">
        <w:rPr>
          <w:color w:val="00FF00"/>
          <w:lang w:val="pt-BR"/>
        </w:rPr>
        <w:t>" .</w:t>
      </w:r>
      <w:proofErr w:type="gramEnd"/>
      <w:r w:rsidRPr="008E65CD">
        <w:rPr>
          <w:color w:val="00FF00"/>
          <w:lang w:val="pt-BR"/>
        </w:rPr>
        <w:t xml:space="preserve"> htmlspecialchars($email</w:t>
      </w:r>
      <w:proofErr w:type="gramStart"/>
      <w:r w:rsidRPr="008E65CD">
        <w:rPr>
          <w:color w:val="00FF00"/>
          <w:lang w:val="pt-BR"/>
        </w:rPr>
        <w:t>) .</w:t>
      </w:r>
      <w:proofErr w:type="gramEnd"/>
      <w:r w:rsidRPr="008E65CD">
        <w:rPr>
          <w:color w:val="00FF00"/>
          <w:lang w:val="pt-BR"/>
        </w:rPr>
        <w:t xml:space="preserve"> "&lt;br&gt;";</w:t>
      </w:r>
      <w:r w:rsidRPr="008E65CD">
        <w:rPr>
          <w:color w:val="00FF00"/>
          <w:lang w:val="pt-BR"/>
        </w:rPr>
        <w:br/>
        <w:t>}</w:t>
      </w:r>
      <w:r w:rsidRPr="008E65CD">
        <w:rPr>
          <w:color w:val="00FF00"/>
          <w:lang w:val="pt-BR"/>
        </w:rPr>
        <w:br/>
        <w:t>?&gt;</w:t>
      </w:r>
    </w:p>
    <w:p w14:paraId="1014CA11" w14:textId="77777777" w:rsidR="001C1AED" w:rsidRPr="008E65CD" w:rsidRDefault="00000000">
      <w:pPr>
        <w:rPr>
          <w:lang w:val="pt-BR"/>
        </w:rPr>
      </w:pPr>
      <w:r w:rsidRPr="008E65CD">
        <w:rPr>
          <w:b/>
          <w:lang w:val="pt-BR"/>
        </w:rPr>
        <w:t>Nota importante:</w:t>
      </w:r>
      <w:r w:rsidRPr="008E65CD">
        <w:rPr>
          <w:lang w:val="pt-BR"/>
        </w:rPr>
        <w:t xml:space="preserve"> É crucial sanitizar e validar todos os dados recebidos através de `$_GET` e `$_POST` para prevenir ataques de segurança como Cross-Site Scripting (XSS) e SQL Injection. A função `</w:t>
      </w:r>
      <w:proofErr w:type="gramStart"/>
      <w:r w:rsidRPr="008E65CD">
        <w:rPr>
          <w:lang w:val="pt-BR"/>
        </w:rPr>
        <w:t>htmlspecialchars(</w:t>
      </w:r>
      <w:proofErr w:type="gramEnd"/>
      <w:r w:rsidRPr="008E65CD">
        <w:rPr>
          <w:lang w:val="pt-BR"/>
        </w:rPr>
        <w:t>)` é uma ferramenta útil para escapar caracteres especiais e prevenir XSS.</w:t>
      </w:r>
    </w:p>
    <w:p w14:paraId="0898A208" w14:textId="77777777" w:rsidR="001C1AED" w:rsidRPr="008E65CD" w:rsidRDefault="00000000">
      <w:pPr>
        <w:pStyle w:val="Ttulo3"/>
        <w:rPr>
          <w:lang w:val="pt-BR"/>
        </w:rPr>
      </w:pPr>
      <w:bookmarkStart w:id="195" w:name="_Toc195354470"/>
      <w:r w:rsidRPr="008E65CD">
        <w:rPr>
          <w:lang w:val="pt-BR"/>
        </w:rPr>
        <w:t>`$_FILES`</w:t>
      </w:r>
      <w:bookmarkEnd w:id="195"/>
    </w:p>
    <w:p w14:paraId="628CB4B1" w14:textId="77777777" w:rsidR="001C1AED" w:rsidRPr="008E65CD" w:rsidRDefault="00000000">
      <w:pPr>
        <w:rPr>
          <w:lang w:val="pt-BR"/>
        </w:rPr>
      </w:pPr>
      <w:r w:rsidRPr="008E65CD">
        <w:rPr>
          <w:lang w:val="pt-BR"/>
        </w:rPr>
        <w:t>A superglobal `$_FILES` é usada para gerir ficheiros enviados através de formulários. Contém informações como o nome do ficheiro, o tipo MIME, o tamanho e a localização temporária no servidor.</w:t>
      </w:r>
    </w:p>
    <w:p w14:paraId="4AFCD573"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if (isset($_FILES['ficheiro'])) {</w:t>
      </w:r>
      <w:r w:rsidRPr="008E65CD">
        <w:rPr>
          <w:color w:val="00FF00"/>
          <w:lang w:val="pt-BR"/>
        </w:rPr>
        <w:br/>
        <w:t>$nome_temporario = $_FILES['ficheiro']['tmp_name'];</w:t>
      </w:r>
      <w:r w:rsidRPr="008E65CD">
        <w:rPr>
          <w:color w:val="00FF00"/>
          <w:lang w:val="pt-BR"/>
        </w:rPr>
        <w:br/>
        <w:t>$nome_original = $_FILES['ficheiro']['name'];</w:t>
      </w:r>
      <w:r w:rsidRPr="008E65CD">
        <w:rPr>
          <w:color w:val="00FF00"/>
          <w:lang w:val="pt-BR"/>
        </w:rPr>
        <w:br/>
        <w:t>$tamanho = $_FILES['ficheiro']['size'];</w:t>
      </w:r>
      <w:r w:rsidRPr="008E65CD">
        <w:rPr>
          <w:color w:val="00FF00"/>
          <w:lang w:val="pt-BR"/>
        </w:rPr>
        <w:br/>
        <w:t>$tipo = $_FILES['ficheiro']['type'];</w:t>
      </w:r>
      <w:r w:rsidRPr="008E65CD">
        <w:rPr>
          <w:color w:val="00FF00"/>
          <w:lang w:val="pt-BR"/>
        </w:rPr>
        <w:br/>
        <w:t>$erro = $_FILES['ficheiro']['error'];</w:t>
      </w:r>
      <w:r w:rsidRPr="008E65CD">
        <w:rPr>
          <w:color w:val="00FF00"/>
          <w:lang w:val="pt-BR"/>
        </w:rPr>
        <w:br/>
        <w:t>if ($erro === UPLOAD_ERR_OK) { // Verifica se não houve erros</w:t>
      </w:r>
      <w:r w:rsidRPr="008E65CD">
        <w:rPr>
          <w:color w:val="00FF00"/>
          <w:lang w:val="pt-BR"/>
        </w:rPr>
        <w:br/>
        <w:t>$pasta_destino = "uploads/";</w:t>
      </w:r>
      <w:r w:rsidRPr="008E65CD">
        <w:rPr>
          <w:color w:val="00FF00"/>
          <w:lang w:val="pt-BR"/>
        </w:rPr>
        <w:br/>
        <w:t>$caminho_destino = $pasta_destino . basename($nome_original);</w:t>
      </w:r>
      <w:r w:rsidRPr="008E65CD">
        <w:rPr>
          <w:color w:val="00FF00"/>
          <w:lang w:val="pt-BR"/>
        </w:rPr>
        <w:br/>
        <w:t>if (move_uploaded_</w:t>
      </w:r>
      <w:proofErr w:type="gramStart"/>
      <w:r w:rsidRPr="008E65CD">
        <w:rPr>
          <w:color w:val="00FF00"/>
          <w:lang w:val="pt-BR"/>
        </w:rPr>
        <w:t>file(</w:t>
      </w:r>
      <w:proofErr w:type="gramEnd"/>
      <w:r w:rsidRPr="008E65CD">
        <w:rPr>
          <w:color w:val="00FF00"/>
          <w:lang w:val="pt-BR"/>
        </w:rPr>
        <w:t>$nome_temporario, $caminho_destino)) {</w:t>
      </w:r>
      <w:r w:rsidRPr="008E65CD">
        <w:rPr>
          <w:color w:val="00FF00"/>
          <w:lang w:val="pt-BR"/>
        </w:rPr>
        <w:br/>
        <w:t xml:space="preserve">echo "Ficheiro carregado com sucesso para: </w:t>
      </w:r>
      <w:proofErr w:type="gramStart"/>
      <w:r w:rsidRPr="008E65CD">
        <w:rPr>
          <w:color w:val="00FF00"/>
          <w:lang w:val="pt-BR"/>
        </w:rPr>
        <w:t>" .</w:t>
      </w:r>
      <w:proofErr w:type="gramEnd"/>
      <w:r w:rsidRPr="008E65CD">
        <w:rPr>
          <w:color w:val="00FF00"/>
          <w:lang w:val="pt-BR"/>
        </w:rPr>
        <w:t xml:space="preserve"> $caminho_destino;</w:t>
      </w:r>
      <w:r w:rsidRPr="008E65CD">
        <w:rPr>
          <w:color w:val="00FF00"/>
          <w:lang w:val="pt-BR"/>
        </w:rPr>
        <w:br/>
        <w:t>} else {</w:t>
      </w:r>
      <w:r w:rsidRPr="008E65CD">
        <w:rPr>
          <w:color w:val="00FF00"/>
          <w:lang w:val="pt-BR"/>
        </w:rPr>
        <w:br/>
        <w:t>echo "Erro ao mover o ficheiro.";</w:t>
      </w:r>
      <w:r w:rsidRPr="008E65CD">
        <w:rPr>
          <w:color w:val="00FF00"/>
          <w:lang w:val="pt-BR"/>
        </w:rPr>
        <w:br/>
        <w:t>}</w:t>
      </w:r>
      <w:r w:rsidRPr="008E65CD">
        <w:rPr>
          <w:color w:val="00FF00"/>
          <w:lang w:val="pt-BR"/>
        </w:rPr>
        <w:br/>
        <w:t>} else {</w:t>
      </w:r>
      <w:r w:rsidRPr="008E65CD">
        <w:rPr>
          <w:color w:val="00FF00"/>
          <w:lang w:val="pt-BR"/>
        </w:rPr>
        <w:br/>
      </w:r>
      <w:r w:rsidRPr="008E65CD">
        <w:rPr>
          <w:color w:val="00FF00"/>
          <w:lang w:val="pt-BR"/>
        </w:rPr>
        <w:lastRenderedPageBreak/>
        <w:t xml:space="preserve">echo "Erro ao carregar o ficheiro. Código de erro: </w:t>
      </w:r>
      <w:proofErr w:type="gramStart"/>
      <w:r w:rsidRPr="008E65CD">
        <w:rPr>
          <w:color w:val="00FF00"/>
          <w:lang w:val="pt-BR"/>
        </w:rPr>
        <w:t>" .</w:t>
      </w:r>
      <w:proofErr w:type="gramEnd"/>
      <w:r w:rsidRPr="008E65CD">
        <w:rPr>
          <w:color w:val="00FF00"/>
          <w:lang w:val="pt-BR"/>
        </w:rPr>
        <w:t xml:space="preserve"> $erro;</w:t>
      </w:r>
      <w:r w:rsidRPr="008E65CD">
        <w:rPr>
          <w:color w:val="00FF00"/>
          <w:lang w:val="pt-BR"/>
        </w:rPr>
        <w:br/>
        <w:t>}</w:t>
      </w:r>
      <w:r w:rsidRPr="008E65CD">
        <w:rPr>
          <w:color w:val="00FF00"/>
          <w:lang w:val="pt-BR"/>
        </w:rPr>
        <w:br/>
        <w:t>}</w:t>
      </w:r>
      <w:r w:rsidRPr="008E65CD">
        <w:rPr>
          <w:color w:val="00FF00"/>
          <w:lang w:val="pt-BR"/>
        </w:rPr>
        <w:br/>
        <w:t>?&gt;</w:t>
      </w:r>
    </w:p>
    <w:p w14:paraId="60956CE0" w14:textId="77777777" w:rsidR="001C1AED" w:rsidRPr="008E65CD" w:rsidRDefault="00000000">
      <w:pPr>
        <w:rPr>
          <w:lang w:val="pt-BR"/>
        </w:rPr>
      </w:pPr>
      <w:r w:rsidRPr="008E65CD">
        <w:rPr>
          <w:lang w:val="pt-BR"/>
        </w:rPr>
        <w:t>É fundamental validar o tipo de ficheiro, o tamanho e a extensão para prevenir o carregamento de ficheiros maliciosos.</w:t>
      </w:r>
    </w:p>
    <w:p w14:paraId="5F7EADE2" w14:textId="77777777" w:rsidR="001C1AED" w:rsidRPr="008E65CD" w:rsidRDefault="00000000">
      <w:pPr>
        <w:pStyle w:val="Ttulo3"/>
        <w:rPr>
          <w:lang w:val="pt-BR"/>
        </w:rPr>
      </w:pPr>
      <w:bookmarkStart w:id="196" w:name="_Toc195354471"/>
      <w:r w:rsidRPr="008E65CD">
        <w:rPr>
          <w:lang w:val="pt-BR"/>
        </w:rPr>
        <w:t>`$_COOKIE`</w:t>
      </w:r>
      <w:bookmarkEnd w:id="196"/>
    </w:p>
    <w:p w14:paraId="19E18F25" w14:textId="77777777" w:rsidR="001C1AED" w:rsidRPr="008E65CD" w:rsidRDefault="00000000">
      <w:pPr>
        <w:rPr>
          <w:lang w:val="pt-BR"/>
        </w:rPr>
      </w:pPr>
      <w:r w:rsidRPr="008E65CD">
        <w:rPr>
          <w:lang w:val="pt-BR"/>
        </w:rPr>
        <w:t>A superglobal `$_COOKIE` contém os valores dos cookies enviados pelo navegador do utilizador.</w:t>
      </w:r>
    </w:p>
    <w:p w14:paraId="7D3D4253"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if (isset($_COOKIE['nome_utilizador'])) {</w:t>
      </w:r>
      <w:r w:rsidRPr="008E65CD">
        <w:rPr>
          <w:color w:val="00FF00"/>
          <w:lang w:val="pt-BR"/>
        </w:rPr>
        <w:br/>
        <w:t xml:space="preserve">echo "Bem-vindo, </w:t>
      </w:r>
      <w:proofErr w:type="gramStart"/>
      <w:r w:rsidRPr="008E65CD">
        <w:rPr>
          <w:color w:val="00FF00"/>
          <w:lang w:val="pt-BR"/>
        </w:rPr>
        <w:t>" .</w:t>
      </w:r>
      <w:proofErr w:type="gramEnd"/>
      <w:r w:rsidRPr="008E65CD">
        <w:rPr>
          <w:color w:val="00FF00"/>
          <w:lang w:val="pt-BR"/>
        </w:rPr>
        <w:t xml:space="preserve"> htmlspecialchars($_COOKIE['nome_utilizador']</w:t>
      </w:r>
      <w:proofErr w:type="gramStart"/>
      <w:r w:rsidRPr="008E65CD">
        <w:rPr>
          <w:color w:val="00FF00"/>
          <w:lang w:val="pt-BR"/>
        </w:rPr>
        <w:t>) .</w:t>
      </w:r>
      <w:proofErr w:type="gramEnd"/>
      <w:r w:rsidRPr="008E65CD">
        <w:rPr>
          <w:color w:val="00FF00"/>
          <w:lang w:val="pt-BR"/>
        </w:rPr>
        <w:t xml:space="preserve"> "!";</w:t>
      </w:r>
      <w:r w:rsidRPr="008E65CD">
        <w:rPr>
          <w:color w:val="00FF00"/>
          <w:lang w:val="pt-BR"/>
        </w:rPr>
        <w:br/>
        <w:t>} else {</w:t>
      </w:r>
      <w:r w:rsidRPr="008E65CD">
        <w:rPr>
          <w:color w:val="00FF00"/>
          <w:lang w:val="pt-BR"/>
        </w:rPr>
        <w:br/>
        <w:t>echo "Bem-vindo! Por favor, faça login.";</w:t>
      </w:r>
      <w:r w:rsidRPr="008E65CD">
        <w:rPr>
          <w:color w:val="00FF00"/>
          <w:lang w:val="pt-BR"/>
        </w:rPr>
        <w:br/>
        <w:t>}</w:t>
      </w:r>
      <w:r w:rsidRPr="008E65CD">
        <w:rPr>
          <w:color w:val="00FF00"/>
          <w:lang w:val="pt-BR"/>
        </w:rPr>
        <w:br/>
        <w:t>?&gt;</w:t>
      </w:r>
    </w:p>
    <w:p w14:paraId="322659B9" w14:textId="77777777" w:rsidR="001C1AED" w:rsidRPr="008E65CD" w:rsidRDefault="00000000">
      <w:pPr>
        <w:rPr>
          <w:lang w:val="pt-BR"/>
        </w:rPr>
      </w:pPr>
      <w:r w:rsidRPr="008E65CD">
        <w:rPr>
          <w:lang w:val="pt-BR"/>
        </w:rPr>
        <w:t>Lembre-se que os cookies são armazenados no computador do utilizador e podem ser manipulados. Portanto, não armazene informações sensíveis em cookies sem criptografia adequada.</w:t>
      </w:r>
    </w:p>
    <w:p w14:paraId="044CD385" w14:textId="77777777" w:rsidR="001C1AED" w:rsidRPr="008E65CD" w:rsidRDefault="00000000">
      <w:pPr>
        <w:pStyle w:val="Ttulo3"/>
        <w:rPr>
          <w:lang w:val="pt-BR"/>
        </w:rPr>
      </w:pPr>
      <w:bookmarkStart w:id="197" w:name="_Toc195354472"/>
      <w:r w:rsidRPr="008E65CD">
        <w:rPr>
          <w:lang w:val="pt-BR"/>
        </w:rPr>
        <w:t>`$_SESSION`</w:t>
      </w:r>
      <w:bookmarkEnd w:id="197"/>
    </w:p>
    <w:p w14:paraId="125B4978" w14:textId="77777777" w:rsidR="001C1AED" w:rsidRPr="008E65CD" w:rsidRDefault="00000000">
      <w:pPr>
        <w:rPr>
          <w:lang w:val="pt-BR"/>
        </w:rPr>
      </w:pPr>
      <w:r w:rsidRPr="008E65CD">
        <w:rPr>
          <w:lang w:val="pt-BR"/>
        </w:rPr>
        <w:t>A superglobal `$_SESSION` permite gerir sessões de utilizador. É necessário iniciar uma sessão com `session_</w:t>
      </w:r>
      <w:proofErr w:type="gramStart"/>
      <w:r w:rsidRPr="008E65CD">
        <w:rPr>
          <w:lang w:val="pt-BR"/>
        </w:rPr>
        <w:t>start(</w:t>
      </w:r>
      <w:proofErr w:type="gramEnd"/>
      <w:r w:rsidRPr="008E65CD">
        <w:rPr>
          <w:lang w:val="pt-BR"/>
        </w:rPr>
        <w:t>)` antes de poder usar `$_SESSION`.</w:t>
      </w:r>
    </w:p>
    <w:p w14:paraId="531E4441"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session_</w:t>
      </w:r>
      <w:proofErr w:type="gramStart"/>
      <w:r w:rsidRPr="008E65CD">
        <w:rPr>
          <w:color w:val="00FF00"/>
          <w:lang w:val="pt-BR"/>
        </w:rPr>
        <w:t>start(</w:t>
      </w:r>
      <w:proofErr w:type="gramEnd"/>
      <w:r w:rsidRPr="008E65CD">
        <w:rPr>
          <w:color w:val="00FF00"/>
          <w:lang w:val="pt-BR"/>
        </w:rPr>
        <w:t>);</w:t>
      </w:r>
      <w:r w:rsidRPr="008E65CD">
        <w:rPr>
          <w:color w:val="00FF00"/>
          <w:lang w:val="pt-BR"/>
        </w:rPr>
        <w:br/>
        <w:t xml:space="preserve">if </w:t>
      </w:r>
      <w:proofErr w:type="gramStart"/>
      <w:r w:rsidRPr="008E65CD">
        <w:rPr>
          <w:color w:val="00FF00"/>
          <w:lang w:val="pt-BR"/>
        </w:rPr>
        <w:t>(!isset</w:t>
      </w:r>
      <w:proofErr w:type="gramEnd"/>
      <w:r w:rsidRPr="008E65CD">
        <w:rPr>
          <w:color w:val="00FF00"/>
          <w:lang w:val="pt-BR"/>
        </w:rPr>
        <w:t>($_SESSION['contador'])) {</w:t>
      </w:r>
      <w:r w:rsidRPr="008E65CD">
        <w:rPr>
          <w:color w:val="00FF00"/>
          <w:lang w:val="pt-BR"/>
        </w:rPr>
        <w:br/>
        <w:t>$_SESSION['contador'] = 0;</w:t>
      </w:r>
      <w:r w:rsidRPr="008E65CD">
        <w:rPr>
          <w:color w:val="00FF00"/>
          <w:lang w:val="pt-BR"/>
        </w:rPr>
        <w:br/>
        <w:t>}</w:t>
      </w:r>
      <w:r w:rsidRPr="008E65CD">
        <w:rPr>
          <w:color w:val="00FF00"/>
          <w:lang w:val="pt-BR"/>
        </w:rPr>
        <w:br/>
        <w:t>$_SESSION['contador</w:t>
      </w:r>
      <w:proofErr w:type="gramStart"/>
      <w:r w:rsidRPr="008E65CD">
        <w:rPr>
          <w:color w:val="00FF00"/>
          <w:lang w:val="pt-BR"/>
        </w:rPr>
        <w:t>']+</w:t>
      </w:r>
      <w:proofErr w:type="gramEnd"/>
      <w:r w:rsidRPr="008E65CD">
        <w:rPr>
          <w:color w:val="00FF00"/>
          <w:lang w:val="pt-BR"/>
        </w:rPr>
        <w:t>+;</w:t>
      </w:r>
      <w:r w:rsidRPr="008E65CD">
        <w:rPr>
          <w:color w:val="00FF00"/>
          <w:lang w:val="pt-BR"/>
        </w:rPr>
        <w:br/>
        <w:t xml:space="preserve">echo "Esta página foi visitada </w:t>
      </w:r>
      <w:proofErr w:type="gramStart"/>
      <w:r w:rsidRPr="008E65CD">
        <w:rPr>
          <w:color w:val="00FF00"/>
          <w:lang w:val="pt-BR"/>
        </w:rPr>
        <w:t>" .</w:t>
      </w:r>
      <w:proofErr w:type="gramEnd"/>
      <w:r w:rsidRPr="008E65CD">
        <w:rPr>
          <w:color w:val="00FF00"/>
          <w:lang w:val="pt-BR"/>
        </w:rPr>
        <w:t xml:space="preserve"> $_SESSION['contador'</w:t>
      </w:r>
      <w:proofErr w:type="gramStart"/>
      <w:r w:rsidRPr="008E65CD">
        <w:rPr>
          <w:color w:val="00FF00"/>
          <w:lang w:val="pt-BR"/>
        </w:rPr>
        <w:t>] .</w:t>
      </w:r>
      <w:proofErr w:type="gramEnd"/>
      <w:r w:rsidRPr="008E65CD">
        <w:rPr>
          <w:color w:val="00FF00"/>
          <w:lang w:val="pt-BR"/>
        </w:rPr>
        <w:t xml:space="preserve"> " vezes durante esta sessão.";</w:t>
      </w:r>
      <w:r w:rsidRPr="008E65CD">
        <w:rPr>
          <w:color w:val="00FF00"/>
          <w:lang w:val="pt-BR"/>
        </w:rPr>
        <w:br/>
        <w:t>?&gt;</w:t>
      </w:r>
    </w:p>
    <w:p w14:paraId="4B2D4C47" w14:textId="77777777" w:rsidR="001C1AED" w:rsidRPr="008E65CD" w:rsidRDefault="00000000">
      <w:pPr>
        <w:rPr>
          <w:lang w:val="pt-BR"/>
        </w:rPr>
      </w:pPr>
      <w:r w:rsidRPr="008E65CD">
        <w:rPr>
          <w:lang w:val="pt-BR"/>
        </w:rPr>
        <w:t>As sessões são uma forma segura de armazenar informações sobre um utilizador entre várias páginas.</w:t>
      </w:r>
    </w:p>
    <w:p w14:paraId="23D41164" w14:textId="77777777" w:rsidR="001C1AED" w:rsidRPr="008E65CD" w:rsidRDefault="00000000">
      <w:pPr>
        <w:pStyle w:val="Ttulo2"/>
        <w:rPr>
          <w:lang w:val="pt-BR"/>
        </w:rPr>
      </w:pPr>
      <w:bookmarkStart w:id="198" w:name="_Toc195354473"/>
      <w:r w:rsidRPr="008E65CD">
        <w:rPr>
          <w:lang w:val="pt-BR"/>
        </w:rPr>
        <w:t>Considerações de Segurança</w:t>
      </w:r>
      <w:bookmarkEnd w:id="198"/>
    </w:p>
    <w:p w14:paraId="19ABFBC0" w14:textId="77777777" w:rsidR="001C1AED" w:rsidRPr="008E65CD" w:rsidRDefault="00000000">
      <w:pPr>
        <w:rPr>
          <w:lang w:val="pt-BR"/>
        </w:rPr>
      </w:pPr>
      <w:r w:rsidRPr="008E65CD">
        <w:rPr>
          <w:lang w:val="pt-BR"/>
        </w:rPr>
        <w:t>O uso de superglobais requer atenção especial com a segurança. Nunca confie implicitamente nos dados recebidos do cliente. Valide e filtre sempre os dados antes de os usar para prevenir ataques como SQL Injection, XSS e outras vulnerabilidades.</w:t>
      </w:r>
    </w:p>
    <w:p w14:paraId="75E5C718" w14:textId="77777777" w:rsidR="001C1AED" w:rsidRPr="008E65CD" w:rsidRDefault="00000000">
      <w:pPr>
        <w:pStyle w:val="Commarcadores"/>
        <w:rPr>
          <w:lang w:val="pt-BR"/>
        </w:rPr>
      </w:pPr>
      <w:r w:rsidRPr="008E65CD">
        <w:rPr>
          <w:lang w:val="pt-BR"/>
        </w:rPr>
        <w:t xml:space="preserve">  </w:t>
      </w:r>
      <w:r w:rsidRPr="008E65CD">
        <w:rPr>
          <w:b/>
          <w:lang w:val="pt-BR"/>
        </w:rPr>
        <w:t>Validação:</w:t>
      </w:r>
      <w:r w:rsidRPr="008E65CD">
        <w:rPr>
          <w:lang w:val="pt-BR"/>
        </w:rPr>
        <w:t xml:space="preserve"> Verifique se os dados estão no formato esperado (ex: um email deve ter o formato de um email).</w:t>
      </w:r>
    </w:p>
    <w:p w14:paraId="0B13D577" w14:textId="77777777" w:rsidR="001C1AED" w:rsidRPr="008E65CD" w:rsidRDefault="00000000">
      <w:pPr>
        <w:pStyle w:val="Commarcadores"/>
        <w:rPr>
          <w:lang w:val="pt-BR"/>
        </w:rPr>
      </w:pPr>
      <w:r w:rsidRPr="008E65CD">
        <w:rPr>
          <w:lang w:val="pt-BR"/>
        </w:rPr>
        <w:t xml:space="preserve">  </w:t>
      </w:r>
      <w:r w:rsidRPr="008E65CD">
        <w:rPr>
          <w:b/>
          <w:lang w:val="pt-BR"/>
        </w:rPr>
        <w:t>Filtragem:</w:t>
      </w:r>
      <w:r w:rsidRPr="008E65CD">
        <w:rPr>
          <w:lang w:val="pt-BR"/>
        </w:rPr>
        <w:t xml:space="preserve"> Remova ou escape caracteres que podem ser usados para injetar código malicioso.</w:t>
      </w:r>
    </w:p>
    <w:p w14:paraId="12F0DF5F" w14:textId="77777777" w:rsidR="001C1AED" w:rsidRPr="008E65CD" w:rsidRDefault="00000000">
      <w:pPr>
        <w:pStyle w:val="Commarcadores"/>
        <w:rPr>
          <w:lang w:val="pt-BR"/>
        </w:rPr>
      </w:pPr>
      <w:r w:rsidRPr="008E65CD">
        <w:rPr>
          <w:lang w:val="pt-BR"/>
        </w:rPr>
        <w:t xml:space="preserve">  </w:t>
      </w:r>
      <w:r w:rsidRPr="008E65CD">
        <w:rPr>
          <w:b/>
          <w:lang w:val="pt-BR"/>
        </w:rPr>
        <w:t>Princípio do Privilégio Mínimo:</w:t>
      </w:r>
      <w:r w:rsidRPr="008E65CD">
        <w:rPr>
          <w:lang w:val="pt-BR"/>
        </w:rPr>
        <w:t xml:space="preserve"> Dê ao seu script apenas as permissões necessárias para executar as suas tarefas.</w:t>
      </w:r>
    </w:p>
    <w:p w14:paraId="3DB5E846" w14:textId="77777777" w:rsidR="001C1AED" w:rsidRPr="008E65CD" w:rsidRDefault="00000000">
      <w:pPr>
        <w:pStyle w:val="Commarcadores"/>
        <w:rPr>
          <w:lang w:val="pt-BR"/>
        </w:rPr>
      </w:pPr>
      <w:r w:rsidRPr="008E65CD">
        <w:rPr>
          <w:lang w:val="pt-BR"/>
        </w:rPr>
        <w:lastRenderedPageBreak/>
        <w:t xml:space="preserve">  </w:t>
      </w:r>
      <w:r w:rsidRPr="008E65CD">
        <w:rPr>
          <w:b/>
          <w:lang w:val="pt-BR"/>
        </w:rPr>
        <w:t>Evite `$_REQUEST`:</w:t>
      </w:r>
      <w:r w:rsidRPr="008E65CD">
        <w:rPr>
          <w:lang w:val="pt-BR"/>
        </w:rPr>
        <w:t xml:space="preserve"> Use `$_GET` ou `$_POST` explicitamente para saber de onde os dados vêm.</w:t>
      </w:r>
    </w:p>
    <w:p w14:paraId="069C9814" w14:textId="77777777" w:rsidR="001C1AED" w:rsidRPr="008E65CD" w:rsidRDefault="00000000">
      <w:pPr>
        <w:pStyle w:val="Ttulo2"/>
        <w:rPr>
          <w:lang w:val="pt-BR"/>
        </w:rPr>
      </w:pPr>
      <w:bookmarkStart w:id="199" w:name="_Toc195354474"/>
      <w:r w:rsidRPr="008E65CD">
        <w:rPr>
          <w:lang w:val="pt-BR"/>
        </w:rPr>
        <w:t>Conclusão</w:t>
      </w:r>
      <w:bookmarkEnd w:id="199"/>
    </w:p>
    <w:p w14:paraId="4082F827" w14:textId="77777777" w:rsidR="001C1AED" w:rsidRPr="008E65CD" w:rsidRDefault="00000000">
      <w:pPr>
        <w:rPr>
          <w:lang w:val="pt-BR"/>
        </w:rPr>
      </w:pPr>
      <w:r w:rsidRPr="008E65CD">
        <w:rPr>
          <w:lang w:val="pt-BR"/>
        </w:rPr>
        <w:t>As superglobais PHP são ferramentas poderosas que fornecem acesso fácil a informações importantes sobre o ambiente do servidor e o pedido do cliente. No entanto, é crucial compreendê-las bem e usá-las com responsabilidade para garantir a segurança e a estabilidade de suas aplicações PHP. Uma filtragem e validação rigorosas dos dados provenientes de fontes externas são essenciais para mitigar riscos de segurança. Ao dominar o uso das superglobais, você poderá criar aplicações web mais robustas e interativas.</w:t>
      </w:r>
    </w:p>
    <w:p w14:paraId="7B76D58B" w14:textId="77777777" w:rsidR="001C1AED" w:rsidRPr="008E65CD" w:rsidRDefault="00000000">
      <w:pPr>
        <w:rPr>
          <w:lang w:val="pt-BR"/>
        </w:rPr>
      </w:pPr>
      <w:r w:rsidRPr="008E65CD">
        <w:rPr>
          <w:lang w:val="pt-BR"/>
        </w:rPr>
        <w:br w:type="page"/>
      </w:r>
    </w:p>
    <w:p w14:paraId="18EB2C7C" w14:textId="77777777" w:rsidR="001C1AED" w:rsidRPr="008E65CD" w:rsidRDefault="00000000">
      <w:pPr>
        <w:pStyle w:val="Ttulo1"/>
        <w:rPr>
          <w:lang w:val="pt-BR"/>
        </w:rPr>
      </w:pPr>
      <w:bookmarkStart w:id="200" w:name="_Toc195354475"/>
      <w:r w:rsidRPr="008E65CD">
        <w:rPr>
          <w:lang w:val="pt-BR"/>
        </w:rPr>
        <w:lastRenderedPageBreak/>
        <w:t>28. Expressões Regulares PHP: Corresponder Padrões no Texto</w:t>
      </w:r>
      <w:bookmarkEnd w:id="200"/>
    </w:p>
    <w:p w14:paraId="1116559C" w14:textId="77777777" w:rsidR="001C1AED" w:rsidRPr="008E65CD" w:rsidRDefault="00000000">
      <w:pPr>
        <w:rPr>
          <w:lang w:val="pt-BR"/>
        </w:rPr>
      </w:pPr>
      <w:r w:rsidRPr="008E65CD">
        <w:rPr>
          <w:lang w:val="pt-BR"/>
        </w:rPr>
        <w:t>As expressões regulares (regex) são uma ferramenta poderosa e flexível para a correspondência de padrões em strings de texto. Em PHP, as expressões regulares são suportadas através de um conjunto de funções que permitem pesquisar, substituir e validar texto com base em padrões complexos. Este capítulo do manual de PHP irá explorar o uso de expressões regulares, focando nas funções `preg_match`, `preg_replace` e `preg_grep`, juntamente com exemplos práticos para ilustrar como elas funcionam.</w:t>
      </w:r>
    </w:p>
    <w:p w14:paraId="20DEFCDE" w14:textId="77777777" w:rsidR="001C1AED" w:rsidRPr="008E65CD" w:rsidRDefault="00000000">
      <w:pPr>
        <w:pStyle w:val="Ttulo2"/>
        <w:rPr>
          <w:lang w:val="pt-BR"/>
        </w:rPr>
      </w:pPr>
      <w:bookmarkStart w:id="201" w:name="_Toc195354476"/>
      <w:r w:rsidRPr="008E65CD">
        <w:rPr>
          <w:lang w:val="pt-BR"/>
        </w:rPr>
        <w:t>28.1. Introdução às Expressões Regulares</w:t>
      </w:r>
      <w:bookmarkEnd w:id="201"/>
    </w:p>
    <w:p w14:paraId="25979728" w14:textId="77777777" w:rsidR="001C1AED" w:rsidRPr="008E65CD" w:rsidRDefault="00000000">
      <w:pPr>
        <w:rPr>
          <w:lang w:val="pt-BR"/>
        </w:rPr>
      </w:pPr>
      <w:r w:rsidRPr="008E65CD">
        <w:rPr>
          <w:lang w:val="pt-BR"/>
        </w:rPr>
        <w:t>Uma expressão regular é uma sequência de caracteres que define um padrão de pesquisa. Este padrão pode ser tão simples quanto uma palavra específica ou tão complexo quanto um formato de e-mail válido. As expressões regulares são usadas em uma vasta gama de aplicações, incluindo validação de dados, pesquisa e substituição de texto, análise sintática e muito mais.</w:t>
      </w:r>
    </w:p>
    <w:p w14:paraId="438EB073" w14:textId="77777777" w:rsidR="001C1AED" w:rsidRPr="008E65CD" w:rsidRDefault="00000000">
      <w:pPr>
        <w:rPr>
          <w:lang w:val="pt-BR"/>
        </w:rPr>
      </w:pPr>
      <w:r w:rsidRPr="008E65CD">
        <w:rPr>
          <w:lang w:val="pt-BR"/>
        </w:rPr>
        <w:t>A beleza das expressões regulares reside na sua capacidade de descrever padrões com uma concisão impressionante. No entanto, esta concisão pode também torná-las intimidantes no início. Compreender a sintaxe e os metacaracteres é crucial para dominar as expressões regulares.</w:t>
      </w:r>
    </w:p>
    <w:p w14:paraId="5413FA3A" w14:textId="77777777" w:rsidR="001C1AED" w:rsidRPr="008E65CD" w:rsidRDefault="00000000">
      <w:pPr>
        <w:pStyle w:val="Ttulo2"/>
        <w:rPr>
          <w:lang w:val="pt-BR"/>
        </w:rPr>
      </w:pPr>
      <w:bookmarkStart w:id="202" w:name="_Toc195354477"/>
      <w:r w:rsidRPr="008E65CD">
        <w:rPr>
          <w:lang w:val="pt-BR"/>
        </w:rPr>
        <w:t>28.2. Sintaxe e Metacaracteres Fundamentais</w:t>
      </w:r>
      <w:bookmarkEnd w:id="202"/>
    </w:p>
    <w:p w14:paraId="1D7363BB" w14:textId="77777777" w:rsidR="001C1AED" w:rsidRDefault="00000000">
      <w:r w:rsidRPr="008E65CD">
        <w:rPr>
          <w:lang w:val="pt-BR"/>
        </w:rPr>
        <w:t xml:space="preserve">As expressões regulares são compostas por caracteres literais (que correspondem exatamente a si mesmos) e metacaracteres (que possuem significados especiais). </w:t>
      </w:r>
      <w:r>
        <w:t>Alguns dos metacaracteres mais comuns incluem:</w:t>
      </w:r>
    </w:p>
    <w:p w14:paraId="6EC5BC8C" w14:textId="77777777" w:rsidR="001C1AED" w:rsidRPr="008E65CD" w:rsidRDefault="00000000">
      <w:pPr>
        <w:pStyle w:val="Commarcadores"/>
        <w:rPr>
          <w:lang w:val="pt-BR"/>
        </w:rPr>
      </w:pPr>
      <w:r w:rsidRPr="008E65CD">
        <w:rPr>
          <w:lang w:val="pt-BR"/>
        </w:rPr>
        <w:t xml:space="preserve">  </w:t>
      </w:r>
      <w:proofErr w:type="gramStart"/>
      <w:r w:rsidRPr="008E65CD">
        <w:rPr>
          <w:lang w:val="pt-BR"/>
        </w:rPr>
        <w:t>`.`</w:t>
      </w:r>
      <w:proofErr w:type="gramEnd"/>
      <w:r w:rsidRPr="008E65CD">
        <w:rPr>
          <w:lang w:val="pt-BR"/>
        </w:rPr>
        <w:t xml:space="preserve"> (ponto): Corresponde a qualquer caractere, exceto quebras de linha.</w:t>
      </w:r>
    </w:p>
    <w:p w14:paraId="32DF28DE" w14:textId="77777777" w:rsidR="001C1AED" w:rsidRPr="008E65CD" w:rsidRDefault="00000000">
      <w:pPr>
        <w:pStyle w:val="Commarcadores"/>
        <w:rPr>
          <w:lang w:val="pt-BR"/>
        </w:rPr>
      </w:pPr>
      <w:r w:rsidRPr="008E65CD">
        <w:rPr>
          <w:lang w:val="pt-BR"/>
        </w:rPr>
        <w:t xml:space="preserve">  `^` (circunflexo): Corresponde ao início da string.</w:t>
      </w:r>
    </w:p>
    <w:p w14:paraId="362F969B" w14:textId="77777777" w:rsidR="001C1AED" w:rsidRPr="008E65CD" w:rsidRDefault="00000000">
      <w:pPr>
        <w:pStyle w:val="Commarcadores"/>
        <w:rPr>
          <w:lang w:val="pt-BR"/>
        </w:rPr>
      </w:pPr>
      <w:r w:rsidRPr="008E65CD">
        <w:rPr>
          <w:lang w:val="pt-BR"/>
        </w:rPr>
        <w:t xml:space="preserve">  `$` (dólar): Corresponde ao fim da string.</w:t>
      </w:r>
    </w:p>
    <w:p w14:paraId="5AB1767F" w14:textId="77777777" w:rsidR="001C1AED" w:rsidRPr="008E65CD" w:rsidRDefault="00000000">
      <w:pPr>
        <w:pStyle w:val="Commarcadores"/>
        <w:rPr>
          <w:lang w:val="pt-BR"/>
        </w:rPr>
      </w:pPr>
      <w:r w:rsidRPr="008E65CD">
        <w:rPr>
          <w:lang w:val="pt-BR"/>
        </w:rPr>
        <w:t xml:space="preserve">  </w:t>
      </w:r>
      <w:proofErr w:type="gramStart"/>
      <w:r w:rsidRPr="008E65CD">
        <w:rPr>
          <w:lang w:val="pt-BR"/>
        </w:rPr>
        <w:t>`[</w:t>
      </w:r>
      <w:proofErr w:type="gramEnd"/>
      <w:r w:rsidRPr="008E65CD">
        <w:rPr>
          <w:lang w:val="pt-BR"/>
        </w:rPr>
        <w:t>]` (colchetes): Define uma classe de caracteres (por exemplo, `[a-</w:t>
      </w:r>
      <w:proofErr w:type="gramStart"/>
      <w:r w:rsidRPr="008E65CD">
        <w:rPr>
          <w:lang w:val="pt-BR"/>
        </w:rPr>
        <w:t>z]`</w:t>
      </w:r>
      <w:proofErr w:type="gramEnd"/>
      <w:r w:rsidRPr="008E65CD">
        <w:rPr>
          <w:lang w:val="pt-BR"/>
        </w:rPr>
        <w:t xml:space="preserve"> corresponde a qualquer letra minúscula).</w:t>
      </w:r>
    </w:p>
    <w:p w14:paraId="651BDD32" w14:textId="77777777" w:rsidR="001C1AED" w:rsidRPr="008E65CD" w:rsidRDefault="00000000">
      <w:pPr>
        <w:pStyle w:val="Commarcadores"/>
        <w:rPr>
          <w:lang w:val="pt-BR"/>
        </w:rPr>
      </w:pPr>
      <w:r w:rsidRPr="008E65CD">
        <w:rPr>
          <w:lang w:val="pt-BR"/>
        </w:rPr>
        <w:t xml:space="preserve">  `*` (asterisco): Corresponde a zero ou mais ocorrências do caractere ou grupo anterior.</w:t>
      </w:r>
    </w:p>
    <w:p w14:paraId="7901B90D" w14:textId="77777777" w:rsidR="001C1AED" w:rsidRPr="008E65CD" w:rsidRDefault="00000000">
      <w:pPr>
        <w:pStyle w:val="Commarcadores"/>
        <w:rPr>
          <w:lang w:val="pt-BR"/>
        </w:rPr>
      </w:pPr>
      <w:r w:rsidRPr="008E65CD">
        <w:rPr>
          <w:lang w:val="pt-BR"/>
        </w:rPr>
        <w:t xml:space="preserve">  `+` (mais): Corresponde a uma ou mais ocorrências do caractere ou grupo anterior.</w:t>
      </w:r>
    </w:p>
    <w:p w14:paraId="52252B85" w14:textId="77777777" w:rsidR="001C1AED" w:rsidRPr="008E65CD" w:rsidRDefault="00000000">
      <w:pPr>
        <w:pStyle w:val="Commarcadores"/>
        <w:rPr>
          <w:lang w:val="pt-BR"/>
        </w:rPr>
      </w:pPr>
      <w:r w:rsidRPr="008E65CD">
        <w:rPr>
          <w:lang w:val="pt-BR"/>
        </w:rPr>
        <w:t xml:space="preserve">  </w:t>
      </w:r>
      <w:proofErr w:type="gramStart"/>
      <w:r w:rsidRPr="008E65CD">
        <w:rPr>
          <w:lang w:val="pt-BR"/>
        </w:rPr>
        <w:t>`?`</w:t>
      </w:r>
      <w:proofErr w:type="gramEnd"/>
      <w:r w:rsidRPr="008E65CD">
        <w:rPr>
          <w:lang w:val="pt-BR"/>
        </w:rPr>
        <w:t xml:space="preserve"> (ponto de interrogação): Corresponde a zero ou uma ocorrência do caractere ou grupo anterior.</w:t>
      </w:r>
    </w:p>
    <w:p w14:paraId="77037AA2" w14:textId="77777777" w:rsidR="001C1AED" w:rsidRPr="008E65CD" w:rsidRDefault="00000000">
      <w:pPr>
        <w:pStyle w:val="Commarcadores"/>
        <w:rPr>
          <w:lang w:val="pt-BR"/>
        </w:rPr>
      </w:pPr>
      <w:r w:rsidRPr="008E65CD">
        <w:rPr>
          <w:lang w:val="pt-BR"/>
        </w:rPr>
        <w:t xml:space="preserve">  `\` (barra invertida): Escapa um metacaractere, permitindo que ele seja tratado como um caractere literal.</w:t>
      </w:r>
    </w:p>
    <w:p w14:paraId="5B849994" w14:textId="77777777" w:rsidR="001C1AED" w:rsidRPr="008E65CD" w:rsidRDefault="00000000">
      <w:pPr>
        <w:pStyle w:val="Commarcadores"/>
        <w:rPr>
          <w:lang w:val="pt-BR"/>
        </w:rPr>
      </w:pPr>
      <w:r w:rsidRPr="008E65CD">
        <w:rPr>
          <w:lang w:val="pt-BR"/>
        </w:rPr>
        <w:t xml:space="preserve">  `|` (barra vertical): Representa "ou" (por exemplo, `a|b` corresponde a 'a' ou 'b').</w:t>
      </w:r>
    </w:p>
    <w:p w14:paraId="09049EDB" w14:textId="77777777" w:rsidR="001C1AED" w:rsidRPr="008E65CD" w:rsidRDefault="00000000">
      <w:pPr>
        <w:pStyle w:val="Commarcadores"/>
        <w:rPr>
          <w:lang w:val="pt-BR"/>
        </w:rPr>
      </w:pPr>
      <w:r w:rsidRPr="008E65CD">
        <w:rPr>
          <w:lang w:val="pt-BR"/>
        </w:rPr>
        <w:t xml:space="preserve">  </w:t>
      </w:r>
      <w:proofErr w:type="gramStart"/>
      <w:r w:rsidRPr="008E65CD">
        <w:rPr>
          <w:lang w:val="pt-BR"/>
        </w:rPr>
        <w:t>`(</w:t>
      </w:r>
      <w:proofErr w:type="gramEnd"/>
      <w:r w:rsidRPr="008E65CD">
        <w:rPr>
          <w:lang w:val="pt-BR"/>
        </w:rPr>
        <w:t>)` (parênteses): Agrupa caracteres e captura o texto correspondente.</w:t>
      </w:r>
    </w:p>
    <w:p w14:paraId="114EF41B" w14:textId="77777777" w:rsidR="001C1AED" w:rsidRPr="008E65CD" w:rsidRDefault="00000000">
      <w:pPr>
        <w:rPr>
          <w:lang w:val="pt-BR"/>
        </w:rPr>
      </w:pPr>
      <w:r w:rsidRPr="008E65CD">
        <w:rPr>
          <w:lang w:val="pt-BR"/>
        </w:rPr>
        <w:t xml:space="preserve">Por exemplo, a expressão regular `^Olá$` corresponde exatamente à string "Olá". A expressão </w:t>
      </w:r>
      <w:proofErr w:type="gramStart"/>
      <w:r w:rsidRPr="008E65CD">
        <w:rPr>
          <w:lang w:val="pt-BR"/>
        </w:rPr>
        <w:t>`[</w:t>
      </w:r>
      <w:proofErr w:type="gramEnd"/>
      <w:r w:rsidRPr="008E65CD">
        <w:rPr>
          <w:lang w:val="pt-BR"/>
        </w:rPr>
        <w:t>0-</w:t>
      </w:r>
      <w:proofErr w:type="gramStart"/>
      <w:r w:rsidRPr="008E65CD">
        <w:rPr>
          <w:lang w:val="pt-BR"/>
        </w:rPr>
        <w:t>9]+</w:t>
      </w:r>
      <w:proofErr w:type="gramEnd"/>
      <w:r w:rsidRPr="008E65CD">
        <w:rPr>
          <w:lang w:val="pt-BR"/>
        </w:rPr>
        <w:t xml:space="preserve">` corresponde a uma ou mais ocorrências de dígitos numéricos.  A expressão `\d+` (equivalente a </w:t>
      </w:r>
      <w:proofErr w:type="gramStart"/>
      <w:r w:rsidRPr="008E65CD">
        <w:rPr>
          <w:lang w:val="pt-BR"/>
        </w:rPr>
        <w:t>`[</w:t>
      </w:r>
      <w:proofErr w:type="gramEnd"/>
      <w:r w:rsidRPr="008E65CD">
        <w:rPr>
          <w:lang w:val="pt-BR"/>
        </w:rPr>
        <w:t>0-</w:t>
      </w:r>
      <w:proofErr w:type="gramStart"/>
      <w:r w:rsidRPr="008E65CD">
        <w:rPr>
          <w:lang w:val="pt-BR"/>
        </w:rPr>
        <w:t>9]+</w:t>
      </w:r>
      <w:proofErr w:type="gramEnd"/>
      <w:r w:rsidRPr="008E65CD">
        <w:rPr>
          <w:lang w:val="pt-BR"/>
        </w:rPr>
        <w:t>`) também corresponde a um ou mais dígitos.</w:t>
      </w:r>
    </w:p>
    <w:p w14:paraId="1CF75A4C" w14:textId="77777777" w:rsidR="001C1AED" w:rsidRPr="008E65CD" w:rsidRDefault="00000000">
      <w:pPr>
        <w:pStyle w:val="Ttulo2"/>
        <w:rPr>
          <w:lang w:val="pt-BR"/>
        </w:rPr>
      </w:pPr>
      <w:bookmarkStart w:id="203" w:name="_Toc195354478"/>
      <w:r w:rsidRPr="008E65CD">
        <w:rPr>
          <w:lang w:val="pt-BR"/>
        </w:rPr>
        <w:t>28.3. Funções PHP para Expressões Regulares</w:t>
      </w:r>
      <w:bookmarkEnd w:id="203"/>
    </w:p>
    <w:p w14:paraId="584FC8B6" w14:textId="77777777" w:rsidR="001C1AED" w:rsidRPr="008E65CD" w:rsidRDefault="00000000">
      <w:pPr>
        <w:rPr>
          <w:lang w:val="pt-BR"/>
        </w:rPr>
      </w:pPr>
      <w:r w:rsidRPr="008E65CD">
        <w:rPr>
          <w:lang w:val="pt-BR"/>
        </w:rPr>
        <w:t>PHP oferece várias funções para trabalhar com expressões regulares, sendo `preg_match`, `preg_replace` e `preg_grep` as mais comuns.</w:t>
      </w:r>
    </w:p>
    <w:p w14:paraId="07D3C350" w14:textId="77777777" w:rsidR="001C1AED" w:rsidRPr="008E65CD" w:rsidRDefault="00000000">
      <w:pPr>
        <w:pStyle w:val="Ttulo3"/>
        <w:rPr>
          <w:lang w:val="pt-BR"/>
        </w:rPr>
      </w:pPr>
      <w:bookmarkStart w:id="204" w:name="_Toc195354479"/>
      <w:r w:rsidRPr="008E65CD">
        <w:rPr>
          <w:lang w:val="pt-BR"/>
        </w:rPr>
        <w:lastRenderedPageBreak/>
        <w:t>28.3.1. `preg_match`: Verificação de Correspondência</w:t>
      </w:r>
      <w:bookmarkEnd w:id="204"/>
    </w:p>
    <w:p w14:paraId="61F89BB1" w14:textId="77777777" w:rsidR="001C1AED" w:rsidRPr="008E65CD" w:rsidRDefault="00000000">
      <w:pPr>
        <w:rPr>
          <w:lang w:val="pt-BR"/>
        </w:rPr>
      </w:pPr>
      <w:r w:rsidRPr="008E65CD">
        <w:rPr>
          <w:lang w:val="pt-BR"/>
        </w:rPr>
        <w:t>A função `preg_match` é usada para verificar se uma string corresponde a um padrão especificado. Retorna `1` se houver uma correspondência, `0` se não houver e `false` em caso de erro.</w:t>
      </w:r>
    </w:p>
    <w:p w14:paraId="1979C805"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$string = "Esta é uma string de exemplo.";</w:t>
      </w:r>
      <w:r w:rsidRPr="008E65CD">
        <w:rPr>
          <w:color w:val="00FF00"/>
          <w:lang w:val="pt-BR"/>
        </w:rPr>
        <w:br/>
        <w:t>$pattern = "/exemplo/";</w:t>
      </w:r>
      <w:r w:rsidRPr="008E65CD">
        <w:rPr>
          <w:color w:val="00FF00"/>
          <w:lang w:val="pt-BR"/>
        </w:rPr>
        <w:br/>
        <w:t>if (preg_</w:t>
      </w:r>
      <w:proofErr w:type="gramStart"/>
      <w:r w:rsidRPr="008E65CD">
        <w:rPr>
          <w:color w:val="00FF00"/>
          <w:lang w:val="pt-BR"/>
        </w:rPr>
        <w:t>match(</w:t>
      </w:r>
      <w:proofErr w:type="gramEnd"/>
      <w:r w:rsidRPr="008E65CD">
        <w:rPr>
          <w:color w:val="00FF00"/>
          <w:lang w:val="pt-BR"/>
        </w:rPr>
        <w:t>$pattern, $string)) {</w:t>
      </w:r>
      <w:r w:rsidRPr="008E65CD">
        <w:rPr>
          <w:color w:val="00FF00"/>
          <w:lang w:val="pt-BR"/>
        </w:rPr>
        <w:br/>
        <w:t>echo "Correspondência encontrada!";</w:t>
      </w:r>
      <w:r w:rsidRPr="008E65CD">
        <w:rPr>
          <w:color w:val="00FF00"/>
          <w:lang w:val="pt-BR"/>
        </w:rPr>
        <w:br/>
        <w:t>} else {</w:t>
      </w:r>
      <w:r w:rsidRPr="008E65CD">
        <w:rPr>
          <w:color w:val="00FF00"/>
          <w:lang w:val="pt-BR"/>
        </w:rPr>
        <w:br/>
        <w:t>echo "Correspondência não encontrada.";</w:t>
      </w:r>
      <w:r w:rsidRPr="008E65CD">
        <w:rPr>
          <w:color w:val="00FF00"/>
          <w:lang w:val="pt-BR"/>
        </w:rPr>
        <w:br/>
        <w:t>}</w:t>
      </w:r>
      <w:r w:rsidRPr="008E65CD">
        <w:rPr>
          <w:color w:val="00FF00"/>
          <w:lang w:val="pt-BR"/>
        </w:rPr>
        <w:br/>
        <w:t>?&gt;</w:t>
      </w:r>
    </w:p>
    <w:p w14:paraId="6FFB1ED0" w14:textId="77777777" w:rsidR="001C1AED" w:rsidRPr="008E65CD" w:rsidRDefault="00000000">
      <w:pPr>
        <w:rPr>
          <w:lang w:val="pt-BR"/>
        </w:rPr>
      </w:pPr>
      <w:r w:rsidRPr="008E65CD">
        <w:rPr>
          <w:lang w:val="pt-BR"/>
        </w:rPr>
        <w:t>Opcionalmente, `preg_match` pode preencher um array com o texto correspondente e quaisquer subpadrões capturados dentro de parênteses.</w:t>
      </w:r>
    </w:p>
    <w:p w14:paraId="0FD9F7D8"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$string = "Meu número de telefone é (123) 456-7890.";</w:t>
      </w:r>
      <w:r w:rsidRPr="008E65CD">
        <w:rPr>
          <w:color w:val="00FF00"/>
          <w:lang w:val="pt-BR"/>
        </w:rPr>
        <w:br/>
        <w:t>$pattern = "/\(\</w:t>
      </w:r>
      <w:proofErr w:type="gramStart"/>
      <w:r w:rsidRPr="008E65CD">
        <w:rPr>
          <w:color w:val="00FF00"/>
          <w:lang w:val="pt-BR"/>
        </w:rPr>
        <w:t>d{3}\</w:t>
      </w:r>
      <w:proofErr w:type="gramEnd"/>
      <w:r w:rsidRPr="008E65CD">
        <w:rPr>
          <w:color w:val="00FF00"/>
          <w:lang w:val="pt-BR"/>
        </w:rPr>
        <w:t>) (\d{3</w:t>
      </w:r>
      <w:proofErr w:type="gramStart"/>
      <w:r w:rsidRPr="008E65CD">
        <w:rPr>
          <w:color w:val="00FF00"/>
          <w:lang w:val="pt-BR"/>
        </w:rPr>
        <w:t>})-(</w:t>
      </w:r>
      <w:proofErr w:type="gramEnd"/>
      <w:r w:rsidRPr="008E65CD">
        <w:rPr>
          <w:color w:val="00FF00"/>
          <w:lang w:val="pt-BR"/>
        </w:rPr>
        <w:t>\</w:t>
      </w:r>
      <w:proofErr w:type="gramStart"/>
      <w:r w:rsidRPr="008E65CD">
        <w:rPr>
          <w:color w:val="00FF00"/>
          <w:lang w:val="pt-BR"/>
        </w:rPr>
        <w:t>d{</w:t>
      </w:r>
      <w:proofErr w:type="gramEnd"/>
      <w:r w:rsidRPr="008E65CD">
        <w:rPr>
          <w:color w:val="00FF00"/>
          <w:lang w:val="pt-BR"/>
        </w:rPr>
        <w:t>4</w:t>
      </w:r>
      <w:proofErr w:type="gramStart"/>
      <w:r w:rsidRPr="008E65CD">
        <w:rPr>
          <w:color w:val="00FF00"/>
          <w:lang w:val="pt-BR"/>
        </w:rPr>
        <w:t>})/</w:t>
      </w:r>
      <w:proofErr w:type="gramEnd"/>
      <w:r w:rsidRPr="008E65CD">
        <w:rPr>
          <w:color w:val="00FF00"/>
          <w:lang w:val="pt-BR"/>
        </w:rPr>
        <w:t>";</w:t>
      </w:r>
      <w:r w:rsidRPr="008E65CD">
        <w:rPr>
          <w:color w:val="00FF00"/>
          <w:lang w:val="pt-BR"/>
        </w:rPr>
        <w:br/>
        <w:t>preg_</w:t>
      </w:r>
      <w:proofErr w:type="gramStart"/>
      <w:r w:rsidRPr="008E65CD">
        <w:rPr>
          <w:color w:val="00FF00"/>
          <w:lang w:val="pt-BR"/>
        </w:rPr>
        <w:t>match(</w:t>
      </w:r>
      <w:proofErr w:type="gramEnd"/>
      <w:r w:rsidRPr="008E65CD">
        <w:rPr>
          <w:color w:val="00FF00"/>
          <w:lang w:val="pt-BR"/>
        </w:rPr>
        <w:t>$pattern, $string, $matches);</w:t>
      </w:r>
      <w:r w:rsidRPr="008E65CD">
        <w:rPr>
          <w:color w:val="00FF00"/>
          <w:lang w:val="pt-BR"/>
        </w:rPr>
        <w:br/>
        <w:t xml:space="preserve">echo "Código de área: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matches[</w:t>
      </w:r>
      <w:proofErr w:type="gramEnd"/>
      <w:r w:rsidRPr="008E65CD">
        <w:rPr>
          <w:color w:val="00FF00"/>
          <w:lang w:val="pt-BR"/>
        </w:rPr>
        <w:t>1</w:t>
      </w:r>
      <w:proofErr w:type="gramStart"/>
      <w:r w:rsidRPr="008E65CD">
        <w:rPr>
          <w:color w:val="00FF00"/>
          <w:lang w:val="pt-BR"/>
        </w:rPr>
        <w:t>] .</w:t>
      </w:r>
      <w:proofErr w:type="gramEnd"/>
      <w:r w:rsidRPr="008E65CD">
        <w:rPr>
          <w:color w:val="00FF00"/>
          <w:lang w:val="pt-BR"/>
        </w:rPr>
        <w:t xml:space="preserve"> "\n";</w:t>
      </w:r>
      <w:r w:rsidRPr="008E65CD">
        <w:rPr>
          <w:color w:val="00FF00"/>
          <w:lang w:val="pt-BR"/>
        </w:rPr>
        <w:br/>
        <w:t xml:space="preserve">echo "Prefixo: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matches[</w:t>
      </w:r>
      <w:proofErr w:type="gramEnd"/>
      <w:r w:rsidRPr="008E65CD">
        <w:rPr>
          <w:color w:val="00FF00"/>
          <w:lang w:val="pt-BR"/>
        </w:rPr>
        <w:t>2</w:t>
      </w:r>
      <w:proofErr w:type="gramStart"/>
      <w:r w:rsidRPr="008E65CD">
        <w:rPr>
          <w:color w:val="00FF00"/>
          <w:lang w:val="pt-BR"/>
        </w:rPr>
        <w:t>] .</w:t>
      </w:r>
      <w:proofErr w:type="gramEnd"/>
      <w:r w:rsidRPr="008E65CD">
        <w:rPr>
          <w:color w:val="00FF00"/>
          <w:lang w:val="pt-BR"/>
        </w:rPr>
        <w:t xml:space="preserve"> "\n";</w:t>
      </w:r>
      <w:r w:rsidRPr="008E65CD">
        <w:rPr>
          <w:color w:val="00FF00"/>
          <w:lang w:val="pt-BR"/>
        </w:rPr>
        <w:br/>
        <w:t xml:space="preserve">echo "Linha: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matches[</w:t>
      </w:r>
      <w:proofErr w:type="gramEnd"/>
      <w:r w:rsidRPr="008E65CD">
        <w:rPr>
          <w:color w:val="00FF00"/>
          <w:lang w:val="pt-BR"/>
        </w:rPr>
        <w:t>3</w:t>
      </w:r>
      <w:proofErr w:type="gramStart"/>
      <w:r w:rsidRPr="008E65CD">
        <w:rPr>
          <w:color w:val="00FF00"/>
          <w:lang w:val="pt-BR"/>
        </w:rPr>
        <w:t>] .</w:t>
      </w:r>
      <w:proofErr w:type="gramEnd"/>
      <w:r w:rsidRPr="008E65CD">
        <w:rPr>
          <w:color w:val="00FF00"/>
          <w:lang w:val="pt-BR"/>
        </w:rPr>
        <w:t xml:space="preserve"> "\n";</w:t>
      </w:r>
      <w:r w:rsidRPr="008E65CD">
        <w:rPr>
          <w:color w:val="00FF00"/>
          <w:lang w:val="pt-BR"/>
        </w:rPr>
        <w:br/>
        <w:t>?&gt;</w:t>
      </w:r>
    </w:p>
    <w:p w14:paraId="3805CAB3" w14:textId="77777777" w:rsidR="001C1AED" w:rsidRPr="008E65CD" w:rsidRDefault="00000000">
      <w:pPr>
        <w:pStyle w:val="Ttulo3"/>
        <w:rPr>
          <w:lang w:val="pt-BR"/>
        </w:rPr>
      </w:pPr>
      <w:bookmarkStart w:id="205" w:name="_Toc195354480"/>
      <w:r w:rsidRPr="008E65CD">
        <w:rPr>
          <w:lang w:val="pt-BR"/>
        </w:rPr>
        <w:t>28.3.2. `preg_replace`: Substituição de Texto</w:t>
      </w:r>
      <w:bookmarkEnd w:id="205"/>
    </w:p>
    <w:p w14:paraId="513DF577" w14:textId="77777777" w:rsidR="001C1AED" w:rsidRPr="008E65CD" w:rsidRDefault="00000000">
      <w:pPr>
        <w:rPr>
          <w:lang w:val="pt-BR"/>
        </w:rPr>
      </w:pPr>
      <w:r w:rsidRPr="008E65CD">
        <w:rPr>
          <w:lang w:val="pt-BR"/>
        </w:rPr>
        <w:t>A função `preg_replace` substitui todas as ocorrências de um padrão em uma string por uma string de substituição.</w:t>
      </w:r>
    </w:p>
    <w:p w14:paraId="50FEB829" w14:textId="77777777" w:rsidR="001C1AED" w:rsidRDefault="00000000">
      <w:pPr>
        <w:pStyle w:val="Code"/>
        <w:shd w:val="clear" w:color="auto" w:fill="000000"/>
      </w:pPr>
      <w:r>
        <w:rPr>
          <w:color w:val="00FF00"/>
        </w:rPr>
        <w:t>&lt;?php</w:t>
      </w:r>
      <w:r>
        <w:rPr>
          <w:color w:val="00FF00"/>
        </w:rPr>
        <w:br/>
        <w:t>$string = "Olá Mundo!";</w:t>
      </w:r>
      <w:r>
        <w:rPr>
          <w:color w:val="00FF00"/>
        </w:rPr>
        <w:br/>
        <w:t>$pattern = "/Mundo/";</w:t>
      </w:r>
      <w:r>
        <w:rPr>
          <w:color w:val="00FF00"/>
        </w:rPr>
        <w:br/>
        <w:t>$replacement = "PHP";</w:t>
      </w:r>
      <w:r>
        <w:rPr>
          <w:color w:val="00FF00"/>
        </w:rPr>
        <w:br/>
        <w:t>$newString = preg_</w:t>
      </w:r>
      <w:proofErr w:type="gramStart"/>
      <w:r>
        <w:rPr>
          <w:color w:val="00FF00"/>
        </w:rPr>
        <w:t>replace(</w:t>
      </w:r>
      <w:proofErr w:type="gramEnd"/>
      <w:r>
        <w:rPr>
          <w:color w:val="00FF00"/>
        </w:rPr>
        <w:t>$pattern, $replacement, $string);</w:t>
      </w:r>
      <w:r>
        <w:rPr>
          <w:color w:val="00FF00"/>
        </w:rPr>
        <w:br/>
        <w:t>echo $newString; // Output: Olá PHP!</w:t>
      </w:r>
      <w:r>
        <w:rPr>
          <w:color w:val="00FF00"/>
        </w:rPr>
        <w:br/>
        <w:t>?&gt;</w:t>
      </w:r>
    </w:p>
    <w:p w14:paraId="56EBE63E" w14:textId="77777777" w:rsidR="001C1AED" w:rsidRPr="008E65CD" w:rsidRDefault="00000000">
      <w:pPr>
        <w:rPr>
          <w:lang w:val="pt-BR"/>
        </w:rPr>
      </w:pPr>
      <w:r w:rsidRPr="008E65CD">
        <w:rPr>
          <w:lang w:val="pt-BR"/>
        </w:rPr>
        <w:t>`preg_replace` também permite usar referências a subpadrões capturados na string de substituição, usando `$1`, `$2`, etc.</w:t>
      </w:r>
    </w:p>
    <w:p w14:paraId="32ECC133" w14:textId="77777777" w:rsidR="001C1AED" w:rsidRDefault="00000000">
      <w:pPr>
        <w:pStyle w:val="Code"/>
        <w:shd w:val="clear" w:color="auto" w:fill="000000"/>
      </w:pPr>
      <w:r>
        <w:rPr>
          <w:color w:val="00FF00"/>
        </w:rPr>
        <w:t>&lt;?php</w:t>
      </w:r>
      <w:r>
        <w:rPr>
          <w:color w:val="00FF00"/>
        </w:rPr>
        <w:br/>
        <w:t>$string = "2023-10-26";</w:t>
      </w:r>
      <w:r>
        <w:rPr>
          <w:color w:val="00FF00"/>
        </w:rPr>
        <w:br/>
        <w:t>$pattern = "/(\d{4</w:t>
      </w:r>
      <w:proofErr w:type="gramStart"/>
      <w:r>
        <w:rPr>
          <w:color w:val="00FF00"/>
        </w:rPr>
        <w:t>})-(</w:t>
      </w:r>
      <w:proofErr w:type="gramEnd"/>
      <w:r>
        <w:rPr>
          <w:color w:val="00FF00"/>
        </w:rPr>
        <w:t>\d{2</w:t>
      </w:r>
      <w:proofErr w:type="gramStart"/>
      <w:r>
        <w:rPr>
          <w:color w:val="00FF00"/>
        </w:rPr>
        <w:t>})-(</w:t>
      </w:r>
      <w:proofErr w:type="gramEnd"/>
      <w:r>
        <w:rPr>
          <w:color w:val="00FF00"/>
        </w:rPr>
        <w:t>\</w:t>
      </w:r>
      <w:proofErr w:type="gramStart"/>
      <w:r>
        <w:rPr>
          <w:color w:val="00FF00"/>
        </w:rPr>
        <w:t>d{</w:t>
      </w:r>
      <w:proofErr w:type="gramEnd"/>
      <w:r>
        <w:rPr>
          <w:color w:val="00FF00"/>
        </w:rPr>
        <w:t>2})/";</w:t>
      </w:r>
      <w:r>
        <w:rPr>
          <w:color w:val="00FF00"/>
        </w:rPr>
        <w:br/>
        <w:t>$replacement = "$3/$2/$1"; // Inverte a ordem da data</w:t>
      </w:r>
      <w:r>
        <w:rPr>
          <w:color w:val="00FF00"/>
        </w:rPr>
        <w:br/>
        <w:t>$newString = preg_</w:t>
      </w:r>
      <w:proofErr w:type="gramStart"/>
      <w:r>
        <w:rPr>
          <w:color w:val="00FF00"/>
        </w:rPr>
        <w:t>replace(</w:t>
      </w:r>
      <w:proofErr w:type="gramEnd"/>
      <w:r>
        <w:rPr>
          <w:color w:val="00FF00"/>
        </w:rPr>
        <w:t>$pattern, $replacement, $string);</w:t>
      </w:r>
      <w:r>
        <w:rPr>
          <w:color w:val="00FF00"/>
        </w:rPr>
        <w:br/>
        <w:t>echo $newString; // Output: 26/10/2023</w:t>
      </w:r>
      <w:r>
        <w:rPr>
          <w:color w:val="00FF00"/>
        </w:rPr>
        <w:br/>
        <w:t>?&gt;</w:t>
      </w:r>
    </w:p>
    <w:p w14:paraId="3FBC91DA" w14:textId="77777777" w:rsidR="001C1AED" w:rsidRPr="008E65CD" w:rsidRDefault="00000000">
      <w:pPr>
        <w:pStyle w:val="Ttulo3"/>
        <w:rPr>
          <w:lang w:val="pt-BR"/>
        </w:rPr>
      </w:pPr>
      <w:bookmarkStart w:id="206" w:name="_Toc195354481"/>
      <w:r w:rsidRPr="008E65CD">
        <w:rPr>
          <w:lang w:val="pt-BR"/>
        </w:rPr>
        <w:lastRenderedPageBreak/>
        <w:t>28.3.3. `preg_grep`: Filtragem de Arrays</w:t>
      </w:r>
      <w:bookmarkEnd w:id="206"/>
    </w:p>
    <w:p w14:paraId="4034273F" w14:textId="77777777" w:rsidR="001C1AED" w:rsidRPr="008E65CD" w:rsidRDefault="00000000">
      <w:pPr>
        <w:rPr>
          <w:lang w:val="pt-BR"/>
        </w:rPr>
      </w:pPr>
      <w:r w:rsidRPr="008E65CD">
        <w:rPr>
          <w:lang w:val="pt-BR"/>
        </w:rPr>
        <w:t>A função `preg_grep` filtra um array, retornando apenas os elementos que correspondem a um determinado padrão.</w:t>
      </w:r>
    </w:p>
    <w:p w14:paraId="2BD26791" w14:textId="77777777" w:rsidR="001C1AED" w:rsidRDefault="00000000">
      <w:pPr>
        <w:pStyle w:val="Code"/>
        <w:shd w:val="clear" w:color="auto" w:fill="000000"/>
      </w:pPr>
      <w:r>
        <w:rPr>
          <w:color w:val="00FF00"/>
        </w:rPr>
        <w:t>&lt;?php</w:t>
      </w:r>
      <w:r>
        <w:rPr>
          <w:color w:val="00FF00"/>
        </w:rPr>
        <w:br/>
        <w:t>$array = ["apple", "banana", "orange", "grape"];</w:t>
      </w:r>
      <w:r>
        <w:rPr>
          <w:color w:val="00FF00"/>
        </w:rPr>
        <w:br/>
        <w:t>$pattern = "/a/";</w:t>
      </w:r>
      <w:r>
        <w:rPr>
          <w:color w:val="00FF00"/>
        </w:rPr>
        <w:br/>
        <w:t>$filteredArray = preg_</w:t>
      </w:r>
      <w:proofErr w:type="gramStart"/>
      <w:r>
        <w:rPr>
          <w:color w:val="00FF00"/>
        </w:rPr>
        <w:t>grep(</w:t>
      </w:r>
      <w:proofErr w:type="gramEnd"/>
      <w:r>
        <w:rPr>
          <w:color w:val="00FF00"/>
        </w:rPr>
        <w:t>$pattern, $array);</w:t>
      </w:r>
      <w:r>
        <w:rPr>
          <w:color w:val="00FF00"/>
        </w:rPr>
        <w:br/>
        <w:t xml:space="preserve">print_r($filteredArray); // Output: Array </w:t>
      </w:r>
      <w:proofErr w:type="gramStart"/>
      <w:r>
        <w:rPr>
          <w:color w:val="00FF00"/>
        </w:rPr>
        <w:t>( [</w:t>
      </w:r>
      <w:proofErr w:type="gramEnd"/>
      <w:r>
        <w:rPr>
          <w:color w:val="00FF00"/>
        </w:rPr>
        <w:t xml:space="preserve">0] =&gt; apple [1] =&gt; banana [2] =&gt; orange [3] =&gt; </w:t>
      </w:r>
      <w:proofErr w:type="gramStart"/>
      <w:r>
        <w:rPr>
          <w:color w:val="00FF00"/>
        </w:rPr>
        <w:t>grape )</w:t>
      </w:r>
      <w:proofErr w:type="gramEnd"/>
      <w:r>
        <w:rPr>
          <w:color w:val="00FF00"/>
        </w:rPr>
        <w:br/>
        <w:t>?&gt;</w:t>
      </w:r>
    </w:p>
    <w:p w14:paraId="41DBEAAF" w14:textId="77777777" w:rsidR="001C1AED" w:rsidRPr="008E65CD" w:rsidRDefault="00000000">
      <w:pPr>
        <w:pStyle w:val="Ttulo2"/>
        <w:rPr>
          <w:lang w:val="pt-BR"/>
        </w:rPr>
      </w:pPr>
      <w:bookmarkStart w:id="207" w:name="_Toc195354482"/>
      <w:r w:rsidRPr="008E65CD">
        <w:rPr>
          <w:lang w:val="pt-BR"/>
        </w:rPr>
        <w:t>28.4. Modificadores de Padrão</w:t>
      </w:r>
      <w:bookmarkEnd w:id="207"/>
    </w:p>
    <w:p w14:paraId="2CC72094" w14:textId="77777777" w:rsidR="001C1AED" w:rsidRPr="008E65CD" w:rsidRDefault="00000000">
      <w:pPr>
        <w:rPr>
          <w:lang w:val="pt-BR"/>
        </w:rPr>
      </w:pPr>
      <w:r w:rsidRPr="008E65CD">
        <w:rPr>
          <w:lang w:val="pt-BR"/>
        </w:rPr>
        <w:t>Os modificadores de padrão (também conhecidos como *flags*) são caracteres que alteram o comportamento da expressão regular. Eles são adicionados após o delimitador final do padrão. Alguns modificadores comuns incluem:</w:t>
      </w:r>
    </w:p>
    <w:p w14:paraId="6E39A1E8" w14:textId="77777777" w:rsidR="001C1AED" w:rsidRPr="008E65CD" w:rsidRDefault="00000000">
      <w:pPr>
        <w:pStyle w:val="Commarcadores"/>
        <w:rPr>
          <w:lang w:val="pt-BR"/>
        </w:rPr>
      </w:pPr>
      <w:r w:rsidRPr="008E65CD">
        <w:rPr>
          <w:lang w:val="pt-BR"/>
        </w:rPr>
        <w:t xml:space="preserve">  `i`: Torna a correspondência *case-insensitive* (insensível a maiúsculas/minúsculas).</w:t>
      </w:r>
    </w:p>
    <w:p w14:paraId="340540CF" w14:textId="77777777" w:rsidR="001C1AED" w:rsidRPr="008E65CD" w:rsidRDefault="00000000">
      <w:pPr>
        <w:pStyle w:val="Commarcadores"/>
        <w:rPr>
          <w:lang w:val="pt-BR"/>
        </w:rPr>
      </w:pPr>
      <w:r w:rsidRPr="008E65CD">
        <w:rPr>
          <w:lang w:val="pt-BR"/>
        </w:rPr>
        <w:t xml:space="preserve">  `m`: Trata a string como múltiplas linhas, permitindo que `^` e `$` correspondam ao início e fim de cada linha, respetivamente.</w:t>
      </w:r>
    </w:p>
    <w:p w14:paraId="489424E2" w14:textId="77777777" w:rsidR="001C1AED" w:rsidRPr="008E65CD" w:rsidRDefault="00000000">
      <w:pPr>
        <w:pStyle w:val="Commarcadores"/>
        <w:rPr>
          <w:lang w:val="pt-BR"/>
        </w:rPr>
      </w:pPr>
      <w:r w:rsidRPr="008E65CD">
        <w:rPr>
          <w:lang w:val="pt-BR"/>
        </w:rPr>
        <w:t xml:space="preserve">  `s`: Trata a string como uma única linha, permitindo que </w:t>
      </w:r>
      <w:proofErr w:type="gramStart"/>
      <w:r w:rsidRPr="008E65CD">
        <w:rPr>
          <w:lang w:val="pt-BR"/>
        </w:rPr>
        <w:t>`.`</w:t>
      </w:r>
      <w:proofErr w:type="gramEnd"/>
      <w:r w:rsidRPr="008E65CD">
        <w:rPr>
          <w:lang w:val="pt-BR"/>
        </w:rPr>
        <w:t xml:space="preserve"> corresponda também a quebras de linha.</w:t>
      </w:r>
    </w:p>
    <w:p w14:paraId="7657CA37" w14:textId="77777777" w:rsidR="001C1AED" w:rsidRPr="008E65CD" w:rsidRDefault="00000000">
      <w:pPr>
        <w:pStyle w:val="Commarcadores"/>
        <w:rPr>
          <w:lang w:val="pt-BR"/>
        </w:rPr>
      </w:pPr>
      <w:r w:rsidRPr="008E65CD">
        <w:rPr>
          <w:lang w:val="pt-BR"/>
        </w:rPr>
        <w:t xml:space="preserve">  `x`: Ignora espaços em branco no padrão, permitindo uma maior legibilidade.</w:t>
      </w:r>
    </w:p>
    <w:p w14:paraId="20F59133"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$string = "Olá Mundo";</w:t>
      </w:r>
      <w:r w:rsidRPr="008E65CD">
        <w:rPr>
          <w:color w:val="00FF00"/>
          <w:lang w:val="pt-BR"/>
        </w:rPr>
        <w:br/>
        <w:t>$pattern = "/mundo/i"; // Case-insensitive</w:t>
      </w:r>
      <w:r w:rsidRPr="008E65CD">
        <w:rPr>
          <w:color w:val="00FF00"/>
          <w:lang w:val="pt-BR"/>
        </w:rPr>
        <w:br/>
        <w:t>if (preg_</w:t>
      </w:r>
      <w:proofErr w:type="gramStart"/>
      <w:r w:rsidRPr="008E65CD">
        <w:rPr>
          <w:color w:val="00FF00"/>
          <w:lang w:val="pt-BR"/>
        </w:rPr>
        <w:t>match(</w:t>
      </w:r>
      <w:proofErr w:type="gramEnd"/>
      <w:r w:rsidRPr="008E65CD">
        <w:rPr>
          <w:color w:val="00FF00"/>
          <w:lang w:val="pt-BR"/>
        </w:rPr>
        <w:t>$pattern, $string)) {</w:t>
      </w:r>
      <w:r w:rsidRPr="008E65CD">
        <w:rPr>
          <w:color w:val="00FF00"/>
          <w:lang w:val="pt-BR"/>
        </w:rPr>
        <w:br/>
        <w:t>echo "Correspondência encontrada (case-insensitive)!";</w:t>
      </w:r>
      <w:r w:rsidRPr="008E65CD">
        <w:rPr>
          <w:color w:val="00FF00"/>
          <w:lang w:val="pt-BR"/>
        </w:rPr>
        <w:br/>
        <w:t>}</w:t>
      </w:r>
      <w:r w:rsidRPr="008E65CD">
        <w:rPr>
          <w:color w:val="00FF00"/>
          <w:lang w:val="pt-BR"/>
        </w:rPr>
        <w:br/>
        <w:t>?&gt;</w:t>
      </w:r>
    </w:p>
    <w:p w14:paraId="07D016B1" w14:textId="77777777" w:rsidR="001C1AED" w:rsidRPr="008E65CD" w:rsidRDefault="00000000">
      <w:pPr>
        <w:pStyle w:val="Ttulo2"/>
        <w:rPr>
          <w:lang w:val="pt-BR"/>
        </w:rPr>
      </w:pPr>
      <w:bookmarkStart w:id="208" w:name="_Toc195354483"/>
      <w:r w:rsidRPr="008E65CD">
        <w:rPr>
          <w:lang w:val="pt-BR"/>
        </w:rPr>
        <w:t>28.5. Exemplos Práticos</w:t>
      </w:r>
      <w:bookmarkEnd w:id="208"/>
    </w:p>
    <w:p w14:paraId="55032A83" w14:textId="77777777" w:rsidR="001C1AED" w:rsidRPr="008E65CD" w:rsidRDefault="00000000">
      <w:pPr>
        <w:pStyle w:val="Commarcadores"/>
        <w:rPr>
          <w:lang w:val="pt-BR"/>
        </w:rPr>
      </w:pPr>
      <w:r w:rsidRPr="008E65CD">
        <w:rPr>
          <w:lang w:val="pt-BR"/>
        </w:rPr>
        <w:t xml:space="preserve">  </w:t>
      </w:r>
      <w:r w:rsidRPr="008E65CD">
        <w:rPr>
          <w:b/>
          <w:lang w:val="pt-BR"/>
        </w:rPr>
        <w:t>Validação de email:</w:t>
      </w:r>
      <w:r w:rsidRPr="008E65CD">
        <w:rPr>
          <w:lang w:val="pt-BR"/>
        </w:rPr>
        <w:t xml:space="preserve">  `^[a-zA-Z0-</w:t>
      </w:r>
      <w:proofErr w:type="gramStart"/>
      <w:r w:rsidRPr="008E65CD">
        <w:rPr>
          <w:lang w:val="pt-BR"/>
        </w:rPr>
        <w:t>9._</w:t>
      </w:r>
      <w:proofErr w:type="gramEnd"/>
      <w:r w:rsidRPr="008E65CD">
        <w:rPr>
          <w:lang w:val="pt-BR"/>
        </w:rPr>
        <w:t>%+</w:t>
      </w:r>
      <w:proofErr w:type="gramStart"/>
      <w:r w:rsidRPr="008E65CD">
        <w:rPr>
          <w:lang w:val="pt-BR"/>
        </w:rPr>
        <w:t>-]+</w:t>
      </w:r>
      <w:proofErr w:type="gramEnd"/>
      <w:r w:rsidRPr="008E65CD">
        <w:rPr>
          <w:lang w:val="pt-BR"/>
        </w:rPr>
        <w:t>@[a-zA-Z0-9.</w:t>
      </w:r>
      <w:proofErr w:type="gramStart"/>
      <w:r w:rsidRPr="008E65CD">
        <w:rPr>
          <w:lang w:val="pt-BR"/>
        </w:rPr>
        <w:t>-]+\.[</w:t>
      </w:r>
      <w:proofErr w:type="gramEnd"/>
      <w:r w:rsidRPr="008E65CD">
        <w:rPr>
          <w:lang w:val="pt-BR"/>
        </w:rPr>
        <w:t>a-zA-</w:t>
      </w:r>
      <w:proofErr w:type="gramStart"/>
      <w:r w:rsidRPr="008E65CD">
        <w:rPr>
          <w:lang w:val="pt-BR"/>
        </w:rPr>
        <w:t>Z]{</w:t>
      </w:r>
      <w:proofErr w:type="gramEnd"/>
      <w:r w:rsidRPr="008E65CD">
        <w:rPr>
          <w:lang w:val="pt-BR"/>
        </w:rPr>
        <w:t>2</w:t>
      </w:r>
      <w:proofErr w:type="gramStart"/>
      <w:r w:rsidRPr="008E65CD">
        <w:rPr>
          <w:lang w:val="pt-BR"/>
        </w:rPr>
        <w:t>,}$</w:t>
      </w:r>
      <w:proofErr w:type="gramEnd"/>
      <w:r w:rsidRPr="008E65CD">
        <w:rPr>
          <w:lang w:val="pt-BR"/>
        </w:rPr>
        <w:t>`</w:t>
      </w:r>
    </w:p>
    <w:p w14:paraId="7582D5DA" w14:textId="77777777" w:rsidR="001C1AED" w:rsidRPr="008E65CD" w:rsidRDefault="00000000">
      <w:pPr>
        <w:pStyle w:val="Commarcadores"/>
        <w:rPr>
          <w:lang w:val="pt-BR"/>
        </w:rPr>
      </w:pPr>
      <w:r w:rsidRPr="008E65CD">
        <w:rPr>
          <w:lang w:val="pt-BR"/>
        </w:rPr>
        <w:t xml:space="preserve">  </w:t>
      </w:r>
      <w:r w:rsidRPr="008E65CD">
        <w:rPr>
          <w:b/>
          <w:lang w:val="pt-BR"/>
        </w:rPr>
        <w:t>Validação de URL:</w:t>
      </w:r>
      <w:r w:rsidRPr="008E65CD">
        <w:rPr>
          <w:lang w:val="pt-BR"/>
        </w:rPr>
        <w:t xml:space="preserve"> `^(</w:t>
      </w:r>
      <w:proofErr w:type="gramStart"/>
      <w:r w:rsidRPr="008E65CD">
        <w:rPr>
          <w:lang w:val="pt-BR"/>
        </w:rPr>
        <w:t>https?:/</w:t>
      </w:r>
      <w:proofErr w:type="gramEnd"/>
      <w:r w:rsidRPr="008E65CD">
        <w:rPr>
          <w:lang w:val="pt-BR"/>
        </w:rPr>
        <w:t>/</w:t>
      </w:r>
      <w:proofErr w:type="gramStart"/>
      <w:r w:rsidRPr="008E65CD">
        <w:rPr>
          <w:lang w:val="pt-BR"/>
        </w:rPr>
        <w:t>)?(</w:t>
      </w:r>
      <w:proofErr w:type="gramEnd"/>
      <w:r w:rsidRPr="008E65CD">
        <w:rPr>
          <w:lang w:val="pt-BR"/>
        </w:rPr>
        <w:t>[</w:t>
      </w:r>
      <w:proofErr w:type="gramStart"/>
      <w:r w:rsidRPr="008E65CD">
        <w:rPr>
          <w:lang w:val="pt-BR"/>
        </w:rPr>
        <w:t>\da-z\.-]+</w:t>
      </w:r>
      <w:proofErr w:type="gramEnd"/>
      <w:r w:rsidRPr="008E65CD">
        <w:rPr>
          <w:lang w:val="pt-BR"/>
        </w:rPr>
        <w:t>)</w:t>
      </w:r>
      <w:proofErr w:type="gramStart"/>
      <w:r w:rsidRPr="008E65CD">
        <w:rPr>
          <w:lang w:val="pt-BR"/>
        </w:rPr>
        <w:t>\.(</w:t>
      </w:r>
      <w:proofErr w:type="gramEnd"/>
      <w:r w:rsidRPr="008E65CD">
        <w:rPr>
          <w:lang w:val="pt-BR"/>
        </w:rPr>
        <w:t>[a-z\</w:t>
      </w:r>
      <w:proofErr w:type="gramStart"/>
      <w:r w:rsidRPr="008E65CD">
        <w:rPr>
          <w:lang w:val="pt-BR"/>
        </w:rPr>
        <w:t>.]{</w:t>
      </w:r>
      <w:proofErr w:type="gramEnd"/>
      <w:r w:rsidRPr="008E65CD">
        <w:rPr>
          <w:lang w:val="pt-BR"/>
        </w:rPr>
        <w:t>2,6</w:t>
      </w:r>
      <w:proofErr w:type="gramStart"/>
      <w:r w:rsidRPr="008E65CD">
        <w:rPr>
          <w:lang w:val="pt-BR"/>
        </w:rPr>
        <w:t>})(</w:t>
      </w:r>
      <w:proofErr w:type="gramEnd"/>
      <w:r w:rsidRPr="008E65CD">
        <w:rPr>
          <w:lang w:val="pt-BR"/>
        </w:rPr>
        <w:t xml:space="preserve">[\/\w </w:t>
      </w:r>
      <w:proofErr w:type="gramStart"/>
      <w:r w:rsidRPr="008E65CD">
        <w:rPr>
          <w:lang w:val="pt-BR"/>
        </w:rPr>
        <w:t>\.-</w:t>
      </w:r>
      <w:proofErr w:type="gramEnd"/>
      <w:r w:rsidRPr="008E65CD">
        <w:rPr>
          <w:lang w:val="pt-BR"/>
        </w:rPr>
        <w:t>]</w:t>
      </w:r>
      <w:proofErr w:type="gramStart"/>
      <w:r w:rsidRPr="008E65CD">
        <w:rPr>
          <w:lang w:val="pt-BR"/>
        </w:rPr>
        <w:t>*)*</w:t>
      </w:r>
      <w:proofErr w:type="gramEnd"/>
      <w:r w:rsidRPr="008E65CD">
        <w:rPr>
          <w:lang w:val="pt-BR"/>
        </w:rPr>
        <w:t>\</w:t>
      </w:r>
      <w:proofErr w:type="gramStart"/>
      <w:r w:rsidRPr="008E65CD">
        <w:rPr>
          <w:lang w:val="pt-BR"/>
        </w:rPr>
        <w:t>/?$</w:t>
      </w:r>
      <w:proofErr w:type="gramEnd"/>
      <w:r w:rsidRPr="008E65CD">
        <w:rPr>
          <w:lang w:val="pt-BR"/>
        </w:rPr>
        <w:t>`</w:t>
      </w:r>
    </w:p>
    <w:p w14:paraId="37530C79" w14:textId="77777777" w:rsidR="001C1AED" w:rsidRDefault="00000000">
      <w:pPr>
        <w:pStyle w:val="Commarcadores"/>
      </w:pPr>
      <w:r w:rsidRPr="008E65CD">
        <w:rPr>
          <w:lang w:val="pt-BR"/>
        </w:rPr>
        <w:t xml:space="preserve">  </w:t>
      </w:r>
      <w:r>
        <w:rPr>
          <w:b/>
        </w:rPr>
        <w:t>Extração de tags HTML:</w:t>
      </w:r>
      <w:r>
        <w:t xml:space="preserve"> `</w:t>
      </w:r>
      <w:proofErr w:type="gramStart"/>
      <w:r>
        <w:t>&lt;[</w:t>
      </w:r>
      <w:proofErr w:type="gramEnd"/>
      <w:r>
        <w:t>^</w:t>
      </w:r>
      <w:proofErr w:type="gramStart"/>
      <w:r>
        <w:t>&gt;]+</w:t>
      </w:r>
      <w:proofErr w:type="gramEnd"/>
      <w:r>
        <w:t>&gt;`</w:t>
      </w:r>
    </w:p>
    <w:p w14:paraId="0812569A" w14:textId="77777777" w:rsidR="001C1AED" w:rsidRPr="008E65CD" w:rsidRDefault="00000000">
      <w:pPr>
        <w:rPr>
          <w:lang w:val="pt-BR"/>
        </w:rPr>
      </w:pPr>
      <w:r w:rsidRPr="008E65CD">
        <w:rPr>
          <w:lang w:val="pt-BR"/>
        </w:rPr>
        <w:t>Estes são apenas alguns exemplos simples.  A complexidade das expressões regulares pode variar enormemente dependendo do problema em questão.</w:t>
      </w:r>
    </w:p>
    <w:p w14:paraId="429100DA" w14:textId="77777777" w:rsidR="001C1AED" w:rsidRPr="008E65CD" w:rsidRDefault="00000000">
      <w:pPr>
        <w:pStyle w:val="Ttulo2"/>
        <w:rPr>
          <w:lang w:val="pt-BR"/>
        </w:rPr>
      </w:pPr>
      <w:bookmarkStart w:id="209" w:name="_Toc195354484"/>
      <w:r w:rsidRPr="008E65CD">
        <w:rPr>
          <w:lang w:val="pt-BR"/>
        </w:rPr>
        <w:t>28.6. Considerações de Segurança</w:t>
      </w:r>
      <w:bookmarkEnd w:id="209"/>
    </w:p>
    <w:p w14:paraId="4FDA79CB" w14:textId="77777777" w:rsidR="001C1AED" w:rsidRPr="008E65CD" w:rsidRDefault="00000000">
      <w:pPr>
        <w:rPr>
          <w:lang w:val="pt-BR"/>
        </w:rPr>
      </w:pPr>
      <w:r w:rsidRPr="008E65CD">
        <w:rPr>
          <w:lang w:val="pt-BR"/>
        </w:rPr>
        <w:t>É crucial ter cuidado ao usar expressões regulares, especialmente quando a origem do padrão ou da string de entrada é desconhecida. Expressões regulares mal construídas podem levar a vulnerabilidades de segurança, como o ReDoS (Regular Expression Denial of Service), onde uma expressão regular complexa pode consumir recursos excessivos do servidor, levando a uma negação de serviço. É importante validar e sanitizar as entradas antes de usá-las em expressões regulares e considerar os potenciais riscos de desempenho.</w:t>
      </w:r>
    </w:p>
    <w:p w14:paraId="0B7F4F58" w14:textId="77777777" w:rsidR="001C1AED" w:rsidRPr="008E65CD" w:rsidRDefault="00000000">
      <w:pPr>
        <w:pStyle w:val="Ttulo2"/>
        <w:rPr>
          <w:lang w:val="pt-BR"/>
        </w:rPr>
      </w:pPr>
      <w:bookmarkStart w:id="210" w:name="_Toc195354485"/>
      <w:r w:rsidRPr="008E65CD">
        <w:rPr>
          <w:lang w:val="pt-BR"/>
        </w:rPr>
        <w:lastRenderedPageBreak/>
        <w:t>28.7. Conclusão</w:t>
      </w:r>
      <w:bookmarkEnd w:id="210"/>
    </w:p>
    <w:p w14:paraId="2E139A58" w14:textId="77777777" w:rsidR="001C1AED" w:rsidRPr="008E65CD" w:rsidRDefault="00000000">
      <w:pPr>
        <w:rPr>
          <w:lang w:val="pt-BR"/>
        </w:rPr>
      </w:pPr>
      <w:r w:rsidRPr="008E65CD">
        <w:rPr>
          <w:lang w:val="pt-BR"/>
        </w:rPr>
        <w:t>As expressões regulares são uma ferramenta indispensável para qualquer programador PHP que precise manipular texto de forma eficiente e precisa. Embora a sintaxe possa parecer complexa no início, a prática e a familiarização com os metacaracteres e as funções PHP relacionadas permitirão que você aproveite ao máximo o poder das expressões regulares. Lembre-se de considerar as implicações de segurança e desempenho ao implementar expressões regulares em suas aplicações.</w:t>
      </w:r>
    </w:p>
    <w:p w14:paraId="4114DE5C" w14:textId="77777777" w:rsidR="001C1AED" w:rsidRPr="008E65CD" w:rsidRDefault="00000000">
      <w:pPr>
        <w:rPr>
          <w:lang w:val="pt-BR"/>
        </w:rPr>
      </w:pPr>
      <w:r w:rsidRPr="008E65CD">
        <w:rPr>
          <w:lang w:val="pt-BR"/>
        </w:rPr>
        <w:br w:type="page"/>
      </w:r>
    </w:p>
    <w:p w14:paraId="58A358B2" w14:textId="77777777" w:rsidR="001C1AED" w:rsidRPr="008E65CD" w:rsidRDefault="00000000">
      <w:pPr>
        <w:pStyle w:val="Ttulo1"/>
        <w:rPr>
          <w:lang w:val="pt-BR"/>
        </w:rPr>
      </w:pPr>
      <w:bookmarkStart w:id="211" w:name="_Toc195354486"/>
      <w:r w:rsidRPr="008E65CD">
        <w:rPr>
          <w:lang w:val="pt-BR"/>
        </w:rPr>
        <w:lastRenderedPageBreak/>
        <w:t>29. Manipulação de Formulários PHP: Processar Dados do Formulário</w:t>
      </w:r>
      <w:bookmarkEnd w:id="211"/>
    </w:p>
    <w:p w14:paraId="0D8E8660" w14:textId="77777777" w:rsidR="001C1AED" w:rsidRPr="008E65CD" w:rsidRDefault="00000000">
      <w:pPr>
        <w:rPr>
          <w:lang w:val="pt-BR"/>
        </w:rPr>
      </w:pPr>
      <w:r w:rsidRPr="008E65CD">
        <w:rPr>
          <w:lang w:val="pt-BR"/>
        </w:rPr>
        <w:t>A manipulação de formulários é uma das capacidades mais cruciais em desenvolvimento web, permitindo a interação com os utilizadores e a recolha de dados. O PHP desempenha um papel fundamental no processamento desses dados enviados através de formulários HTML. Este capítulo do Manual de PHP explora os conceitos e técnicas essenciais para processar dados de formulários de forma eficaz e segura.</w:t>
      </w:r>
    </w:p>
    <w:p w14:paraId="2FC5BEF5" w14:textId="77777777" w:rsidR="001C1AED" w:rsidRPr="008E65CD" w:rsidRDefault="00000000">
      <w:pPr>
        <w:pStyle w:val="Ttulo2"/>
        <w:rPr>
          <w:lang w:val="pt-BR"/>
        </w:rPr>
      </w:pPr>
      <w:bookmarkStart w:id="212" w:name="_Toc195354487"/>
      <w:r w:rsidRPr="008E65CD">
        <w:rPr>
          <w:lang w:val="pt-BR"/>
        </w:rPr>
        <w:t>A Base: HTML e Formulários</w:t>
      </w:r>
      <w:bookmarkEnd w:id="212"/>
    </w:p>
    <w:p w14:paraId="503B8BAE" w14:textId="77777777" w:rsidR="001C1AED" w:rsidRPr="008E65CD" w:rsidRDefault="00000000">
      <w:pPr>
        <w:rPr>
          <w:lang w:val="pt-BR"/>
        </w:rPr>
      </w:pPr>
      <w:r w:rsidRPr="008E65CD">
        <w:rPr>
          <w:lang w:val="pt-BR"/>
        </w:rPr>
        <w:t xml:space="preserve">Antes de mais, é essencial compreender a estrutura de um formulário HTML. Um formulário é definido pela tag `&lt;form&gt;`, que contém vários campos de entrada (input fields) onde os utilizadores podem inserir dados. Estes campos podem ser de diversos tipos, como texto, número, email, password, botões de rádio, </w:t>
      </w:r>
      <w:proofErr w:type="gramStart"/>
      <w:r w:rsidRPr="008E65CD">
        <w:rPr>
          <w:lang w:val="pt-BR"/>
        </w:rPr>
        <w:t>checkboxes, etc.</w:t>
      </w:r>
      <w:proofErr w:type="gramEnd"/>
    </w:p>
    <w:p w14:paraId="176A616A" w14:textId="77777777" w:rsidR="001C1AED" w:rsidRDefault="00000000">
      <w:r w:rsidRPr="008E65CD">
        <w:rPr>
          <w:lang w:val="pt-BR"/>
        </w:rPr>
        <w:t xml:space="preserve">É crucial definir o atributo `method` na tag `&lt;form&gt;`. Este atributo especifica como os dados do formulário serão enviados para o servidor. </w:t>
      </w:r>
      <w:r>
        <w:t>As duas opções mais comuns são:</w:t>
      </w:r>
    </w:p>
    <w:p w14:paraId="6727D2C2" w14:textId="77777777" w:rsidR="001C1AED" w:rsidRPr="008E65CD" w:rsidRDefault="00000000">
      <w:pPr>
        <w:pStyle w:val="Commarcadores"/>
        <w:rPr>
          <w:lang w:val="pt-BR"/>
        </w:rPr>
      </w:pPr>
      <w:r w:rsidRPr="008E65CD">
        <w:rPr>
          <w:lang w:val="pt-BR"/>
        </w:rPr>
        <w:t xml:space="preserve">  </w:t>
      </w:r>
      <w:r w:rsidRPr="008E65CD">
        <w:rPr>
          <w:b/>
          <w:lang w:val="pt-BR"/>
        </w:rPr>
        <w:t>GET:</w:t>
      </w:r>
      <w:r w:rsidRPr="008E65CD">
        <w:rPr>
          <w:lang w:val="pt-BR"/>
        </w:rPr>
        <w:t xml:space="preserve"> Os dados são enviados como parte do URL (na querystring). É adequado para pequenas quantidades de dados e para ações que podem ser repetidas (por exemplo, pesquisa). O método GET é menos seguro, pois os dados são visíveis na barra de endereço do navegador.</w:t>
      </w:r>
    </w:p>
    <w:p w14:paraId="7DCD3F9A" w14:textId="77777777" w:rsidR="001C1AED" w:rsidRPr="008E65CD" w:rsidRDefault="00000000">
      <w:pPr>
        <w:pStyle w:val="Commarcadores"/>
        <w:rPr>
          <w:lang w:val="pt-BR"/>
        </w:rPr>
      </w:pPr>
      <w:r w:rsidRPr="008E65CD">
        <w:rPr>
          <w:lang w:val="pt-BR"/>
        </w:rPr>
        <w:t xml:space="preserve">  </w:t>
      </w:r>
      <w:r w:rsidRPr="008E65CD">
        <w:rPr>
          <w:b/>
          <w:lang w:val="pt-BR"/>
        </w:rPr>
        <w:t>POST:</w:t>
      </w:r>
      <w:r w:rsidRPr="008E65CD">
        <w:rPr>
          <w:lang w:val="pt-BR"/>
        </w:rPr>
        <w:t xml:space="preserve"> Os dados são enviados no corpo da requisição HTTP, tornando-os invisíveis no URL. É adequado para dados sensíveis (como passwords) e para grandes quantidades de dados.</w:t>
      </w:r>
    </w:p>
    <w:p w14:paraId="460E0310" w14:textId="77777777" w:rsidR="001C1AED" w:rsidRPr="008E65CD" w:rsidRDefault="00000000">
      <w:pPr>
        <w:rPr>
          <w:lang w:val="pt-BR"/>
        </w:rPr>
      </w:pPr>
      <w:r w:rsidRPr="008E65CD">
        <w:rPr>
          <w:lang w:val="pt-BR"/>
        </w:rPr>
        <w:t>Outro atributo importante é o `action`, que define o URL do script PHP que irá processar os dados do formulário.</w:t>
      </w:r>
    </w:p>
    <w:p w14:paraId="229849EA" w14:textId="77777777" w:rsidR="001C1AED" w:rsidRPr="008E65CD" w:rsidRDefault="00000000">
      <w:pPr>
        <w:rPr>
          <w:lang w:val="pt-BR"/>
        </w:rPr>
      </w:pPr>
      <w:r w:rsidRPr="008E65CD">
        <w:rPr>
          <w:lang w:val="pt-BR"/>
        </w:rPr>
        <w:t>Exemplo simplificado de um formulário HTML:</w:t>
      </w:r>
    </w:p>
    <w:p w14:paraId="47586C53" w14:textId="77777777" w:rsidR="001C1AED" w:rsidRDefault="00000000">
      <w:pPr>
        <w:pStyle w:val="Code"/>
        <w:shd w:val="clear" w:color="auto" w:fill="000000"/>
      </w:pPr>
      <w:r>
        <w:rPr>
          <w:color w:val="00FF00"/>
        </w:rPr>
        <w:t>&lt;form action="processar_formulario.php" method="post"&gt;</w:t>
      </w:r>
      <w:r>
        <w:rPr>
          <w:color w:val="00FF00"/>
        </w:rPr>
        <w:br/>
        <w:t>&lt;label for="nome"&gt;Nome:&lt;/label&gt;&lt;br&gt;</w:t>
      </w:r>
      <w:r>
        <w:rPr>
          <w:color w:val="00FF00"/>
        </w:rPr>
        <w:br/>
        <w:t>&lt;input type="text" id="nome" name="nome"&gt;&lt;br&gt;&lt;br&gt;</w:t>
      </w:r>
      <w:r>
        <w:rPr>
          <w:color w:val="00FF00"/>
        </w:rPr>
        <w:br/>
        <w:t>&lt;label for="email"&gt;Email:&lt;/label&gt;&lt;br&gt;</w:t>
      </w:r>
      <w:r>
        <w:rPr>
          <w:color w:val="00FF00"/>
        </w:rPr>
        <w:br/>
        <w:t>&lt;input type="email" id="email" name="email"&gt;&lt;br&gt;&lt;br&gt;</w:t>
      </w:r>
      <w:r>
        <w:rPr>
          <w:color w:val="00FF00"/>
        </w:rPr>
        <w:br/>
        <w:t>&lt;input type="submit" value="Enviar"&gt;</w:t>
      </w:r>
      <w:r>
        <w:rPr>
          <w:color w:val="00FF00"/>
        </w:rPr>
        <w:br/>
        <w:t>&lt;/form&gt;</w:t>
      </w:r>
    </w:p>
    <w:p w14:paraId="26408F96" w14:textId="77777777" w:rsidR="001C1AED" w:rsidRPr="008E65CD" w:rsidRDefault="00000000">
      <w:pPr>
        <w:rPr>
          <w:lang w:val="pt-BR"/>
        </w:rPr>
      </w:pPr>
      <w:r w:rsidRPr="008E65CD">
        <w:rPr>
          <w:lang w:val="pt-BR"/>
        </w:rPr>
        <w:t>Neste exemplo, o formulário envia o nome e o email do utilizador para o script `processar_formulario.php` através do método POST. Note os atributos `name` nos campos de input. Estes atributos são cruciais, pois são os nomes das chaves no array associativo que o PHP utiliza para aceder aos dados enviados pelo formulário.</w:t>
      </w:r>
    </w:p>
    <w:p w14:paraId="15D12265" w14:textId="77777777" w:rsidR="001C1AED" w:rsidRPr="008E65CD" w:rsidRDefault="00000000">
      <w:pPr>
        <w:pStyle w:val="Ttulo2"/>
        <w:rPr>
          <w:lang w:val="pt-BR"/>
        </w:rPr>
      </w:pPr>
      <w:bookmarkStart w:id="213" w:name="_Toc195354488"/>
      <w:r w:rsidRPr="008E65CD">
        <w:rPr>
          <w:lang w:val="pt-BR"/>
        </w:rPr>
        <w:t>Aceder aos Dados do Formulário em PHP</w:t>
      </w:r>
      <w:bookmarkEnd w:id="213"/>
    </w:p>
    <w:p w14:paraId="13213950" w14:textId="77777777" w:rsidR="001C1AED" w:rsidRPr="008E65CD" w:rsidRDefault="00000000">
      <w:pPr>
        <w:rPr>
          <w:lang w:val="pt-BR"/>
        </w:rPr>
      </w:pPr>
      <w:r w:rsidRPr="008E65CD">
        <w:rPr>
          <w:lang w:val="pt-BR"/>
        </w:rPr>
        <w:t>O PHP fornece duas variáveis superglobais para aceder aos dados enviados através de formulários:</w:t>
      </w:r>
    </w:p>
    <w:p w14:paraId="7CA06383" w14:textId="77777777" w:rsidR="001C1AED" w:rsidRPr="008E65CD" w:rsidRDefault="00000000">
      <w:pPr>
        <w:pStyle w:val="Commarcadores"/>
        <w:rPr>
          <w:lang w:val="pt-BR"/>
        </w:rPr>
      </w:pPr>
      <w:r w:rsidRPr="008E65CD">
        <w:rPr>
          <w:lang w:val="pt-BR"/>
        </w:rPr>
        <w:t xml:space="preserve">  `$_GET`: Contém os dados enviados através do método GET.</w:t>
      </w:r>
    </w:p>
    <w:p w14:paraId="3016944C" w14:textId="77777777" w:rsidR="001C1AED" w:rsidRPr="008E65CD" w:rsidRDefault="00000000">
      <w:pPr>
        <w:pStyle w:val="Commarcadores"/>
        <w:rPr>
          <w:lang w:val="pt-BR"/>
        </w:rPr>
      </w:pPr>
      <w:r w:rsidRPr="008E65CD">
        <w:rPr>
          <w:lang w:val="pt-BR"/>
        </w:rPr>
        <w:t xml:space="preserve">  `$_POST`: Contém os dados enviados através do método POST.</w:t>
      </w:r>
    </w:p>
    <w:p w14:paraId="6D43FD40" w14:textId="77777777" w:rsidR="001C1AED" w:rsidRPr="008E65CD" w:rsidRDefault="00000000">
      <w:pPr>
        <w:rPr>
          <w:lang w:val="pt-BR"/>
        </w:rPr>
      </w:pPr>
      <w:r w:rsidRPr="008E65CD">
        <w:rPr>
          <w:lang w:val="pt-BR"/>
        </w:rPr>
        <w:lastRenderedPageBreak/>
        <w:t>Estas variáveis são arrays associativos, onde as chaves são os valores dos atributos `name` dos campos de input no formulário HTML.</w:t>
      </w:r>
    </w:p>
    <w:p w14:paraId="645771B1" w14:textId="77777777" w:rsidR="001C1AED" w:rsidRPr="008E65CD" w:rsidRDefault="00000000">
      <w:pPr>
        <w:rPr>
          <w:lang w:val="pt-BR"/>
        </w:rPr>
      </w:pPr>
      <w:r w:rsidRPr="008E65CD">
        <w:rPr>
          <w:lang w:val="pt-BR"/>
        </w:rPr>
        <w:t>No ficheiro `processar_formulario.php`, poderíamos aceder ao nome e email introduzidos pelo utilizador da seguinte forma:</w:t>
      </w:r>
    </w:p>
    <w:p w14:paraId="09B16D4B" w14:textId="77777777" w:rsidR="001C1AED" w:rsidRPr="008E65CD" w:rsidRDefault="00000000">
      <w:pPr>
        <w:pStyle w:val="Code"/>
        <w:shd w:val="clear" w:color="auto" w:fill="000000"/>
        <w:rPr>
          <w:lang w:val="pt-BR"/>
        </w:rPr>
      </w:pPr>
      <w:r>
        <w:rPr>
          <w:color w:val="00FF00"/>
        </w:rPr>
        <w:t>&lt;?php</w:t>
      </w:r>
      <w:r>
        <w:rPr>
          <w:color w:val="00FF00"/>
        </w:rPr>
        <w:br/>
        <w:t>if ($_SERVER["REQUEST_METHOD"] == "POST") {</w:t>
      </w:r>
      <w:r>
        <w:rPr>
          <w:color w:val="00FF00"/>
        </w:rPr>
        <w:br/>
        <w:t>$nome = $_POST["nome"];</w:t>
      </w:r>
      <w:r>
        <w:rPr>
          <w:color w:val="00FF00"/>
        </w:rPr>
        <w:br/>
        <w:t>$email = $_POST["email"];</w:t>
      </w:r>
      <w:r>
        <w:rPr>
          <w:color w:val="00FF00"/>
        </w:rPr>
        <w:br/>
        <w:t xml:space="preserve">echo "Nome: </w:t>
      </w:r>
      <w:proofErr w:type="gramStart"/>
      <w:r>
        <w:rPr>
          <w:color w:val="00FF00"/>
        </w:rPr>
        <w:t>" .</w:t>
      </w:r>
      <w:proofErr w:type="gramEnd"/>
      <w:r>
        <w:rPr>
          <w:color w:val="00FF00"/>
        </w:rPr>
        <w:t xml:space="preserve"> htmlspecialchars($nome) . </w:t>
      </w:r>
      <w:r w:rsidRPr="008E65CD">
        <w:rPr>
          <w:color w:val="00FF00"/>
          <w:lang w:val="pt-BR"/>
        </w:rPr>
        <w:t>"&lt;br&gt;";</w:t>
      </w:r>
      <w:r w:rsidRPr="008E65CD">
        <w:rPr>
          <w:color w:val="00FF00"/>
          <w:lang w:val="pt-BR"/>
        </w:rPr>
        <w:br/>
        <w:t xml:space="preserve">echo "Email: </w:t>
      </w:r>
      <w:proofErr w:type="gramStart"/>
      <w:r w:rsidRPr="008E65CD">
        <w:rPr>
          <w:color w:val="00FF00"/>
          <w:lang w:val="pt-BR"/>
        </w:rPr>
        <w:t>" .</w:t>
      </w:r>
      <w:proofErr w:type="gramEnd"/>
      <w:r w:rsidRPr="008E65CD">
        <w:rPr>
          <w:color w:val="00FF00"/>
          <w:lang w:val="pt-BR"/>
        </w:rPr>
        <w:t xml:space="preserve"> htmlspecialchars($email</w:t>
      </w:r>
      <w:proofErr w:type="gramStart"/>
      <w:r w:rsidRPr="008E65CD">
        <w:rPr>
          <w:color w:val="00FF00"/>
          <w:lang w:val="pt-BR"/>
        </w:rPr>
        <w:t>) .</w:t>
      </w:r>
      <w:proofErr w:type="gramEnd"/>
      <w:r w:rsidRPr="008E65CD">
        <w:rPr>
          <w:color w:val="00FF00"/>
          <w:lang w:val="pt-BR"/>
        </w:rPr>
        <w:t xml:space="preserve"> "&lt;br&gt;";</w:t>
      </w:r>
      <w:r w:rsidRPr="008E65CD">
        <w:rPr>
          <w:color w:val="00FF00"/>
          <w:lang w:val="pt-BR"/>
        </w:rPr>
        <w:br/>
        <w:t>} else {</w:t>
      </w:r>
      <w:r w:rsidRPr="008E65CD">
        <w:rPr>
          <w:color w:val="00FF00"/>
          <w:lang w:val="pt-BR"/>
        </w:rPr>
        <w:br/>
        <w:t>echo "O formulário não foi submetido corretamente.";</w:t>
      </w:r>
      <w:r w:rsidRPr="008E65CD">
        <w:rPr>
          <w:color w:val="00FF00"/>
          <w:lang w:val="pt-BR"/>
        </w:rPr>
        <w:br/>
        <w:t>}</w:t>
      </w:r>
      <w:r w:rsidRPr="008E65CD">
        <w:rPr>
          <w:color w:val="00FF00"/>
          <w:lang w:val="pt-BR"/>
        </w:rPr>
        <w:br/>
        <w:t>?&gt;</w:t>
      </w:r>
    </w:p>
    <w:p w14:paraId="76BA8F7D" w14:textId="77777777" w:rsidR="001C1AED" w:rsidRPr="008E65CD" w:rsidRDefault="00000000">
      <w:pPr>
        <w:rPr>
          <w:lang w:val="pt-BR"/>
        </w:rPr>
      </w:pPr>
      <w:r w:rsidRPr="008E65CD">
        <w:rPr>
          <w:lang w:val="pt-BR"/>
        </w:rPr>
        <w:t>Este código primeiro verifica se o formulário foi submetido através do método POST, verificando o valor de `$_SERVER["REQUEST_METHOD</w:t>
      </w:r>
      <w:proofErr w:type="gramStart"/>
      <w:r w:rsidRPr="008E65CD">
        <w:rPr>
          <w:lang w:val="pt-BR"/>
        </w:rPr>
        <w:t>"]`</w:t>
      </w:r>
      <w:proofErr w:type="gramEnd"/>
      <w:r w:rsidRPr="008E65CD">
        <w:rPr>
          <w:lang w:val="pt-BR"/>
        </w:rPr>
        <w:t>.  Se for POST, ele acede aos valores dos campos `nome` e `email` usando `$_POST["nome</w:t>
      </w:r>
      <w:proofErr w:type="gramStart"/>
      <w:r w:rsidRPr="008E65CD">
        <w:rPr>
          <w:lang w:val="pt-BR"/>
        </w:rPr>
        <w:t>"]`</w:t>
      </w:r>
      <w:proofErr w:type="gramEnd"/>
      <w:r w:rsidRPr="008E65CD">
        <w:rPr>
          <w:lang w:val="pt-BR"/>
        </w:rPr>
        <w:t xml:space="preserve"> e `$_POST["email</w:t>
      </w:r>
      <w:proofErr w:type="gramStart"/>
      <w:r w:rsidRPr="008E65CD">
        <w:rPr>
          <w:lang w:val="pt-BR"/>
        </w:rPr>
        <w:t>"]`</w:t>
      </w:r>
      <w:proofErr w:type="gramEnd"/>
      <w:r w:rsidRPr="008E65CD">
        <w:rPr>
          <w:lang w:val="pt-BR"/>
        </w:rPr>
        <w:t>, respetivamente.  Em seguida, esses valores são exibidos na página.</w:t>
      </w:r>
    </w:p>
    <w:p w14:paraId="6E1FA5EB" w14:textId="77777777" w:rsidR="001C1AED" w:rsidRPr="008E65CD" w:rsidRDefault="00000000">
      <w:pPr>
        <w:rPr>
          <w:lang w:val="pt-BR"/>
        </w:rPr>
      </w:pPr>
      <w:r w:rsidRPr="008E65CD">
        <w:rPr>
          <w:lang w:val="pt-BR"/>
        </w:rPr>
        <w:t>É importante notar o uso da função `</w:t>
      </w:r>
      <w:proofErr w:type="gramStart"/>
      <w:r w:rsidRPr="008E65CD">
        <w:rPr>
          <w:lang w:val="pt-BR"/>
        </w:rPr>
        <w:t>htmlspecialchars(</w:t>
      </w:r>
      <w:proofErr w:type="gramEnd"/>
      <w:r w:rsidRPr="008E65CD">
        <w:rPr>
          <w:lang w:val="pt-BR"/>
        </w:rPr>
        <w:t>)` antes de exibir os dados. Esta função converte caracteres especiais HTML (como `&lt;` e `&gt;`) nas suas entidades HTML correspondentes (como `&amp;</w:t>
      </w:r>
      <w:proofErr w:type="gramStart"/>
      <w:r w:rsidRPr="008E65CD">
        <w:rPr>
          <w:lang w:val="pt-BR"/>
        </w:rPr>
        <w:t>lt;`</w:t>
      </w:r>
      <w:proofErr w:type="gramEnd"/>
      <w:r w:rsidRPr="008E65CD">
        <w:rPr>
          <w:lang w:val="pt-BR"/>
        </w:rPr>
        <w:t xml:space="preserve"> e `&amp;</w:t>
      </w:r>
      <w:proofErr w:type="gramStart"/>
      <w:r w:rsidRPr="008E65CD">
        <w:rPr>
          <w:lang w:val="pt-BR"/>
        </w:rPr>
        <w:t>gt;`</w:t>
      </w:r>
      <w:proofErr w:type="gramEnd"/>
      <w:r w:rsidRPr="008E65CD">
        <w:rPr>
          <w:lang w:val="pt-BR"/>
        </w:rPr>
        <w:t>). Isso ajuda a prevenir ataques XSS (Cross-Site Scripting), onde um atacante poderia injetar código malicioso no seu site através dos dados do formulário.</w:t>
      </w:r>
    </w:p>
    <w:p w14:paraId="4F2D1DC8" w14:textId="77777777" w:rsidR="001C1AED" w:rsidRPr="008E65CD" w:rsidRDefault="00000000">
      <w:pPr>
        <w:pStyle w:val="Ttulo2"/>
        <w:rPr>
          <w:lang w:val="pt-BR"/>
        </w:rPr>
      </w:pPr>
      <w:bookmarkStart w:id="214" w:name="_Toc195354489"/>
      <w:r w:rsidRPr="008E65CD">
        <w:rPr>
          <w:lang w:val="pt-BR"/>
        </w:rPr>
        <w:t>Validação de Dados</w:t>
      </w:r>
      <w:bookmarkEnd w:id="214"/>
    </w:p>
    <w:p w14:paraId="10DC73C6" w14:textId="77777777" w:rsidR="001C1AED" w:rsidRPr="008E65CD" w:rsidRDefault="00000000">
      <w:pPr>
        <w:rPr>
          <w:lang w:val="pt-BR"/>
        </w:rPr>
      </w:pPr>
      <w:r w:rsidRPr="008E65CD">
        <w:rPr>
          <w:lang w:val="pt-BR"/>
        </w:rPr>
        <w:t>A validação de dados é um aspeto crítico do processamento de formulários. É essencial para garantir que os dados recebidos são válidos e seguros antes de serem utilizados (por exemplo, para armazenar numa base de dados). A validação pode ser feita tanto no lado do cliente (com JavaScript) como no lado do servidor (com PHP).</w:t>
      </w:r>
    </w:p>
    <w:p w14:paraId="74523EE7" w14:textId="77777777" w:rsidR="001C1AED" w:rsidRPr="008E65CD" w:rsidRDefault="00000000">
      <w:pPr>
        <w:rPr>
          <w:lang w:val="pt-BR"/>
        </w:rPr>
      </w:pPr>
      <w:r w:rsidRPr="008E65CD">
        <w:rPr>
          <w:lang w:val="pt-BR"/>
        </w:rPr>
        <w:t>A validação do lado do cliente proporciona uma experiência de utilizador melhor, pois o feedback é imediato, sem necessidade de enviar os dados para o servidor. No entanto, a validação do lado do cliente não é suficiente, pois pode ser facilmente contornada.</w:t>
      </w:r>
    </w:p>
    <w:p w14:paraId="12442B2B" w14:textId="77777777" w:rsidR="001C1AED" w:rsidRPr="008E65CD" w:rsidRDefault="00000000">
      <w:pPr>
        <w:rPr>
          <w:lang w:val="pt-BR"/>
        </w:rPr>
      </w:pPr>
      <w:r w:rsidRPr="008E65CD">
        <w:rPr>
          <w:lang w:val="pt-BR"/>
        </w:rPr>
        <w:t>A validação do lado do servidor é essencial para garantir a segurança e a integridade dos dados. Deve ser feita mesmo que já tenha sido feita no lado do cliente.</w:t>
      </w:r>
    </w:p>
    <w:p w14:paraId="5C38BEDA" w14:textId="77777777" w:rsidR="001C1AED" w:rsidRPr="008E65CD" w:rsidRDefault="00000000">
      <w:pPr>
        <w:rPr>
          <w:lang w:val="pt-BR"/>
        </w:rPr>
      </w:pPr>
      <w:r w:rsidRPr="008E65CD">
        <w:rPr>
          <w:lang w:val="pt-BR"/>
        </w:rPr>
        <w:t>Exemplos de validação em PHP:</w:t>
      </w:r>
    </w:p>
    <w:p w14:paraId="07FE8DCF" w14:textId="77777777" w:rsidR="001C1AED" w:rsidRPr="008E65CD" w:rsidRDefault="00000000">
      <w:pPr>
        <w:pStyle w:val="Commarcadores"/>
        <w:rPr>
          <w:lang w:val="pt-BR"/>
        </w:rPr>
      </w:pPr>
      <w:r w:rsidRPr="008E65CD">
        <w:rPr>
          <w:lang w:val="pt-BR"/>
        </w:rPr>
        <w:t xml:space="preserve">  </w:t>
      </w:r>
      <w:r w:rsidRPr="008E65CD">
        <w:rPr>
          <w:b/>
          <w:lang w:val="pt-BR"/>
        </w:rPr>
        <w:t>Verificar se um campo está vazio:</w:t>
      </w:r>
      <w:r w:rsidRPr="008E65CD">
        <w:rPr>
          <w:lang w:val="pt-BR"/>
        </w:rPr>
        <w:t xml:space="preserve"> `empty($_POST["nome"</w:t>
      </w:r>
      <w:proofErr w:type="gramStart"/>
      <w:r w:rsidRPr="008E65CD">
        <w:rPr>
          <w:lang w:val="pt-BR"/>
        </w:rPr>
        <w:t>])`</w:t>
      </w:r>
      <w:proofErr w:type="gramEnd"/>
    </w:p>
    <w:p w14:paraId="4B930528" w14:textId="77777777" w:rsidR="001C1AED" w:rsidRDefault="00000000">
      <w:pPr>
        <w:pStyle w:val="Commarcadores"/>
      </w:pPr>
      <w:r w:rsidRPr="008E65CD">
        <w:rPr>
          <w:lang w:val="pt-BR"/>
        </w:rPr>
        <w:t xml:space="preserve">  </w:t>
      </w:r>
      <w:r>
        <w:rPr>
          <w:b/>
        </w:rPr>
        <w:t>Validar um email:</w:t>
      </w:r>
      <w:r>
        <w:t xml:space="preserve"> `filter_var($_POST["email"], FILTER_VALIDATE_</w:t>
      </w:r>
      <w:proofErr w:type="gramStart"/>
      <w:r>
        <w:t>EMAIL)`</w:t>
      </w:r>
      <w:proofErr w:type="gramEnd"/>
    </w:p>
    <w:p w14:paraId="6239A9E5" w14:textId="77777777" w:rsidR="001C1AED" w:rsidRPr="008E65CD" w:rsidRDefault="00000000">
      <w:pPr>
        <w:pStyle w:val="Commarcadores"/>
        <w:rPr>
          <w:lang w:val="pt-BR"/>
        </w:rPr>
      </w:pPr>
      <w:r w:rsidRPr="008E65CD">
        <w:rPr>
          <w:lang w:val="pt-BR"/>
        </w:rPr>
        <w:t xml:space="preserve">  </w:t>
      </w:r>
      <w:r w:rsidRPr="008E65CD">
        <w:rPr>
          <w:b/>
          <w:lang w:val="pt-BR"/>
        </w:rPr>
        <w:t>Validar um número inteiro:</w:t>
      </w:r>
      <w:r w:rsidRPr="008E65CD">
        <w:rPr>
          <w:lang w:val="pt-BR"/>
        </w:rPr>
        <w:t xml:space="preserve"> `filter_var($_POST["idade"], FILTER_VALIDATE_</w:t>
      </w:r>
      <w:proofErr w:type="gramStart"/>
      <w:r w:rsidRPr="008E65CD">
        <w:rPr>
          <w:lang w:val="pt-BR"/>
        </w:rPr>
        <w:t>INT)`</w:t>
      </w:r>
      <w:proofErr w:type="gramEnd"/>
    </w:p>
    <w:p w14:paraId="59379247" w14:textId="77777777" w:rsidR="001C1AED" w:rsidRPr="008E65CD" w:rsidRDefault="00000000">
      <w:pPr>
        <w:pStyle w:val="Commarcadores"/>
        <w:rPr>
          <w:lang w:val="pt-BR"/>
        </w:rPr>
      </w:pPr>
      <w:r w:rsidRPr="008E65CD">
        <w:rPr>
          <w:lang w:val="pt-BR"/>
        </w:rPr>
        <w:t xml:space="preserve">  </w:t>
      </w:r>
      <w:r w:rsidRPr="008E65CD">
        <w:rPr>
          <w:b/>
          <w:lang w:val="pt-BR"/>
        </w:rPr>
        <w:t>Verificar o comprimento de uma string:</w:t>
      </w:r>
      <w:r w:rsidRPr="008E65CD">
        <w:rPr>
          <w:lang w:val="pt-BR"/>
        </w:rPr>
        <w:t xml:space="preserve"> `strlen($_POST["password"]) &gt;= 8`</w:t>
      </w:r>
    </w:p>
    <w:p w14:paraId="43F390B3" w14:textId="77777777" w:rsidR="001C1AED" w:rsidRPr="008E65CD" w:rsidRDefault="00000000">
      <w:pPr>
        <w:rPr>
          <w:lang w:val="pt-BR"/>
        </w:rPr>
      </w:pPr>
      <w:r w:rsidRPr="008E65CD">
        <w:rPr>
          <w:lang w:val="pt-BR"/>
        </w:rPr>
        <w:t>Exemplo de código com validação:</w:t>
      </w:r>
    </w:p>
    <w:p w14:paraId="7202F3DF" w14:textId="77777777" w:rsidR="001C1AED" w:rsidRPr="008E65CD" w:rsidRDefault="00000000">
      <w:pPr>
        <w:pStyle w:val="Code"/>
        <w:shd w:val="clear" w:color="auto" w:fill="000000"/>
        <w:rPr>
          <w:lang w:val="pt-BR"/>
        </w:rPr>
      </w:pPr>
      <w:r w:rsidRPr="008E65CD">
        <w:rPr>
          <w:color w:val="00FF00"/>
          <w:lang w:val="pt-BR"/>
        </w:rPr>
        <w:lastRenderedPageBreak/>
        <w:t>&lt;?php</w:t>
      </w:r>
      <w:r w:rsidRPr="008E65CD">
        <w:rPr>
          <w:color w:val="00FF00"/>
          <w:lang w:val="pt-BR"/>
        </w:rPr>
        <w:br/>
        <w:t>if ($_SERVER["REQUEST_METHOD"] == "POST") {</w:t>
      </w:r>
      <w:r w:rsidRPr="008E65CD">
        <w:rPr>
          <w:color w:val="00FF00"/>
          <w:lang w:val="pt-BR"/>
        </w:rPr>
        <w:br/>
        <w:t>$nome = trim($_POST["nome"]); // Remove espaços em branco no início e fim</w:t>
      </w:r>
      <w:r w:rsidRPr="008E65CD">
        <w:rPr>
          <w:color w:val="00FF00"/>
          <w:lang w:val="pt-BR"/>
        </w:rPr>
        <w:br/>
        <w:t>$email = trim($_POST["email"]);</w:t>
      </w:r>
      <w:r w:rsidRPr="008E65CD">
        <w:rPr>
          <w:color w:val="00FF00"/>
          <w:lang w:val="pt-BR"/>
        </w:rPr>
        <w:br/>
        <w:t>$erros = [];</w:t>
      </w:r>
      <w:r w:rsidRPr="008E65CD">
        <w:rPr>
          <w:color w:val="00FF00"/>
          <w:lang w:val="pt-BR"/>
        </w:rPr>
        <w:br/>
        <w:t>if (empty($nome)) {</w:t>
      </w:r>
      <w:r w:rsidRPr="008E65CD">
        <w:rPr>
          <w:color w:val="00FF00"/>
          <w:lang w:val="pt-BR"/>
        </w:rPr>
        <w:br/>
        <w:t>$erros[] = "O nome é obrigatório.";</w:t>
      </w:r>
      <w:r w:rsidRPr="008E65CD">
        <w:rPr>
          <w:color w:val="00FF00"/>
          <w:lang w:val="pt-BR"/>
        </w:rPr>
        <w:br/>
        <w:t>}</w:t>
      </w:r>
      <w:r w:rsidRPr="008E65CD">
        <w:rPr>
          <w:color w:val="00FF00"/>
          <w:lang w:val="pt-BR"/>
        </w:rPr>
        <w:br/>
        <w:t>if (empty($email)) {</w:t>
      </w:r>
      <w:r w:rsidRPr="008E65CD">
        <w:rPr>
          <w:color w:val="00FF00"/>
          <w:lang w:val="pt-BR"/>
        </w:rPr>
        <w:br/>
        <w:t>$erros[] = "O email é obrigatório.";</w:t>
      </w:r>
      <w:r w:rsidRPr="008E65CD">
        <w:rPr>
          <w:color w:val="00FF00"/>
          <w:lang w:val="pt-BR"/>
        </w:rPr>
        <w:br/>
        <w:t>} elseif (!filter_var($email, FILTER_VALIDATE_EMAIL)) {</w:t>
      </w:r>
      <w:r w:rsidRPr="008E65CD">
        <w:rPr>
          <w:color w:val="00FF00"/>
          <w:lang w:val="pt-BR"/>
        </w:rPr>
        <w:br/>
        <w:t>$erros[] = "O email não é válido.";</w:t>
      </w:r>
      <w:r w:rsidRPr="008E65CD">
        <w:rPr>
          <w:color w:val="00FF00"/>
          <w:lang w:val="pt-BR"/>
        </w:rPr>
        <w:br/>
        <w:t>}</w:t>
      </w:r>
      <w:r w:rsidRPr="008E65CD">
        <w:rPr>
          <w:color w:val="00FF00"/>
          <w:lang w:val="pt-BR"/>
        </w:rPr>
        <w:br/>
        <w:t>if (empty($erros)) {</w:t>
      </w:r>
      <w:r w:rsidRPr="008E65CD">
        <w:rPr>
          <w:color w:val="00FF00"/>
          <w:lang w:val="pt-BR"/>
        </w:rPr>
        <w:br/>
        <w:t>// Processar os dados (e.g., guardar na base de dados)</w:t>
      </w:r>
      <w:r w:rsidRPr="008E65CD">
        <w:rPr>
          <w:color w:val="00FF00"/>
          <w:lang w:val="pt-BR"/>
        </w:rPr>
        <w:br/>
        <w:t>echo "Formulário submetido com sucesso!";</w:t>
      </w:r>
      <w:r w:rsidRPr="008E65CD">
        <w:rPr>
          <w:color w:val="00FF00"/>
          <w:lang w:val="pt-BR"/>
        </w:rPr>
        <w:br/>
        <w:t>} else {</w:t>
      </w:r>
      <w:r w:rsidRPr="008E65CD">
        <w:rPr>
          <w:color w:val="00FF00"/>
          <w:lang w:val="pt-BR"/>
        </w:rPr>
        <w:br/>
        <w:t>echo "Ocorreram os seguintes erros:&lt;br&gt;";</w:t>
      </w:r>
      <w:r w:rsidRPr="008E65CD">
        <w:rPr>
          <w:color w:val="00FF00"/>
          <w:lang w:val="pt-BR"/>
        </w:rPr>
        <w:br/>
        <w:t>foreach ($erros as $erro) {</w:t>
      </w:r>
      <w:r w:rsidRPr="008E65CD">
        <w:rPr>
          <w:color w:val="00FF00"/>
          <w:lang w:val="pt-BR"/>
        </w:rPr>
        <w:br/>
        <w:t>echo "- " . htmlspecialchars($erro</w:t>
      </w:r>
      <w:proofErr w:type="gramStart"/>
      <w:r w:rsidRPr="008E65CD">
        <w:rPr>
          <w:color w:val="00FF00"/>
          <w:lang w:val="pt-BR"/>
        </w:rPr>
        <w:t>) .</w:t>
      </w:r>
      <w:proofErr w:type="gramEnd"/>
      <w:r w:rsidRPr="008E65CD">
        <w:rPr>
          <w:color w:val="00FF00"/>
          <w:lang w:val="pt-BR"/>
        </w:rPr>
        <w:t xml:space="preserve"> "&lt;br&gt;";</w:t>
      </w:r>
      <w:r w:rsidRPr="008E65CD">
        <w:rPr>
          <w:color w:val="00FF00"/>
          <w:lang w:val="pt-BR"/>
        </w:rPr>
        <w:br/>
        <w:t>}</w:t>
      </w:r>
      <w:r w:rsidRPr="008E65CD">
        <w:rPr>
          <w:color w:val="00FF00"/>
          <w:lang w:val="pt-BR"/>
        </w:rPr>
        <w:br/>
        <w:t>}</w:t>
      </w:r>
      <w:r w:rsidRPr="008E65CD">
        <w:rPr>
          <w:color w:val="00FF00"/>
          <w:lang w:val="pt-BR"/>
        </w:rPr>
        <w:br/>
        <w:t>}</w:t>
      </w:r>
      <w:r w:rsidRPr="008E65CD">
        <w:rPr>
          <w:color w:val="00FF00"/>
          <w:lang w:val="pt-BR"/>
        </w:rPr>
        <w:br/>
        <w:t>?&gt;</w:t>
      </w:r>
    </w:p>
    <w:p w14:paraId="7652B1D6" w14:textId="77777777" w:rsidR="001C1AED" w:rsidRPr="008E65CD" w:rsidRDefault="00000000">
      <w:pPr>
        <w:rPr>
          <w:lang w:val="pt-BR"/>
        </w:rPr>
      </w:pPr>
      <w:r w:rsidRPr="008E65CD">
        <w:rPr>
          <w:lang w:val="pt-BR"/>
        </w:rPr>
        <w:t>Neste exemplo, o código valida se os campos `nome` e `email` estão vazios e se o email tem um formato válido. Se houver erros, eles são armazenados num array e exibidos ao utilizador. Se não houver erros, os dados são processados.</w:t>
      </w:r>
    </w:p>
    <w:p w14:paraId="5D7D5A4C" w14:textId="77777777" w:rsidR="001C1AED" w:rsidRPr="008E65CD" w:rsidRDefault="00000000">
      <w:pPr>
        <w:pStyle w:val="Ttulo2"/>
        <w:rPr>
          <w:lang w:val="pt-BR"/>
        </w:rPr>
      </w:pPr>
      <w:bookmarkStart w:id="215" w:name="_Toc195354490"/>
      <w:r w:rsidRPr="008E65CD">
        <w:rPr>
          <w:lang w:val="pt-BR"/>
        </w:rPr>
        <w:t xml:space="preserve">Proteção </w:t>
      </w:r>
      <w:proofErr w:type="gramStart"/>
      <w:r w:rsidRPr="008E65CD">
        <w:rPr>
          <w:lang w:val="pt-BR"/>
        </w:rPr>
        <w:t>contra Ataques</w:t>
      </w:r>
      <w:bookmarkEnd w:id="215"/>
      <w:proofErr w:type="gramEnd"/>
    </w:p>
    <w:p w14:paraId="2CFE03AE" w14:textId="77777777" w:rsidR="001C1AED" w:rsidRPr="008E65CD" w:rsidRDefault="00000000">
      <w:pPr>
        <w:rPr>
          <w:lang w:val="pt-BR"/>
        </w:rPr>
      </w:pPr>
      <w:r w:rsidRPr="008E65CD">
        <w:rPr>
          <w:lang w:val="pt-BR"/>
        </w:rPr>
        <w:t xml:space="preserve">Além da validação de dados, é fundamental proteger o seu código </w:t>
      </w:r>
      <w:proofErr w:type="gramStart"/>
      <w:r w:rsidRPr="008E65CD">
        <w:rPr>
          <w:lang w:val="pt-BR"/>
        </w:rPr>
        <w:t>contra ataques</w:t>
      </w:r>
      <w:proofErr w:type="gramEnd"/>
      <w:r w:rsidRPr="008E65CD">
        <w:rPr>
          <w:lang w:val="pt-BR"/>
        </w:rPr>
        <w:t xml:space="preserve"> comuns, como:</w:t>
      </w:r>
    </w:p>
    <w:p w14:paraId="27DFFD88" w14:textId="77777777" w:rsidR="001C1AED" w:rsidRPr="008E65CD" w:rsidRDefault="00000000">
      <w:pPr>
        <w:pStyle w:val="Commarcadores"/>
        <w:rPr>
          <w:lang w:val="pt-BR"/>
        </w:rPr>
      </w:pPr>
      <w:r w:rsidRPr="008E65CD">
        <w:rPr>
          <w:lang w:val="pt-BR"/>
        </w:rPr>
        <w:t xml:space="preserve">  </w:t>
      </w:r>
      <w:r w:rsidRPr="008E65CD">
        <w:rPr>
          <w:b/>
          <w:lang w:val="pt-BR"/>
        </w:rPr>
        <w:t>Cross-Site Scripting (XSS):</w:t>
      </w:r>
      <w:r w:rsidRPr="008E65CD">
        <w:rPr>
          <w:lang w:val="pt-BR"/>
        </w:rPr>
        <w:t xml:space="preserve"> Já mencionado, usar `</w:t>
      </w:r>
      <w:proofErr w:type="gramStart"/>
      <w:r w:rsidRPr="008E65CD">
        <w:rPr>
          <w:lang w:val="pt-BR"/>
        </w:rPr>
        <w:t>htmlspecialchars(</w:t>
      </w:r>
      <w:proofErr w:type="gramEnd"/>
      <w:r w:rsidRPr="008E65CD">
        <w:rPr>
          <w:lang w:val="pt-BR"/>
        </w:rPr>
        <w:t>)` para escapar os dados antes de os exibir.</w:t>
      </w:r>
    </w:p>
    <w:p w14:paraId="570E23A5" w14:textId="77777777" w:rsidR="001C1AED" w:rsidRPr="008E65CD" w:rsidRDefault="00000000">
      <w:pPr>
        <w:pStyle w:val="Commarcadores"/>
        <w:rPr>
          <w:lang w:val="pt-BR"/>
        </w:rPr>
      </w:pPr>
      <w:r w:rsidRPr="008E65CD">
        <w:rPr>
          <w:lang w:val="pt-BR"/>
        </w:rPr>
        <w:t xml:space="preserve">  </w:t>
      </w:r>
      <w:r w:rsidRPr="008E65CD">
        <w:rPr>
          <w:b/>
          <w:lang w:val="pt-BR"/>
        </w:rPr>
        <w:t>SQL Injection:</w:t>
      </w:r>
      <w:r w:rsidRPr="008E65CD">
        <w:rPr>
          <w:lang w:val="pt-BR"/>
        </w:rPr>
        <w:t xml:space="preserve"> Usar prepared statements ou parameterized queries ao interagir com bases de dados. Isso impede que um atacante injete código SQL malicioso através dos dados do formulário.</w:t>
      </w:r>
    </w:p>
    <w:p w14:paraId="547A5798" w14:textId="77777777" w:rsidR="001C1AED" w:rsidRPr="008E65CD" w:rsidRDefault="00000000">
      <w:pPr>
        <w:pStyle w:val="Commarcadores"/>
        <w:rPr>
          <w:lang w:val="pt-BR"/>
        </w:rPr>
      </w:pPr>
      <w:r w:rsidRPr="008E65CD">
        <w:rPr>
          <w:lang w:val="pt-BR"/>
        </w:rPr>
        <w:t xml:space="preserve">  </w:t>
      </w:r>
      <w:r w:rsidRPr="008E65CD">
        <w:rPr>
          <w:b/>
          <w:lang w:val="pt-BR"/>
        </w:rPr>
        <w:t>Cross-Site Request Forgery (CSRF):</w:t>
      </w:r>
      <w:r w:rsidRPr="008E65CD">
        <w:rPr>
          <w:lang w:val="pt-BR"/>
        </w:rPr>
        <w:t xml:space="preserve"> Implementar tokens CSRF para verificar se a requisição veio do próprio site e não de um site malicioso.</w:t>
      </w:r>
    </w:p>
    <w:p w14:paraId="747F3636" w14:textId="77777777" w:rsidR="001C1AED" w:rsidRPr="008E65CD" w:rsidRDefault="00000000">
      <w:pPr>
        <w:rPr>
          <w:lang w:val="pt-BR"/>
        </w:rPr>
      </w:pPr>
      <w:r w:rsidRPr="008E65CD">
        <w:rPr>
          <w:lang w:val="pt-BR"/>
        </w:rPr>
        <w:t>A segurança da sua aplicação web deve ser uma prioridade máxima.</w:t>
      </w:r>
    </w:p>
    <w:p w14:paraId="4F4FA735" w14:textId="77777777" w:rsidR="001C1AED" w:rsidRDefault="00000000">
      <w:pPr>
        <w:pStyle w:val="Ttulo2"/>
      </w:pPr>
      <w:bookmarkStart w:id="216" w:name="_Toc195354491"/>
      <w:r>
        <w:t>Considerações Adicionais</w:t>
      </w:r>
      <w:bookmarkEnd w:id="216"/>
    </w:p>
    <w:p w14:paraId="3DCE842E" w14:textId="77777777" w:rsidR="001C1AED" w:rsidRPr="008E65CD" w:rsidRDefault="00000000">
      <w:pPr>
        <w:pStyle w:val="Commarcadores"/>
        <w:rPr>
          <w:lang w:val="pt-BR"/>
        </w:rPr>
      </w:pPr>
      <w:r w:rsidRPr="008E65CD">
        <w:rPr>
          <w:lang w:val="pt-BR"/>
        </w:rPr>
        <w:t xml:space="preserve">  </w:t>
      </w:r>
      <w:r w:rsidRPr="008E65CD">
        <w:rPr>
          <w:b/>
          <w:lang w:val="pt-BR"/>
        </w:rPr>
        <w:t>Sanitização de Dados:</w:t>
      </w:r>
      <w:r w:rsidRPr="008E65CD">
        <w:rPr>
          <w:lang w:val="pt-BR"/>
        </w:rPr>
        <w:t xml:space="preserve"> A sanitização é o processo de remover ou modificar dados para garantir que eles estão num formato seguro e utilizável.  Por exemplo, remover tags HTML de um campo de texto.</w:t>
      </w:r>
    </w:p>
    <w:p w14:paraId="36B1B014" w14:textId="77777777" w:rsidR="001C1AED" w:rsidRPr="008E65CD" w:rsidRDefault="00000000">
      <w:pPr>
        <w:pStyle w:val="Commarcadores"/>
        <w:rPr>
          <w:lang w:val="pt-BR"/>
        </w:rPr>
      </w:pPr>
      <w:r w:rsidRPr="008E65CD">
        <w:rPr>
          <w:lang w:val="pt-BR"/>
        </w:rPr>
        <w:t xml:space="preserve">  </w:t>
      </w:r>
      <w:r w:rsidRPr="008E65CD">
        <w:rPr>
          <w:b/>
          <w:lang w:val="pt-BR"/>
        </w:rPr>
        <w:t>Tratamento de Uploads de Ficheiros:</w:t>
      </w:r>
      <w:r w:rsidRPr="008E65CD">
        <w:rPr>
          <w:lang w:val="pt-BR"/>
        </w:rPr>
        <w:t xml:space="preserve">  O upload de ficheiros requer precauções adicionais, como verificar o tipo de ficheiro, o tamanho do ficheiro e o destino do ficheiro.</w:t>
      </w:r>
    </w:p>
    <w:p w14:paraId="59BCC129" w14:textId="77777777" w:rsidR="001C1AED" w:rsidRPr="008E65CD" w:rsidRDefault="00000000">
      <w:pPr>
        <w:pStyle w:val="Commarcadores"/>
        <w:rPr>
          <w:lang w:val="pt-BR"/>
        </w:rPr>
      </w:pPr>
      <w:r w:rsidRPr="008E65CD">
        <w:rPr>
          <w:lang w:val="pt-BR"/>
        </w:rPr>
        <w:lastRenderedPageBreak/>
        <w:t xml:space="preserve">  </w:t>
      </w:r>
      <w:r w:rsidRPr="008E65CD">
        <w:rPr>
          <w:b/>
          <w:lang w:val="pt-BR"/>
        </w:rPr>
        <w:t>Utilização de Frameworks:</w:t>
      </w:r>
      <w:r w:rsidRPr="008E65CD">
        <w:rPr>
          <w:lang w:val="pt-BR"/>
        </w:rPr>
        <w:t xml:space="preserve"> Frameworks PHP como Laravel ou Symfony oferecem recursos avançados para manipulação de formulários, incluindo validação, sanitização e proteção </w:t>
      </w:r>
      <w:proofErr w:type="gramStart"/>
      <w:r w:rsidRPr="008E65CD">
        <w:rPr>
          <w:lang w:val="pt-BR"/>
        </w:rPr>
        <w:t>contra ataques</w:t>
      </w:r>
      <w:proofErr w:type="gramEnd"/>
      <w:r w:rsidRPr="008E65CD">
        <w:rPr>
          <w:lang w:val="pt-BR"/>
        </w:rPr>
        <w:t>.</w:t>
      </w:r>
    </w:p>
    <w:p w14:paraId="394B3031" w14:textId="77777777" w:rsidR="001C1AED" w:rsidRPr="008E65CD" w:rsidRDefault="00000000">
      <w:pPr>
        <w:rPr>
          <w:lang w:val="pt-BR"/>
        </w:rPr>
      </w:pPr>
      <w:r w:rsidRPr="008E65CD">
        <w:rPr>
          <w:lang w:val="pt-BR"/>
        </w:rPr>
        <w:t xml:space="preserve">Em resumo, a manipulação de formulários em PHP é uma tarefa essencial para a criação de aplicações web interativas. Ao compreender os princípios básicos, validar os dados e proteger o seu código </w:t>
      </w:r>
      <w:proofErr w:type="gramStart"/>
      <w:r w:rsidRPr="008E65CD">
        <w:rPr>
          <w:lang w:val="pt-BR"/>
        </w:rPr>
        <w:t>contra ataques</w:t>
      </w:r>
      <w:proofErr w:type="gramEnd"/>
      <w:r w:rsidRPr="008E65CD">
        <w:rPr>
          <w:lang w:val="pt-BR"/>
        </w:rPr>
        <w:t>, pode criar formulários seguros e eficazes.</w:t>
      </w:r>
    </w:p>
    <w:p w14:paraId="148489AA" w14:textId="77777777" w:rsidR="001C1AED" w:rsidRPr="008E65CD" w:rsidRDefault="00000000">
      <w:pPr>
        <w:rPr>
          <w:lang w:val="pt-BR"/>
        </w:rPr>
      </w:pPr>
      <w:r w:rsidRPr="008E65CD">
        <w:rPr>
          <w:lang w:val="pt-BR"/>
        </w:rPr>
        <w:br w:type="page"/>
      </w:r>
    </w:p>
    <w:p w14:paraId="3BA20BA3" w14:textId="77777777" w:rsidR="001C1AED" w:rsidRPr="008E65CD" w:rsidRDefault="00000000">
      <w:pPr>
        <w:pStyle w:val="Ttulo1"/>
        <w:rPr>
          <w:lang w:val="pt-BR"/>
        </w:rPr>
      </w:pPr>
      <w:bookmarkStart w:id="217" w:name="_Toc195354492"/>
      <w:r w:rsidRPr="008E65CD">
        <w:rPr>
          <w:lang w:val="pt-BR"/>
        </w:rPr>
        <w:lastRenderedPageBreak/>
        <w:t>30. Validação de Formulário PHP: Validar Entrada do Formulário</w:t>
      </w:r>
      <w:bookmarkEnd w:id="217"/>
    </w:p>
    <w:p w14:paraId="52A52DA0" w14:textId="77777777" w:rsidR="001C1AED" w:rsidRPr="008E65CD" w:rsidRDefault="00000000">
      <w:pPr>
        <w:rPr>
          <w:lang w:val="pt-BR"/>
        </w:rPr>
      </w:pPr>
      <w:r w:rsidRPr="008E65CD">
        <w:rPr>
          <w:lang w:val="pt-BR"/>
        </w:rPr>
        <w:t>A validação de formulários é um aspeto crucial no desenvolvimento web, assegurando a integridade dos dados recebidos do utilizador e prevenindo potenciais vulnerabilidades de segurança. Em PHP, validar a entrada do formulário envolve verificar se os dados submetidos cumprem requisitos específicos antes de serem processados ou armazenados numa base de dados. Este capítulo explora as técnicas e melhores práticas para a validação eficaz de formulários em PHP.</w:t>
      </w:r>
    </w:p>
    <w:p w14:paraId="25D442EC" w14:textId="77777777" w:rsidR="001C1AED" w:rsidRPr="008E65CD" w:rsidRDefault="00000000">
      <w:pPr>
        <w:pStyle w:val="Ttulo2"/>
        <w:rPr>
          <w:lang w:val="pt-BR"/>
        </w:rPr>
      </w:pPr>
      <w:bookmarkStart w:id="218" w:name="_Toc195354493"/>
      <w:r w:rsidRPr="008E65CD">
        <w:rPr>
          <w:lang w:val="pt-BR"/>
        </w:rPr>
        <w:t>30.1. A Importância da Validação de Formulários</w:t>
      </w:r>
      <w:bookmarkEnd w:id="218"/>
    </w:p>
    <w:p w14:paraId="5B180B82" w14:textId="77777777" w:rsidR="001C1AED" w:rsidRPr="008E65CD" w:rsidRDefault="00000000">
      <w:pPr>
        <w:rPr>
          <w:lang w:val="pt-BR"/>
        </w:rPr>
      </w:pPr>
      <w:r w:rsidRPr="008E65CD">
        <w:rPr>
          <w:lang w:val="pt-BR"/>
        </w:rPr>
        <w:t>A validação de formulários serve vários propósitos fundamentais:</w:t>
      </w:r>
    </w:p>
    <w:p w14:paraId="447E67C6" w14:textId="77777777" w:rsidR="001C1AED" w:rsidRPr="008E65CD" w:rsidRDefault="00000000">
      <w:pPr>
        <w:pStyle w:val="Commarcadores"/>
        <w:rPr>
          <w:lang w:val="pt-BR"/>
        </w:rPr>
      </w:pPr>
      <w:r w:rsidRPr="008E65CD">
        <w:rPr>
          <w:b/>
          <w:lang w:val="pt-BR"/>
        </w:rPr>
        <w:t>Integridade dos Dados:</w:t>
      </w:r>
      <w:r w:rsidRPr="008E65CD">
        <w:rPr>
          <w:lang w:val="pt-BR"/>
        </w:rPr>
        <w:t xml:space="preserve"> Garante que os dados recebidos são do tipo esperado e dentro de um intervalo aceitável. Por exemplo, verificar se um campo de email contém um endereço de email válido ou se um campo de idade contém um número.</w:t>
      </w:r>
    </w:p>
    <w:p w14:paraId="405FDFD6" w14:textId="77777777" w:rsidR="001C1AED" w:rsidRPr="008E65CD" w:rsidRDefault="00000000">
      <w:pPr>
        <w:pStyle w:val="Commarcadores"/>
        <w:rPr>
          <w:lang w:val="pt-BR"/>
        </w:rPr>
      </w:pPr>
      <w:r w:rsidRPr="008E65CD">
        <w:rPr>
          <w:b/>
          <w:lang w:val="pt-BR"/>
        </w:rPr>
        <w:t>Prevenção de Erros:</w:t>
      </w:r>
      <w:r w:rsidRPr="008E65CD">
        <w:rPr>
          <w:lang w:val="pt-BR"/>
        </w:rPr>
        <w:t xml:space="preserve"> Impede a inserção de dados incorretos ou incompletos, o que pode levar a erros na aplicação e a dados corrompidos na base de dados.</w:t>
      </w:r>
    </w:p>
    <w:p w14:paraId="391AE477" w14:textId="77777777" w:rsidR="001C1AED" w:rsidRPr="008E65CD" w:rsidRDefault="00000000">
      <w:pPr>
        <w:pStyle w:val="Commarcadores"/>
        <w:rPr>
          <w:lang w:val="pt-BR"/>
        </w:rPr>
      </w:pPr>
      <w:r w:rsidRPr="008E65CD">
        <w:rPr>
          <w:b/>
          <w:lang w:val="pt-BR"/>
        </w:rPr>
        <w:t>Segurança:</w:t>
      </w:r>
      <w:r w:rsidRPr="008E65CD">
        <w:rPr>
          <w:lang w:val="pt-BR"/>
        </w:rPr>
        <w:t xml:space="preserve"> Protege </w:t>
      </w:r>
      <w:proofErr w:type="gramStart"/>
      <w:r w:rsidRPr="008E65CD">
        <w:rPr>
          <w:lang w:val="pt-BR"/>
        </w:rPr>
        <w:t>contra ataques</w:t>
      </w:r>
      <w:proofErr w:type="gramEnd"/>
      <w:r w:rsidRPr="008E65CD">
        <w:rPr>
          <w:lang w:val="pt-BR"/>
        </w:rPr>
        <w:t xml:space="preserve"> maliciosos, como injeção de SQL e Cross-Site Scripting (XSS). A validação de formulários ajuda a filtrar e escapar dados potencialmente perigosos antes de serem usados na aplicação.</w:t>
      </w:r>
    </w:p>
    <w:p w14:paraId="57BB8D42" w14:textId="77777777" w:rsidR="001C1AED" w:rsidRPr="008E65CD" w:rsidRDefault="00000000">
      <w:pPr>
        <w:pStyle w:val="Commarcadores"/>
        <w:rPr>
          <w:lang w:val="pt-BR"/>
        </w:rPr>
      </w:pPr>
      <w:r w:rsidRPr="008E65CD">
        <w:rPr>
          <w:b/>
          <w:lang w:val="pt-BR"/>
        </w:rPr>
        <w:t>Melhor Experiência do Utilizador:</w:t>
      </w:r>
      <w:r w:rsidRPr="008E65CD">
        <w:rPr>
          <w:lang w:val="pt-BR"/>
        </w:rPr>
        <w:t xml:space="preserve"> Fornece feedback imediato ao utilizador sobre erros nos dados introduzidos, permitindo que os corrija antes de submeter o formulário, melhorando a usabilidade da aplicação.</w:t>
      </w:r>
    </w:p>
    <w:p w14:paraId="5127099F" w14:textId="77777777" w:rsidR="001C1AED" w:rsidRPr="008E65CD" w:rsidRDefault="00000000">
      <w:pPr>
        <w:pStyle w:val="Ttulo2"/>
        <w:rPr>
          <w:lang w:val="pt-BR"/>
        </w:rPr>
      </w:pPr>
      <w:bookmarkStart w:id="219" w:name="_Toc195354494"/>
      <w:r w:rsidRPr="008E65CD">
        <w:rPr>
          <w:lang w:val="pt-BR"/>
        </w:rPr>
        <w:t>30.2. Métodos de Validação de Formulários PHP</w:t>
      </w:r>
      <w:bookmarkEnd w:id="219"/>
    </w:p>
    <w:p w14:paraId="61A90123" w14:textId="77777777" w:rsidR="001C1AED" w:rsidRPr="008E65CD" w:rsidRDefault="00000000">
      <w:pPr>
        <w:rPr>
          <w:lang w:val="pt-BR"/>
        </w:rPr>
      </w:pPr>
      <w:r w:rsidRPr="008E65CD">
        <w:rPr>
          <w:lang w:val="pt-BR"/>
        </w:rPr>
        <w:t>Existem diversas abordagens para validar formulários em PHP, desde as mais simples até às mais complexas, dependendo das necessidades da aplicação.</w:t>
      </w:r>
    </w:p>
    <w:p w14:paraId="2B9D7688" w14:textId="77777777" w:rsidR="001C1AED" w:rsidRPr="008E65CD" w:rsidRDefault="00000000">
      <w:pPr>
        <w:pStyle w:val="Ttulo3"/>
        <w:rPr>
          <w:lang w:val="pt-BR"/>
        </w:rPr>
      </w:pPr>
      <w:bookmarkStart w:id="220" w:name="_Toc195354495"/>
      <w:r w:rsidRPr="008E65CD">
        <w:rPr>
          <w:lang w:val="pt-BR"/>
        </w:rPr>
        <w:t>30.2.1. Validação do Lado do Cliente (JavaScript)</w:t>
      </w:r>
      <w:bookmarkEnd w:id="220"/>
    </w:p>
    <w:p w14:paraId="52D8F893" w14:textId="77777777" w:rsidR="001C1AED" w:rsidRPr="008E65CD" w:rsidRDefault="00000000">
      <w:pPr>
        <w:rPr>
          <w:lang w:val="pt-BR"/>
        </w:rPr>
      </w:pPr>
      <w:r w:rsidRPr="008E65CD">
        <w:rPr>
          <w:lang w:val="pt-BR"/>
        </w:rPr>
        <w:t>Embora este manual se foque na validação do lado do servidor (PHP), é importante referir a validação do lado do cliente, geralmente implementada com JavaScript. A validação do lado do cliente oferece feedback imediato ao utilizador enquanto este preenche o formulário, melhorando a experiência do utilizador. No entanto, a validação do lado do cliente não é suficiente por si só, pois pode ser facilmente contornada por utilizadores maliciosos. Deve ser sempre complementada com a validação do lado do servidor.</w:t>
      </w:r>
    </w:p>
    <w:p w14:paraId="68C50FF1" w14:textId="77777777" w:rsidR="001C1AED" w:rsidRPr="008E65CD" w:rsidRDefault="00000000">
      <w:pPr>
        <w:pStyle w:val="Ttulo3"/>
        <w:rPr>
          <w:lang w:val="pt-BR"/>
        </w:rPr>
      </w:pPr>
      <w:bookmarkStart w:id="221" w:name="_Toc195354496"/>
      <w:r w:rsidRPr="008E65CD">
        <w:rPr>
          <w:lang w:val="pt-BR"/>
        </w:rPr>
        <w:t>30.2.2. Validação do Lado do Servidor (PHP)</w:t>
      </w:r>
      <w:bookmarkEnd w:id="221"/>
    </w:p>
    <w:p w14:paraId="6B018A02" w14:textId="77777777" w:rsidR="001C1AED" w:rsidRPr="008E65CD" w:rsidRDefault="00000000">
      <w:pPr>
        <w:rPr>
          <w:lang w:val="pt-BR"/>
        </w:rPr>
      </w:pPr>
      <w:r w:rsidRPr="008E65CD">
        <w:rPr>
          <w:lang w:val="pt-BR"/>
        </w:rPr>
        <w:t>A validação do lado do servidor é crucial para a segurança e integridade dos dados. É realizada no servidor, depois do formulário ser submetido. Mesmo que a validação do lado do cliente esteja implementada, a validação do lado do servidor deve sempre ser efetuada.</w:t>
      </w:r>
    </w:p>
    <w:p w14:paraId="3518596D" w14:textId="77777777" w:rsidR="001C1AED" w:rsidRPr="008E65CD" w:rsidRDefault="00000000">
      <w:pPr>
        <w:pStyle w:val="Ttulo4"/>
        <w:rPr>
          <w:lang w:val="pt-BR"/>
        </w:rPr>
      </w:pPr>
      <w:r w:rsidRPr="008E65CD">
        <w:rPr>
          <w:lang w:val="pt-BR"/>
        </w:rPr>
        <w:t>30.2.2.1. Verificação da Existência e Não Vazio de Campos</w:t>
      </w:r>
    </w:p>
    <w:p w14:paraId="022B7741" w14:textId="77777777" w:rsidR="001C1AED" w:rsidRPr="008E65CD" w:rsidRDefault="00000000">
      <w:pPr>
        <w:rPr>
          <w:lang w:val="pt-BR"/>
        </w:rPr>
      </w:pPr>
      <w:r w:rsidRPr="008E65CD">
        <w:rPr>
          <w:lang w:val="pt-BR"/>
        </w:rPr>
        <w:t>Antes de realizar qualquer outro tipo de validação, é fundamental verificar se os campos do formulário foram submetidos e se não estão vazios. A função `</w:t>
      </w:r>
      <w:proofErr w:type="gramStart"/>
      <w:r w:rsidRPr="008E65CD">
        <w:rPr>
          <w:lang w:val="pt-BR"/>
        </w:rPr>
        <w:t>isset(</w:t>
      </w:r>
      <w:proofErr w:type="gramEnd"/>
      <w:r w:rsidRPr="008E65CD">
        <w:rPr>
          <w:lang w:val="pt-BR"/>
        </w:rPr>
        <w:t>)` verifica se uma variável foi definida (isto é, se existe), e a função `</w:t>
      </w:r>
      <w:proofErr w:type="gramStart"/>
      <w:r w:rsidRPr="008E65CD">
        <w:rPr>
          <w:lang w:val="pt-BR"/>
        </w:rPr>
        <w:t>empty(</w:t>
      </w:r>
      <w:proofErr w:type="gramEnd"/>
      <w:r w:rsidRPr="008E65CD">
        <w:rPr>
          <w:lang w:val="pt-BR"/>
        </w:rPr>
        <w:t xml:space="preserve">)` verifica se uma variável está vazia (nula, string vazia, </w:t>
      </w:r>
      <w:proofErr w:type="gramStart"/>
      <w:r w:rsidRPr="008E65CD">
        <w:rPr>
          <w:lang w:val="pt-BR"/>
        </w:rPr>
        <w:t>zero, etc.</w:t>
      </w:r>
      <w:proofErr w:type="gramEnd"/>
      <w:r w:rsidRPr="008E65CD">
        <w:rPr>
          <w:lang w:val="pt-BR"/>
        </w:rPr>
        <w:t>).</w:t>
      </w:r>
    </w:p>
    <w:p w14:paraId="588AA51F" w14:textId="77777777" w:rsidR="001C1AED" w:rsidRPr="008E65CD" w:rsidRDefault="00000000">
      <w:pPr>
        <w:pStyle w:val="Code"/>
        <w:shd w:val="clear" w:color="auto" w:fill="000000"/>
        <w:rPr>
          <w:lang w:val="pt-BR"/>
        </w:rPr>
      </w:pPr>
      <w:r w:rsidRPr="008E65CD">
        <w:rPr>
          <w:color w:val="00FF00"/>
          <w:lang w:val="pt-BR"/>
        </w:rPr>
        <w:lastRenderedPageBreak/>
        <w:t>if (isset($_POST['nome']) &amp;</w:t>
      </w:r>
      <w:proofErr w:type="gramStart"/>
      <w:r w:rsidRPr="008E65CD">
        <w:rPr>
          <w:color w:val="00FF00"/>
          <w:lang w:val="pt-BR"/>
        </w:rPr>
        <w:t>&amp; !empty</w:t>
      </w:r>
      <w:proofErr w:type="gramEnd"/>
      <w:r w:rsidRPr="008E65CD">
        <w:rPr>
          <w:color w:val="00FF00"/>
          <w:lang w:val="pt-BR"/>
        </w:rPr>
        <w:t>($_POST['nome'])) {</w:t>
      </w:r>
      <w:r w:rsidRPr="008E65CD">
        <w:rPr>
          <w:color w:val="00FF00"/>
          <w:lang w:val="pt-BR"/>
        </w:rPr>
        <w:br/>
        <w:t>$nome = $_POST['nome'];</w:t>
      </w:r>
      <w:r w:rsidRPr="008E65CD">
        <w:rPr>
          <w:color w:val="00FF00"/>
          <w:lang w:val="pt-BR"/>
        </w:rPr>
        <w:br/>
        <w:t>} else {</w:t>
      </w:r>
      <w:r w:rsidRPr="008E65CD">
        <w:rPr>
          <w:color w:val="00FF00"/>
          <w:lang w:val="pt-BR"/>
        </w:rPr>
        <w:br/>
        <w:t>$erroNome = "O nome é obrigatório.";</w:t>
      </w:r>
      <w:r w:rsidRPr="008E65CD">
        <w:rPr>
          <w:color w:val="00FF00"/>
          <w:lang w:val="pt-BR"/>
        </w:rPr>
        <w:br/>
        <w:t>}</w:t>
      </w:r>
    </w:p>
    <w:p w14:paraId="59ED6C0E" w14:textId="77777777" w:rsidR="001C1AED" w:rsidRPr="008E65CD" w:rsidRDefault="00000000">
      <w:pPr>
        <w:pStyle w:val="Ttulo4"/>
        <w:rPr>
          <w:lang w:val="pt-BR"/>
        </w:rPr>
      </w:pPr>
      <w:r w:rsidRPr="008E65CD">
        <w:rPr>
          <w:lang w:val="pt-BR"/>
        </w:rPr>
        <w:t>30.2.2.2. Validação de Tipos de Dados</w:t>
      </w:r>
    </w:p>
    <w:p w14:paraId="0457451C" w14:textId="77777777" w:rsidR="001C1AED" w:rsidRDefault="00000000">
      <w:r w:rsidRPr="008E65CD">
        <w:rPr>
          <w:lang w:val="pt-BR"/>
        </w:rPr>
        <w:t xml:space="preserve">PHP oferece funções para verificar o tipo de dados de uma variável. </w:t>
      </w:r>
      <w:r>
        <w:t>Por exemplo:</w:t>
      </w:r>
    </w:p>
    <w:p w14:paraId="2302E57E" w14:textId="77777777" w:rsidR="001C1AED" w:rsidRPr="008E65CD" w:rsidRDefault="00000000">
      <w:pPr>
        <w:pStyle w:val="Commarcadores"/>
        <w:rPr>
          <w:lang w:val="pt-BR"/>
        </w:rPr>
      </w:pPr>
      <w:r w:rsidRPr="008E65CD">
        <w:rPr>
          <w:lang w:val="pt-BR"/>
        </w:rPr>
        <w:t>`is_</w:t>
      </w:r>
      <w:proofErr w:type="gramStart"/>
      <w:r w:rsidRPr="008E65CD">
        <w:rPr>
          <w:lang w:val="pt-BR"/>
        </w:rPr>
        <w:t>numeric(</w:t>
      </w:r>
      <w:proofErr w:type="gramEnd"/>
      <w:r w:rsidRPr="008E65CD">
        <w:rPr>
          <w:lang w:val="pt-BR"/>
        </w:rPr>
        <w:t>)`: Verifica se uma variável é um número.</w:t>
      </w:r>
    </w:p>
    <w:p w14:paraId="412ACD98" w14:textId="77777777" w:rsidR="001C1AED" w:rsidRPr="008E65CD" w:rsidRDefault="00000000">
      <w:pPr>
        <w:pStyle w:val="Commarcadores"/>
        <w:rPr>
          <w:lang w:val="pt-BR"/>
        </w:rPr>
      </w:pPr>
      <w:r w:rsidRPr="008E65CD">
        <w:rPr>
          <w:lang w:val="pt-BR"/>
        </w:rPr>
        <w:t>`is_</w:t>
      </w:r>
      <w:proofErr w:type="gramStart"/>
      <w:r w:rsidRPr="008E65CD">
        <w:rPr>
          <w:lang w:val="pt-BR"/>
        </w:rPr>
        <w:t>int(</w:t>
      </w:r>
      <w:proofErr w:type="gramEnd"/>
      <w:r w:rsidRPr="008E65CD">
        <w:rPr>
          <w:lang w:val="pt-BR"/>
        </w:rPr>
        <w:t>)`: Verifica se uma variável é um inteiro.</w:t>
      </w:r>
    </w:p>
    <w:p w14:paraId="221E0A40" w14:textId="77777777" w:rsidR="001C1AED" w:rsidRPr="008E65CD" w:rsidRDefault="00000000">
      <w:pPr>
        <w:pStyle w:val="Commarcadores"/>
        <w:rPr>
          <w:lang w:val="pt-BR"/>
        </w:rPr>
      </w:pPr>
      <w:r w:rsidRPr="008E65CD">
        <w:rPr>
          <w:lang w:val="pt-BR"/>
        </w:rPr>
        <w:t>`is_</w:t>
      </w:r>
      <w:proofErr w:type="gramStart"/>
      <w:r w:rsidRPr="008E65CD">
        <w:rPr>
          <w:lang w:val="pt-BR"/>
        </w:rPr>
        <w:t>float(</w:t>
      </w:r>
      <w:proofErr w:type="gramEnd"/>
      <w:r w:rsidRPr="008E65CD">
        <w:rPr>
          <w:lang w:val="pt-BR"/>
        </w:rPr>
        <w:t>)`: Verifica se uma variável é um número de ponto flutuante.</w:t>
      </w:r>
    </w:p>
    <w:p w14:paraId="757BFE68" w14:textId="77777777" w:rsidR="001C1AED" w:rsidRPr="008E65CD" w:rsidRDefault="00000000">
      <w:pPr>
        <w:pStyle w:val="Commarcadores"/>
        <w:rPr>
          <w:lang w:val="pt-BR"/>
        </w:rPr>
      </w:pPr>
      <w:r w:rsidRPr="008E65CD">
        <w:rPr>
          <w:lang w:val="pt-BR"/>
        </w:rPr>
        <w:t>`is_</w:t>
      </w:r>
      <w:proofErr w:type="gramStart"/>
      <w:r w:rsidRPr="008E65CD">
        <w:rPr>
          <w:lang w:val="pt-BR"/>
        </w:rPr>
        <w:t>string(</w:t>
      </w:r>
      <w:proofErr w:type="gramEnd"/>
      <w:r w:rsidRPr="008E65CD">
        <w:rPr>
          <w:lang w:val="pt-BR"/>
        </w:rPr>
        <w:t>)`: Verifica se uma variável é uma string.</w:t>
      </w:r>
    </w:p>
    <w:p w14:paraId="30DBCEB9" w14:textId="77777777" w:rsidR="001C1AED" w:rsidRPr="008E65CD" w:rsidRDefault="00000000">
      <w:pPr>
        <w:pStyle w:val="Code"/>
        <w:shd w:val="clear" w:color="auto" w:fill="000000"/>
        <w:rPr>
          <w:lang w:val="pt-BR"/>
        </w:rPr>
      </w:pPr>
      <w:r w:rsidRPr="008E65CD">
        <w:rPr>
          <w:color w:val="00FF00"/>
          <w:lang w:val="pt-BR"/>
        </w:rPr>
        <w:t>if (isset($_POST['idade']) &amp;&amp; !empty($_POST['idade'])) {</w:t>
      </w:r>
      <w:r w:rsidRPr="008E65CD">
        <w:rPr>
          <w:color w:val="00FF00"/>
          <w:lang w:val="pt-BR"/>
        </w:rPr>
        <w:br/>
        <w:t>if (is_numeric($_POST['idade'])) {</w:t>
      </w:r>
      <w:r w:rsidRPr="008E65CD">
        <w:rPr>
          <w:color w:val="00FF00"/>
          <w:lang w:val="pt-BR"/>
        </w:rPr>
        <w:br/>
        <w:t>$idade = (int)$_POST['idade']; // Converte para inteiro</w:t>
      </w:r>
      <w:r w:rsidRPr="008E65CD">
        <w:rPr>
          <w:color w:val="00FF00"/>
          <w:lang w:val="pt-BR"/>
        </w:rPr>
        <w:br/>
        <w:t>if($idade &lt; 0 || $idade &gt; 150) {</w:t>
      </w:r>
      <w:r w:rsidRPr="008E65CD">
        <w:rPr>
          <w:color w:val="00FF00"/>
          <w:lang w:val="pt-BR"/>
        </w:rPr>
        <w:br/>
        <w:t>$erroIdade = "A idade deve estar entre 0 e 150.";</w:t>
      </w:r>
      <w:r w:rsidRPr="008E65CD">
        <w:rPr>
          <w:color w:val="00FF00"/>
          <w:lang w:val="pt-BR"/>
        </w:rPr>
        <w:br/>
        <w:t>}</w:t>
      </w:r>
      <w:r w:rsidRPr="008E65CD">
        <w:rPr>
          <w:color w:val="00FF00"/>
          <w:lang w:val="pt-BR"/>
        </w:rPr>
        <w:br/>
        <w:t>} else {</w:t>
      </w:r>
      <w:r w:rsidRPr="008E65CD">
        <w:rPr>
          <w:color w:val="00FF00"/>
          <w:lang w:val="pt-BR"/>
        </w:rPr>
        <w:br/>
        <w:t>$erroIdade = "A idade deve ser um número.";</w:t>
      </w:r>
      <w:r w:rsidRPr="008E65CD">
        <w:rPr>
          <w:color w:val="00FF00"/>
          <w:lang w:val="pt-BR"/>
        </w:rPr>
        <w:br/>
        <w:t>}</w:t>
      </w:r>
      <w:r w:rsidRPr="008E65CD">
        <w:rPr>
          <w:color w:val="00FF00"/>
          <w:lang w:val="pt-BR"/>
        </w:rPr>
        <w:br/>
        <w:t>} else {</w:t>
      </w:r>
      <w:r w:rsidRPr="008E65CD">
        <w:rPr>
          <w:color w:val="00FF00"/>
          <w:lang w:val="pt-BR"/>
        </w:rPr>
        <w:br/>
        <w:t>$erroIdade = "A idade é obrigatória.";</w:t>
      </w:r>
      <w:r w:rsidRPr="008E65CD">
        <w:rPr>
          <w:color w:val="00FF00"/>
          <w:lang w:val="pt-BR"/>
        </w:rPr>
        <w:br/>
        <w:t>}</w:t>
      </w:r>
    </w:p>
    <w:p w14:paraId="7B965B1B" w14:textId="77777777" w:rsidR="001C1AED" w:rsidRPr="008E65CD" w:rsidRDefault="00000000">
      <w:pPr>
        <w:pStyle w:val="Ttulo4"/>
        <w:rPr>
          <w:lang w:val="pt-BR"/>
        </w:rPr>
      </w:pPr>
      <w:r w:rsidRPr="008E65CD">
        <w:rPr>
          <w:lang w:val="pt-BR"/>
        </w:rPr>
        <w:t>30.2.2.3. Validação de Formatos Específicos</w:t>
      </w:r>
    </w:p>
    <w:p w14:paraId="52321B16" w14:textId="77777777" w:rsidR="001C1AED" w:rsidRPr="008E65CD" w:rsidRDefault="00000000">
      <w:pPr>
        <w:rPr>
          <w:lang w:val="pt-BR"/>
        </w:rPr>
      </w:pPr>
      <w:r w:rsidRPr="008E65CD">
        <w:rPr>
          <w:lang w:val="pt-BR"/>
        </w:rPr>
        <w:t>Para campos que requerem um formato específico, como endereços de email ou números de telefone, podem ser utilizadas expressões regulares (regex). A função `preg_</w:t>
      </w:r>
      <w:proofErr w:type="gramStart"/>
      <w:r w:rsidRPr="008E65CD">
        <w:rPr>
          <w:lang w:val="pt-BR"/>
        </w:rPr>
        <w:t>match(</w:t>
      </w:r>
      <w:proofErr w:type="gramEnd"/>
      <w:r w:rsidRPr="008E65CD">
        <w:rPr>
          <w:lang w:val="pt-BR"/>
        </w:rPr>
        <w:t>)` verifica se uma string corresponde a um padrão de expressão regular.</w:t>
      </w:r>
    </w:p>
    <w:p w14:paraId="6745F3A1" w14:textId="77777777" w:rsidR="001C1AED" w:rsidRPr="008E65CD" w:rsidRDefault="00000000">
      <w:pPr>
        <w:pStyle w:val="Code"/>
        <w:shd w:val="clear" w:color="auto" w:fill="000000"/>
        <w:rPr>
          <w:lang w:val="pt-BR"/>
        </w:rPr>
      </w:pPr>
      <w:r w:rsidRPr="008E65CD">
        <w:rPr>
          <w:color w:val="00FF00"/>
          <w:lang w:val="pt-BR"/>
        </w:rPr>
        <w:t>if (isset($_POST['email']) &amp;</w:t>
      </w:r>
      <w:proofErr w:type="gramStart"/>
      <w:r w:rsidRPr="008E65CD">
        <w:rPr>
          <w:color w:val="00FF00"/>
          <w:lang w:val="pt-BR"/>
        </w:rPr>
        <w:t>&amp; !empty</w:t>
      </w:r>
      <w:proofErr w:type="gramEnd"/>
      <w:r w:rsidRPr="008E65CD">
        <w:rPr>
          <w:color w:val="00FF00"/>
          <w:lang w:val="pt-BR"/>
        </w:rPr>
        <w:t>($_POST['email'])) {</w:t>
      </w:r>
      <w:r w:rsidRPr="008E65CD">
        <w:rPr>
          <w:color w:val="00FF00"/>
          <w:lang w:val="pt-BR"/>
        </w:rPr>
        <w:br/>
        <w:t>$email = $_POST['email'];</w:t>
      </w:r>
      <w:r w:rsidRPr="008E65CD">
        <w:rPr>
          <w:color w:val="00FF00"/>
          <w:lang w:val="pt-BR"/>
        </w:rPr>
        <w:br/>
        <w:t>if (filter_</w:t>
      </w:r>
      <w:proofErr w:type="gramStart"/>
      <w:r w:rsidRPr="008E65CD">
        <w:rPr>
          <w:color w:val="00FF00"/>
          <w:lang w:val="pt-BR"/>
        </w:rPr>
        <w:t>var(</w:t>
      </w:r>
      <w:proofErr w:type="gramEnd"/>
      <w:r w:rsidRPr="008E65CD">
        <w:rPr>
          <w:color w:val="00FF00"/>
          <w:lang w:val="pt-BR"/>
        </w:rPr>
        <w:t>$email, FILTER_VALIDATE_EMAIL)) {</w:t>
      </w:r>
      <w:r w:rsidRPr="008E65CD">
        <w:rPr>
          <w:color w:val="00FF00"/>
          <w:lang w:val="pt-BR"/>
        </w:rPr>
        <w:br/>
        <w:t>// Email válido</w:t>
      </w:r>
      <w:r w:rsidRPr="008E65CD">
        <w:rPr>
          <w:color w:val="00FF00"/>
          <w:lang w:val="pt-BR"/>
        </w:rPr>
        <w:br/>
        <w:t>} else {</w:t>
      </w:r>
      <w:r w:rsidRPr="008E65CD">
        <w:rPr>
          <w:color w:val="00FF00"/>
          <w:lang w:val="pt-BR"/>
        </w:rPr>
        <w:br/>
        <w:t>$erroEmail = "O email não é válido.";</w:t>
      </w:r>
      <w:r w:rsidRPr="008E65CD">
        <w:rPr>
          <w:color w:val="00FF00"/>
          <w:lang w:val="pt-BR"/>
        </w:rPr>
        <w:br/>
        <w:t>}</w:t>
      </w:r>
      <w:r w:rsidRPr="008E65CD">
        <w:rPr>
          <w:color w:val="00FF00"/>
          <w:lang w:val="pt-BR"/>
        </w:rPr>
        <w:br/>
        <w:t>} else {</w:t>
      </w:r>
      <w:r w:rsidRPr="008E65CD">
        <w:rPr>
          <w:color w:val="00FF00"/>
          <w:lang w:val="pt-BR"/>
        </w:rPr>
        <w:br/>
        <w:t>$erroEmail = "O email é obrigatório.";</w:t>
      </w:r>
      <w:r w:rsidRPr="008E65CD">
        <w:rPr>
          <w:color w:val="00FF00"/>
          <w:lang w:val="pt-BR"/>
        </w:rPr>
        <w:br/>
        <w:t>}</w:t>
      </w:r>
    </w:p>
    <w:p w14:paraId="01A06320" w14:textId="77777777" w:rsidR="001C1AED" w:rsidRPr="008E65CD" w:rsidRDefault="00000000">
      <w:pPr>
        <w:rPr>
          <w:lang w:val="pt-BR"/>
        </w:rPr>
      </w:pPr>
      <w:r w:rsidRPr="008E65CD">
        <w:rPr>
          <w:lang w:val="pt-BR"/>
        </w:rPr>
        <w:t>O exemplo acima utiliza a função `filter_</w:t>
      </w:r>
      <w:proofErr w:type="gramStart"/>
      <w:r w:rsidRPr="008E65CD">
        <w:rPr>
          <w:lang w:val="pt-BR"/>
        </w:rPr>
        <w:t>var(</w:t>
      </w:r>
      <w:proofErr w:type="gramEnd"/>
      <w:r w:rsidRPr="008E65CD">
        <w:rPr>
          <w:lang w:val="pt-BR"/>
        </w:rPr>
        <w:t>)` com o filtro `FILTER_VALIDATE_EMAIL` para validar o formato de um endereço de email. Esta é uma forma mais simples e robusta de validar emails do que utilizar expressões regulares diretamente. No entanto, para outros formatos específicos, como números de telefone ou códigos postais, as expressões regulares podem ser necessárias.</w:t>
      </w:r>
    </w:p>
    <w:p w14:paraId="01076ADE" w14:textId="77777777" w:rsidR="001C1AED" w:rsidRPr="008E65CD" w:rsidRDefault="00000000">
      <w:pPr>
        <w:pStyle w:val="Ttulo4"/>
        <w:rPr>
          <w:lang w:val="pt-BR"/>
        </w:rPr>
      </w:pPr>
      <w:r w:rsidRPr="008E65CD">
        <w:rPr>
          <w:lang w:val="pt-BR"/>
        </w:rPr>
        <w:lastRenderedPageBreak/>
        <w:t>30.2.2.4. Limpeza e Escapagem de Dados</w:t>
      </w:r>
    </w:p>
    <w:p w14:paraId="149B6885" w14:textId="77777777" w:rsidR="001C1AED" w:rsidRPr="008E65CD" w:rsidRDefault="00000000">
      <w:pPr>
        <w:rPr>
          <w:lang w:val="pt-BR"/>
        </w:rPr>
      </w:pPr>
      <w:r w:rsidRPr="008E65CD">
        <w:rPr>
          <w:lang w:val="pt-BR"/>
        </w:rPr>
        <w:t>Antes de utilizar os dados do formulário, é crucial limpá-los e escapá-los para prevenir ataques de segurança.</w:t>
      </w:r>
    </w:p>
    <w:p w14:paraId="29057930" w14:textId="77777777" w:rsidR="001C1AED" w:rsidRPr="008E65CD" w:rsidRDefault="00000000">
      <w:pPr>
        <w:pStyle w:val="Commarcadores"/>
        <w:rPr>
          <w:lang w:val="pt-BR"/>
        </w:rPr>
      </w:pPr>
      <w:r w:rsidRPr="008E65CD">
        <w:rPr>
          <w:b/>
          <w:lang w:val="pt-BR"/>
        </w:rPr>
        <w:t>Limpeza:</w:t>
      </w:r>
      <w:r w:rsidRPr="008E65CD">
        <w:rPr>
          <w:lang w:val="pt-BR"/>
        </w:rPr>
        <w:t xml:space="preserve"> Remove espaços em branco desnecessários, caracteres especiais ou HTML indesejado. Funções como `</w:t>
      </w:r>
      <w:proofErr w:type="gramStart"/>
      <w:r w:rsidRPr="008E65CD">
        <w:rPr>
          <w:lang w:val="pt-BR"/>
        </w:rPr>
        <w:t>trim(</w:t>
      </w:r>
      <w:proofErr w:type="gramEnd"/>
      <w:r w:rsidRPr="008E65CD">
        <w:rPr>
          <w:lang w:val="pt-BR"/>
        </w:rPr>
        <w:t>)` (remove espaços em branco no início e fim de uma string) e `strip_</w:t>
      </w:r>
      <w:proofErr w:type="gramStart"/>
      <w:r w:rsidRPr="008E65CD">
        <w:rPr>
          <w:lang w:val="pt-BR"/>
        </w:rPr>
        <w:t>tags(</w:t>
      </w:r>
      <w:proofErr w:type="gramEnd"/>
      <w:r w:rsidRPr="008E65CD">
        <w:rPr>
          <w:lang w:val="pt-BR"/>
        </w:rPr>
        <w:t>)` (remove tags HTML) podem ser utilizadas.</w:t>
      </w:r>
    </w:p>
    <w:p w14:paraId="520700D6" w14:textId="77777777" w:rsidR="001C1AED" w:rsidRPr="008E65CD" w:rsidRDefault="00000000">
      <w:pPr>
        <w:pStyle w:val="Commarcadores"/>
        <w:rPr>
          <w:lang w:val="pt-BR"/>
        </w:rPr>
      </w:pPr>
      <w:r w:rsidRPr="008E65CD">
        <w:rPr>
          <w:b/>
          <w:lang w:val="pt-BR"/>
        </w:rPr>
        <w:t>Escapagem:</w:t>
      </w:r>
      <w:r w:rsidRPr="008E65CD">
        <w:rPr>
          <w:lang w:val="pt-BR"/>
        </w:rPr>
        <w:t xml:space="preserve"> Converte caracteres especiais em entidades HTML ou escapa-os para serem seguros para utilização numa base de dados. Funções como `</w:t>
      </w:r>
      <w:proofErr w:type="gramStart"/>
      <w:r w:rsidRPr="008E65CD">
        <w:rPr>
          <w:lang w:val="pt-BR"/>
        </w:rPr>
        <w:t>htmlspecialchars(</w:t>
      </w:r>
      <w:proofErr w:type="gramEnd"/>
      <w:r w:rsidRPr="008E65CD">
        <w:rPr>
          <w:lang w:val="pt-BR"/>
        </w:rPr>
        <w:t>)` (converte caracteres especiais em entidades HTML) e `mysqli_real_escape_</w:t>
      </w:r>
      <w:proofErr w:type="gramStart"/>
      <w:r w:rsidRPr="008E65CD">
        <w:rPr>
          <w:lang w:val="pt-BR"/>
        </w:rPr>
        <w:t>string(</w:t>
      </w:r>
      <w:proofErr w:type="gramEnd"/>
      <w:r w:rsidRPr="008E65CD">
        <w:rPr>
          <w:lang w:val="pt-BR"/>
        </w:rPr>
        <w:t>)` (escapa strings para serem seguras para utilização numa query MySQL) são essenciais.</w:t>
      </w:r>
    </w:p>
    <w:p w14:paraId="71B8047E" w14:textId="77777777" w:rsidR="001C1AED" w:rsidRDefault="00000000">
      <w:pPr>
        <w:pStyle w:val="Code"/>
        <w:shd w:val="clear" w:color="auto" w:fill="000000"/>
      </w:pPr>
      <w:r>
        <w:rPr>
          <w:color w:val="00FF00"/>
        </w:rPr>
        <w:t>$nome = trim(htmlspecialchars($_POST['nome']));</w:t>
      </w:r>
      <w:r>
        <w:rPr>
          <w:color w:val="00FF00"/>
        </w:rPr>
        <w:br/>
        <w:t>$email = filter_var($_POST['email'], FILTER_SANITIZE_EMAIL); // Limpa o email</w:t>
      </w:r>
    </w:p>
    <w:p w14:paraId="3B9149D7" w14:textId="77777777" w:rsidR="001C1AED" w:rsidRPr="008E65CD" w:rsidRDefault="00000000">
      <w:pPr>
        <w:pStyle w:val="Ttulo2"/>
        <w:rPr>
          <w:lang w:val="pt-BR"/>
        </w:rPr>
      </w:pPr>
      <w:bookmarkStart w:id="222" w:name="_Toc195354497"/>
      <w:r w:rsidRPr="008E65CD">
        <w:rPr>
          <w:lang w:val="pt-BR"/>
        </w:rPr>
        <w:t>30.3. Apresentação de Erros de Validação</w:t>
      </w:r>
      <w:bookmarkEnd w:id="222"/>
    </w:p>
    <w:p w14:paraId="4FCA7E84" w14:textId="77777777" w:rsidR="001C1AED" w:rsidRPr="008E65CD" w:rsidRDefault="00000000">
      <w:pPr>
        <w:rPr>
          <w:lang w:val="pt-BR"/>
        </w:rPr>
      </w:pPr>
      <w:r w:rsidRPr="008E65CD">
        <w:rPr>
          <w:lang w:val="pt-BR"/>
        </w:rPr>
        <w:t>É importante apresentar os erros de validação de forma clara e concisa ao utilizador, para que este possa corrigir os dados introduzidos. Os erros podem ser apresentados diretamente no formulário, ao lado dos campos correspondentes, ou numa área de mensagens de erro.</w:t>
      </w:r>
    </w:p>
    <w:p w14:paraId="26647DBF" w14:textId="77777777" w:rsidR="001C1AED" w:rsidRPr="008E65CD" w:rsidRDefault="00000000">
      <w:pPr>
        <w:pStyle w:val="Code"/>
        <w:shd w:val="clear" w:color="auto" w:fill="000000"/>
        <w:rPr>
          <w:lang w:val="pt-BR"/>
        </w:rPr>
      </w:pPr>
      <w:r>
        <w:rPr>
          <w:color w:val="00FF00"/>
        </w:rPr>
        <w:t>&lt;form method="post" action=""&gt;</w:t>
      </w:r>
      <w:r>
        <w:rPr>
          <w:color w:val="00FF00"/>
        </w:rPr>
        <w:br/>
        <w:t>&lt;label for="nome"&gt;Nome:&lt;/label&gt;</w:t>
      </w:r>
      <w:r>
        <w:rPr>
          <w:color w:val="00FF00"/>
        </w:rPr>
        <w:br/>
        <w:t>&lt;input type="text" name="nome" id="nome" value="&lt;?php echo isset($nome</w:t>
      </w:r>
      <w:proofErr w:type="gramStart"/>
      <w:r>
        <w:rPr>
          <w:color w:val="00FF00"/>
        </w:rPr>
        <w:t>) ?</w:t>
      </w:r>
      <w:proofErr w:type="gramEnd"/>
      <w:r>
        <w:rPr>
          <w:color w:val="00FF00"/>
        </w:rPr>
        <w:t xml:space="preserve"> htmlspecialchars($nome</w:t>
      </w:r>
      <w:proofErr w:type="gramStart"/>
      <w:r>
        <w:rPr>
          <w:color w:val="00FF00"/>
        </w:rPr>
        <w:t>) :</w:t>
      </w:r>
      <w:proofErr w:type="gramEnd"/>
      <w:r>
        <w:rPr>
          <w:color w:val="00FF00"/>
        </w:rPr>
        <w:t xml:space="preserve"> ''</w:t>
      </w:r>
      <w:proofErr w:type="gramStart"/>
      <w:r>
        <w:rPr>
          <w:color w:val="00FF00"/>
        </w:rPr>
        <w:t>; ?</w:t>
      </w:r>
      <w:proofErr w:type="gramEnd"/>
      <w:r>
        <w:rPr>
          <w:color w:val="00FF00"/>
        </w:rPr>
        <w:t>&gt;"&gt;</w:t>
      </w:r>
      <w:r>
        <w:rPr>
          <w:color w:val="00FF00"/>
        </w:rPr>
        <w:br/>
        <w:t>&lt;?php if (isset($erroNome)) echo "&lt;span class='erro'&gt;</w:t>
      </w:r>
      <w:proofErr w:type="gramStart"/>
      <w:r>
        <w:rPr>
          <w:color w:val="00FF00"/>
        </w:rPr>
        <w:t>" .</w:t>
      </w:r>
      <w:proofErr w:type="gramEnd"/>
      <w:r>
        <w:rPr>
          <w:color w:val="00FF00"/>
        </w:rPr>
        <w:t xml:space="preserve"> htmlspecialchars($erroNome) . "&lt;/span&gt;"; ?&gt;</w:t>
      </w:r>
      <w:r>
        <w:rPr>
          <w:color w:val="00FF00"/>
        </w:rPr>
        <w:br/>
        <w:t>&lt;br&gt;&lt;br&gt;</w:t>
      </w:r>
      <w:r>
        <w:rPr>
          <w:color w:val="00FF00"/>
        </w:rPr>
        <w:br/>
        <w:t>&lt;label for="email"&gt;Email:&lt;/label&gt;</w:t>
      </w:r>
      <w:r>
        <w:rPr>
          <w:color w:val="00FF00"/>
        </w:rPr>
        <w:br/>
        <w:t>&lt;input type="email" name="email" id="email" value="&lt;?php echo isset($email) ? htmlspecialchars($email) : ''; ?&gt;"&gt;</w:t>
      </w:r>
      <w:r>
        <w:rPr>
          <w:color w:val="00FF00"/>
        </w:rPr>
        <w:br/>
        <w:t xml:space="preserve">&lt;?php if (isset($erroEmail)) echo "&lt;span class='erro'&gt;" . htmlspecialchars($erroEmail) . </w:t>
      </w:r>
      <w:r w:rsidRPr="008E65CD">
        <w:rPr>
          <w:color w:val="00FF00"/>
          <w:lang w:val="pt-BR"/>
        </w:rPr>
        <w:t>"&lt;/span&gt;"</w:t>
      </w:r>
      <w:proofErr w:type="gramStart"/>
      <w:r w:rsidRPr="008E65CD">
        <w:rPr>
          <w:color w:val="00FF00"/>
          <w:lang w:val="pt-BR"/>
        </w:rPr>
        <w:t>; ?</w:t>
      </w:r>
      <w:proofErr w:type="gramEnd"/>
      <w:r w:rsidRPr="008E65CD">
        <w:rPr>
          <w:color w:val="00FF00"/>
          <w:lang w:val="pt-BR"/>
        </w:rPr>
        <w:t>&gt;</w:t>
      </w:r>
      <w:r w:rsidRPr="008E65CD">
        <w:rPr>
          <w:color w:val="00FF00"/>
          <w:lang w:val="pt-BR"/>
        </w:rPr>
        <w:br/>
        <w:t>&lt;br&gt;&lt;br&gt;</w:t>
      </w:r>
      <w:r w:rsidRPr="008E65CD">
        <w:rPr>
          <w:color w:val="00FF00"/>
          <w:lang w:val="pt-BR"/>
        </w:rPr>
        <w:br/>
        <w:t>&lt;input type="submit" value="Submeter"&gt;</w:t>
      </w:r>
      <w:r w:rsidRPr="008E65CD">
        <w:rPr>
          <w:color w:val="00FF00"/>
          <w:lang w:val="pt-BR"/>
        </w:rPr>
        <w:br/>
        <w:t>&lt;/form&gt;</w:t>
      </w:r>
    </w:p>
    <w:p w14:paraId="7838E286" w14:textId="77777777" w:rsidR="001C1AED" w:rsidRPr="008E65CD" w:rsidRDefault="00000000">
      <w:pPr>
        <w:rPr>
          <w:lang w:val="pt-BR"/>
        </w:rPr>
      </w:pPr>
      <w:r w:rsidRPr="008E65CD">
        <w:rPr>
          <w:lang w:val="pt-BR"/>
        </w:rPr>
        <w:t>No exemplo acima, as mensagens de erro são apresentadas dentro de um `span` com a classe "erro". O atributo `value` dos campos de input é preenchido com o valor submetido anteriormente, para que o utilizador não tenha que voltar a introduzir os dados.</w:t>
      </w:r>
    </w:p>
    <w:p w14:paraId="39571C3A" w14:textId="77777777" w:rsidR="001C1AED" w:rsidRPr="008E65CD" w:rsidRDefault="00000000">
      <w:pPr>
        <w:pStyle w:val="Ttulo2"/>
        <w:rPr>
          <w:lang w:val="pt-BR"/>
        </w:rPr>
      </w:pPr>
      <w:bookmarkStart w:id="223" w:name="_Toc195354498"/>
      <w:r w:rsidRPr="008E65CD">
        <w:rPr>
          <w:lang w:val="pt-BR"/>
        </w:rPr>
        <w:t>30.4. Boas Práticas para a Validação de Formulários</w:t>
      </w:r>
      <w:bookmarkEnd w:id="223"/>
    </w:p>
    <w:p w14:paraId="5DE2A5F9" w14:textId="77777777" w:rsidR="001C1AED" w:rsidRPr="008E65CD" w:rsidRDefault="00000000">
      <w:pPr>
        <w:pStyle w:val="Commarcadores"/>
        <w:rPr>
          <w:lang w:val="pt-BR"/>
        </w:rPr>
      </w:pPr>
      <w:r w:rsidRPr="008E65CD">
        <w:rPr>
          <w:b/>
          <w:lang w:val="pt-BR"/>
        </w:rPr>
        <w:t>Validar todos os campos:</w:t>
      </w:r>
      <w:r w:rsidRPr="008E65CD">
        <w:rPr>
          <w:lang w:val="pt-BR"/>
        </w:rPr>
        <w:t xml:space="preserve"> Certifique-se de que todos os campos do formulário são validados.</w:t>
      </w:r>
    </w:p>
    <w:p w14:paraId="5B06378B" w14:textId="77777777" w:rsidR="001C1AED" w:rsidRPr="008E65CD" w:rsidRDefault="00000000">
      <w:pPr>
        <w:pStyle w:val="Commarcadores"/>
        <w:rPr>
          <w:lang w:val="pt-BR"/>
        </w:rPr>
      </w:pPr>
      <w:r w:rsidRPr="008E65CD">
        <w:rPr>
          <w:b/>
          <w:lang w:val="pt-BR"/>
        </w:rPr>
        <w:t>Utilizar mensagens de erro claras e concisas:</w:t>
      </w:r>
      <w:r w:rsidRPr="008E65CD">
        <w:rPr>
          <w:lang w:val="pt-BR"/>
        </w:rPr>
        <w:t xml:space="preserve"> As mensagens de erro devem ser fáceis de entender para o utilizador.</w:t>
      </w:r>
    </w:p>
    <w:p w14:paraId="188DB387" w14:textId="77777777" w:rsidR="001C1AED" w:rsidRPr="008E65CD" w:rsidRDefault="00000000">
      <w:pPr>
        <w:pStyle w:val="Commarcadores"/>
        <w:rPr>
          <w:lang w:val="pt-BR"/>
        </w:rPr>
      </w:pPr>
      <w:r w:rsidRPr="008E65CD">
        <w:rPr>
          <w:b/>
          <w:lang w:val="pt-BR"/>
        </w:rPr>
        <w:t>Validar no lado do cliente e no lado do servidor:</w:t>
      </w:r>
      <w:r w:rsidRPr="008E65CD">
        <w:rPr>
          <w:lang w:val="pt-BR"/>
        </w:rPr>
        <w:t xml:space="preserve"> A validação do lado do cliente melhora a experiência do utilizador, mas a validação do lado do servidor é essencial para a segurança.</w:t>
      </w:r>
    </w:p>
    <w:p w14:paraId="0F2D0854" w14:textId="77777777" w:rsidR="001C1AED" w:rsidRPr="008E65CD" w:rsidRDefault="00000000">
      <w:pPr>
        <w:pStyle w:val="Commarcadores"/>
        <w:rPr>
          <w:lang w:val="pt-BR"/>
        </w:rPr>
      </w:pPr>
      <w:r w:rsidRPr="008E65CD">
        <w:rPr>
          <w:b/>
          <w:lang w:val="pt-BR"/>
        </w:rPr>
        <w:t>Limpar e escapar os dados:</w:t>
      </w:r>
      <w:r w:rsidRPr="008E65CD">
        <w:rPr>
          <w:lang w:val="pt-BR"/>
        </w:rPr>
        <w:t xml:space="preserve"> Limpe e escape os dados antes de os utilizar na aplicação.</w:t>
      </w:r>
    </w:p>
    <w:p w14:paraId="4DA54087" w14:textId="77777777" w:rsidR="001C1AED" w:rsidRPr="008E65CD" w:rsidRDefault="00000000">
      <w:pPr>
        <w:pStyle w:val="Commarcadores"/>
        <w:rPr>
          <w:lang w:val="pt-BR"/>
        </w:rPr>
      </w:pPr>
      <w:r w:rsidRPr="008E65CD">
        <w:rPr>
          <w:b/>
          <w:lang w:val="pt-BR"/>
        </w:rPr>
        <w:lastRenderedPageBreak/>
        <w:t>Manter o código de validação organizado:</w:t>
      </w:r>
      <w:r w:rsidRPr="008E65CD">
        <w:rPr>
          <w:lang w:val="pt-BR"/>
        </w:rPr>
        <w:t xml:space="preserve"> Utilize funções ou classes para organizar o código de validação e torná-lo mais reutilizável.</w:t>
      </w:r>
    </w:p>
    <w:p w14:paraId="57A955DB" w14:textId="77777777" w:rsidR="001C1AED" w:rsidRPr="008E65CD" w:rsidRDefault="00000000">
      <w:pPr>
        <w:pStyle w:val="Commarcadores"/>
        <w:rPr>
          <w:lang w:val="pt-BR"/>
        </w:rPr>
      </w:pPr>
      <w:r w:rsidRPr="008E65CD">
        <w:rPr>
          <w:b/>
          <w:lang w:val="pt-BR"/>
        </w:rPr>
        <w:t>Testar a validação:</w:t>
      </w:r>
      <w:r w:rsidRPr="008E65CD">
        <w:rPr>
          <w:lang w:val="pt-BR"/>
        </w:rPr>
        <w:t xml:space="preserve"> Teste a validação do formulário com diferentes tipos de dados para garantir que funciona corretamente.</w:t>
      </w:r>
    </w:p>
    <w:p w14:paraId="164F9218" w14:textId="77777777" w:rsidR="001C1AED" w:rsidRPr="008E65CD" w:rsidRDefault="00000000">
      <w:pPr>
        <w:rPr>
          <w:lang w:val="pt-BR"/>
        </w:rPr>
      </w:pPr>
      <w:r w:rsidRPr="008E65CD">
        <w:rPr>
          <w:lang w:val="pt-BR"/>
        </w:rPr>
        <w:t>Ao seguir estas diretrizes, é possível garantir que os formulários da sua aplicação PHP são seguros, fiáveis e fáceis de usar.</w:t>
      </w:r>
    </w:p>
    <w:p w14:paraId="05A46CE7" w14:textId="77777777" w:rsidR="001C1AED" w:rsidRPr="008E65CD" w:rsidRDefault="00000000">
      <w:pPr>
        <w:rPr>
          <w:lang w:val="pt-BR"/>
        </w:rPr>
      </w:pPr>
      <w:r w:rsidRPr="008E65CD">
        <w:rPr>
          <w:lang w:val="pt-BR"/>
        </w:rPr>
        <w:br w:type="page"/>
      </w:r>
    </w:p>
    <w:p w14:paraId="0FF286A7" w14:textId="77777777" w:rsidR="001C1AED" w:rsidRPr="008E65CD" w:rsidRDefault="00000000">
      <w:pPr>
        <w:pStyle w:val="Ttulo1"/>
        <w:rPr>
          <w:lang w:val="pt-BR"/>
        </w:rPr>
      </w:pPr>
      <w:bookmarkStart w:id="224" w:name="_Toc195354499"/>
      <w:r w:rsidRPr="008E65CD">
        <w:rPr>
          <w:lang w:val="pt-BR"/>
        </w:rPr>
        <w:lastRenderedPageBreak/>
        <w:t>31. Formulários PHP: Definir Campos Obrigatórios</w:t>
      </w:r>
      <w:bookmarkEnd w:id="224"/>
    </w:p>
    <w:p w14:paraId="66247900" w14:textId="77777777" w:rsidR="001C1AED" w:rsidRPr="008E65CD" w:rsidRDefault="00000000">
      <w:pPr>
        <w:rPr>
          <w:lang w:val="pt-BR"/>
        </w:rPr>
      </w:pPr>
      <w:r w:rsidRPr="008E65CD">
        <w:rPr>
          <w:lang w:val="pt-BR"/>
        </w:rPr>
        <w:t>A validação de dados é uma etapa crucial no processamento de formulários web. Assegura que os dados recebidos do utilizador estão no formato esperado, que são relevantes e que cumprem os requisitos mínimos da aplicação. Uma parte fundamental da validação é garantir que os campos obrigatórios não foram deixados em branco. Este capítulo aborda como definir campos como obrigatórios num formulário PHP e como tratar eficazmente a ausência desses dados.</w:t>
      </w:r>
    </w:p>
    <w:p w14:paraId="2042E804" w14:textId="77777777" w:rsidR="001C1AED" w:rsidRPr="008E65CD" w:rsidRDefault="00000000">
      <w:pPr>
        <w:pStyle w:val="Ttulo2"/>
        <w:rPr>
          <w:lang w:val="pt-BR"/>
        </w:rPr>
      </w:pPr>
      <w:bookmarkStart w:id="225" w:name="_Toc195354500"/>
      <w:r w:rsidRPr="008E65CD">
        <w:rPr>
          <w:lang w:val="pt-BR"/>
        </w:rPr>
        <w:t>31.1. A Importância de Campos Obrigatórios</w:t>
      </w:r>
      <w:bookmarkEnd w:id="225"/>
    </w:p>
    <w:p w14:paraId="41CBB453" w14:textId="77777777" w:rsidR="001C1AED" w:rsidRPr="008E65CD" w:rsidRDefault="00000000">
      <w:pPr>
        <w:rPr>
          <w:lang w:val="pt-BR"/>
        </w:rPr>
      </w:pPr>
      <w:r w:rsidRPr="008E65CD">
        <w:rPr>
          <w:lang w:val="pt-BR"/>
        </w:rPr>
        <w:t>A omissão de dados obrigatórios pode levar a vários problemas:</w:t>
      </w:r>
    </w:p>
    <w:p w14:paraId="3ED1A9F2" w14:textId="77777777" w:rsidR="001C1AED" w:rsidRPr="008E65CD" w:rsidRDefault="00000000">
      <w:pPr>
        <w:pStyle w:val="Commarcadores"/>
        <w:rPr>
          <w:lang w:val="pt-BR"/>
        </w:rPr>
      </w:pPr>
      <w:r w:rsidRPr="008E65CD">
        <w:rPr>
          <w:lang w:val="pt-BR"/>
        </w:rPr>
        <w:t xml:space="preserve">  </w:t>
      </w:r>
      <w:r w:rsidRPr="008E65CD">
        <w:rPr>
          <w:b/>
          <w:lang w:val="pt-BR"/>
        </w:rPr>
        <w:t>Dados Incompletos:</w:t>
      </w:r>
      <w:r w:rsidRPr="008E65CD">
        <w:rPr>
          <w:lang w:val="pt-BR"/>
        </w:rPr>
        <w:t xml:space="preserve"> A aplicação pode não funcionar corretamente ou devolver resultados inesperados se os dados necessários estiverem em falta. Por exemplo, um formulário de registo sem um campo de email resultará num utilizador sem como ser contactado ou recuperar a sua password.</w:t>
      </w:r>
    </w:p>
    <w:p w14:paraId="0C7181EF" w14:textId="77777777" w:rsidR="001C1AED" w:rsidRPr="008E65CD" w:rsidRDefault="00000000">
      <w:pPr>
        <w:pStyle w:val="Commarcadores"/>
        <w:rPr>
          <w:lang w:val="pt-BR"/>
        </w:rPr>
      </w:pPr>
      <w:r w:rsidRPr="008E65CD">
        <w:rPr>
          <w:lang w:val="pt-BR"/>
        </w:rPr>
        <w:t xml:space="preserve">  </w:t>
      </w:r>
      <w:r w:rsidRPr="008E65CD">
        <w:rPr>
          <w:b/>
          <w:lang w:val="pt-BR"/>
        </w:rPr>
        <w:t>Erros de Aplicação:</w:t>
      </w:r>
      <w:r w:rsidRPr="008E65CD">
        <w:rPr>
          <w:lang w:val="pt-BR"/>
        </w:rPr>
        <w:t xml:space="preserve"> A tentativa de processar dados em falta pode levar a erros de programação, especialmente se a aplicação esperar determinado tipo de dado e não o encontrar.</w:t>
      </w:r>
    </w:p>
    <w:p w14:paraId="79925934" w14:textId="77777777" w:rsidR="001C1AED" w:rsidRPr="008E65CD" w:rsidRDefault="00000000">
      <w:pPr>
        <w:pStyle w:val="Commarcadores"/>
        <w:rPr>
          <w:lang w:val="pt-BR"/>
        </w:rPr>
      </w:pPr>
      <w:r w:rsidRPr="008E65CD">
        <w:rPr>
          <w:lang w:val="pt-BR"/>
        </w:rPr>
        <w:t xml:space="preserve">  </w:t>
      </w:r>
      <w:r w:rsidRPr="008E65CD">
        <w:rPr>
          <w:b/>
          <w:lang w:val="pt-BR"/>
        </w:rPr>
        <w:t>Experiência do Utilizador Negativa:</w:t>
      </w:r>
      <w:r w:rsidRPr="008E65CD">
        <w:rPr>
          <w:lang w:val="pt-BR"/>
        </w:rPr>
        <w:t xml:space="preserve"> O utilizador pode ficar frustrado se o formulário for submetido repetidamente sem que a aplicação indique claramente quais os campos que faltam preencher.</w:t>
      </w:r>
    </w:p>
    <w:p w14:paraId="7E75269C" w14:textId="77777777" w:rsidR="001C1AED" w:rsidRPr="008E65CD" w:rsidRDefault="00000000">
      <w:pPr>
        <w:pStyle w:val="Commarcadores"/>
        <w:rPr>
          <w:lang w:val="pt-BR"/>
        </w:rPr>
      </w:pPr>
      <w:r w:rsidRPr="008E65CD">
        <w:rPr>
          <w:lang w:val="pt-BR"/>
        </w:rPr>
        <w:t xml:space="preserve">  </w:t>
      </w:r>
      <w:r w:rsidRPr="008E65CD">
        <w:rPr>
          <w:b/>
          <w:lang w:val="pt-BR"/>
        </w:rPr>
        <w:t>Vulnerabilidades de Segurança:</w:t>
      </w:r>
      <w:r w:rsidRPr="008E65CD">
        <w:rPr>
          <w:lang w:val="pt-BR"/>
        </w:rPr>
        <w:t xml:space="preserve"> Embora a validação de campos obrigatórios não seja uma medida de segurança completa, ajuda a prevenir a entrada de dados inesperados que poderiam ser explorados para fins maliciosos.</w:t>
      </w:r>
    </w:p>
    <w:p w14:paraId="6F571F23" w14:textId="77777777" w:rsidR="001C1AED" w:rsidRPr="008E65CD" w:rsidRDefault="00000000">
      <w:pPr>
        <w:rPr>
          <w:lang w:val="pt-BR"/>
        </w:rPr>
      </w:pPr>
      <w:r w:rsidRPr="008E65CD">
        <w:rPr>
          <w:lang w:val="pt-BR"/>
        </w:rPr>
        <w:t>Portanto, definir e aplicar campos obrigatórios é essencial para garantir a integridade dos dados, a fiabilidade da aplicação e uma boa experiência do utilizador.</w:t>
      </w:r>
    </w:p>
    <w:p w14:paraId="7C527447" w14:textId="77777777" w:rsidR="001C1AED" w:rsidRPr="008E65CD" w:rsidRDefault="00000000">
      <w:pPr>
        <w:pStyle w:val="Ttulo2"/>
        <w:rPr>
          <w:lang w:val="pt-BR"/>
        </w:rPr>
      </w:pPr>
      <w:bookmarkStart w:id="226" w:name="_Toc195354501"/>
      <w:r w:rsidRPr="008E65CD">
        <w:rPr>
          <w:lang w:val="pt-BR"/>
        </w:rPr>
        <w:t>31.2. Implementação no HTML: Atributo `required`</w:t>
      </w:r>
      <w:bookmarkEnd w:id="226"/>
    </w:p>
    <w:p w14:paraId="0243BDA9" w14:textId="77777777" w:rsidR="001C1AED" w:rsidRPr="008E65CD" w:rsidRDefault="00000000">
      <w:pPr>
        <w:rPr>
          <w:lang w:val="pt-BR"/>
        </w:rPr>
      </w:pPr>
      <w:r w:rsidRPr="008E65CD">
        <w:rPr>
          <w:lang w:val="pt-BR"/>
        </w:rPr>
        <w:t>A forma mais simples de definir um campo como obrigatório é usar o atributo `required` no elemento HTML do formulário. Este atributo é suportado pela maioria dos browsers modernos e ativa a validação do lado do cliente.</w:t>
      </w:r>
    </w:p>
    <w:p w14:paraId="7BCFA53A" w14:textId="77777777" w:rsidR="001C1AED" w:rsidRDefault="00000000">
      <w:pPr>
        <w:pStyle w:val="Code"/>
        <w:shd w:val="clear" w:color="auto" w:fill="000000"/>
      </w:pPr>
      <w:r>
        <w:rPr>
          <w:color w:val="00FF00"/>
        </w:rPr>
        <w:t>&lt;form action="processar_formulario.php" method="POST"&gt;</w:t>
      </w:r>
      <w:r>
        <w:rPr>
          <w:color w:val="00FF00"/>
        </w:rPr>
        <w:br/>
        <w:t>&lt;label for="nome"&gt;Nome:&lt;/label&gt;</w:t>
      </w:r>
      <w:r>
        <w:rPr>
          <w:color w:val="00FF00"/>
        </w:rPr>
        <w:br/>
        <w:t>&lt;input type="text" id="nome" name="nome" required&gt;&lt;br&gt;&lt;br&gt;</w:t>
      </w:r>
      <w:r>
        <w:rPr>
          <w:color w:val="00FF00"/>
        </w:rPr>
        <w:br/>
        <w:t>&lt;label for="email"&gt;Email:&lt;/label&gt;</w:t>
      </w:r>
      <w:r>
        <w:rPr>
          <w:color w:val="00FF00"/>
        </w:rPr>
        <w:br/>
        <w:t>&lt;input type="email" id="email" name="email" required&gt;&lt;br&gt;&lt;br&gt;</w:t>
      </w:r>
      <w:r>
        <w:rPr>
          <w:color w:val="00FF00"/>
        </w:rPr>
        <w:br/>
        <w:t>&lt;input type="submit" value="Enviar"&gt;</w:t>
      </w:r>
      <w:r>
        <w:rPr>
          <w:color w:val="00FF00"/>
        </w:rPr>
        <w:br/>
        <w:t>&lt;/form&gt;</w:t>
      </w:r>
    </w:p>
    <w:p w14:paraId="6802A20C" w14:textId="77777777" w:rsidR="001C1AED" w:rsidRPr="008E65CD" w:rsidRDefault="00000000">
      <w:pPr>
        <w:rPr>
          <w:lang w:val="pt-BR"/>
        </w:rPr>
      </w:pPr>
      <w:r w:rsidRPr="008E65CD">
        <w:rPr>
          <w:lang w:val="pt-BR"/>
        </w:rPr>
        <w:t>Neste exemplo, os campos "Nome" e "Email" são marcados como obrigatórios. Se o utilizador tentar submeter o formulário sem preencher estes campos, o browser apresentará uma mensagem de erro e impedirá a submissão.</w:t>
      </w:r>
    </w:p>
    <w:p w14:paraId="480FA06B" w14:textId="77777777" w:rsidR="001C1AED" w:rsidRPr="008E65CD" w:rsidRDefault="00000000">
      <w:pPr>
        <w:rPr>
          <w:lang w:val="pt-BR"/>
        </w:rPr>
      </w:pPr>
      <w:r w:rsidRPr="008E65CD">
        <w:rPr>
          <w:lang w:val="pt-BR"/>
        </w:rPr>
        <w:t>É importante notar que a validação do lado do cliente é apenas uma primeira linha de defesa. Não é à prova de falhas e pode ser facilmente contornada. Por isso, é crucial implementar também a validação do lado do servidor, utilizando PHP.</w:t>
      </w:r>
    </w:p>
    <w:p w14:paraId="1A89FE97" w14:textId="77777777" w:rsidR="001C1AED" w:rsidRPr="008E65CD" w:rsidRDefault="00000000">
      <w:pPr>
        <w:pStyle w:val="Ttulo2"/>
        <w:rPr>
          <w:lang w:val="pt-BR"/>
        </w:rPr>
      </w:pPr>
      <w:bookmarkStart w:id="227" w:name="_Toc195354502"/>
      <w:r w:rsidRPr="008E65CD">
        <w:rPr>
          <w:lang w:val="pt-BR"/>
        </w:rPr>
        <w:lastRenderedPageBreak/>
        <w:t>31.3. Validação no PHP: Verificação com `</w:t>
      </w:r>
      <w:proofErr w:type="gramStart"/>
      <w:r w:rsidRPr="008E65CD">
        <w:rPr>
          <w:lang w:val="pt-BR"/>
        </w:rPr>
        <w:t>isset(</w:t>
      </w:r>
      <w:proofErr w:type="gramEnd"/>
      <w:r w:rsidRPr="008E65CD">
        <w:rPr>
          <w:lang w:val="pt-BR"/>
        </w:rPr>
        <w:t>)` e `</w:t>
      </w:r>
      <w:proofErr w:type="gramStart"/>
      <w:r w:rsidRPr="008E65CD">
        <w:rPr>
          <w:lang w:val="pt-BR"/>
        </w:rPr>
        <w:t>empty(</w:t>
      </w:r>
      <w:proofErr w:type="gramEnd"/>
      <w:r w:rsidRPr="008E65CD">
        <w:rPr>
          <w:lang w:val="pt-BR"/>
        </w:rPr>
        <w:t>)`</w:t>
      </w:r>
      <w:bookmarkEnd w:id="227"/>
    </w:p>
    <w:p w14:paraId="3AF8B8E7" w14:textId="77777777" w:rsidR="001C1AED" w:rsidRPr="008E65CD" w:rsidRDefault="00000000">
      <w:pPr>
        <w:rPr>
          <w:lang w:val="pt-BR"/>
        </w:rPr>
      </w:pPr>
      <w:r w:rsidRPr="008E65CD">
        <w:rPr>
          <w:lang w:val="pt-BR"/>
        </w:rPr>
        <w:t>A validação no lado do servidor garante que os dados recebidos são validados mesmo que a validação do lado do cliente falhe ou seja desativada. Em PHP, podemos usar as funções `</w:t>
      </w:r>
      <w:proofErr w:type="gramStart"/>
      <w:r w:rsidRPr="008E65CD">
        <w:rPr>
          <w:lang w:val="pt-BR"/>
        </w:rPr>
        <w:t>isset(</w:t>
      </w:r>
      <w:proofErr w:type="gramEnd"/>
      <w:r w:rsidRPr="008E65CD">
        <w:rPr>
          <w:lang w:val="pt-BR"/>
        </w:rPr>
        <w:t>)` e `</w:t>
      </w:r>
      <w:proofErr w:type="gramStart"/>
      <w:r w:rsidRPr="008E65CD">
        <w:rPr>
          <w:lang w:val="pt-BR"/>
        </w:rPr>
        <w:t>empty(</w:t>
      </w:r>
      <w:proofErr w:type="gramEnd"/>
      <w:r w:rsidRPr="008E65CD">
        <w:rPr>
          <w:lang w:val="pt-BR"/>
        </w:rPr>
        <w:t>)` para verificar se um campo foi submetido e se ele está vazio.</w:t>
      </w:r>
    </w:p>
    <w:p w14:paraId="72DA4BC8" w14:textId="77777777" w:rsidR="001C1AED" w:rsidRPr="008E65CD" w:rsidRDefault="00000000">
      <w:pPr>
        <w:pStyle w:val="Commarcadores"/>
        <w:rPr>
          <w:lang w:val="pt-BR"/>
        </w:rPr>
      </w:pPr>
      <w:r w:rsidRPr="008E65CD">
        <w:rPr>
          <w:lang w:val="pt-BR"/>
        </w:rPr>
        <w:t xml:space="preserve">  </w:t>
      </w:r>
      <w:r w:rsidRPr="008E65CD">
        <w:rPr>
          <w:b/>
          <w:lang w:val="pt-BR"/>
        </w:rPr>
        <w:t>`isset($</w:t>
      </w:r>
      <w:proofErr w:type="gramStart"/>
      <w:r w:rsidRPr="008E65CD">
        <w:rPr>
          <w:b/>
          <w:lang w:val="pt-BR"/>
        </w:rPr>
        <w:t>variavel)`</w:t>
      </w:r>
      <w:proofErr w:type="gramEnd"/>
      <w:r w:rsidRPr="008E65CD">
        <w:rPr>
          <w:b/>
          <w:lang w:val="pt-BR"/>
        </w:rPr>
        <w:t>:</w:t>
      </w:r>
      <w:r w:rsidRPr="008E65CD">
        <w:rPr>
          <w:lang w:val="pt-BR"/>
        </w:rPr>
        <w:t xml:space="preserve"> Verifica se uma variável foi definida, ou seja, se ela existe e não é `NULL`.</w:t>
      </w:r>
    </w:p>
    <w:p w14:paraId="3B9A3E01" w14:textId="77777777" w:rsidR="001C1AED" w:rsidRPr="008E65CD" w:rsidRDefault="00000000">
      <w:pPr>
        <w:pStyle w:val="Commarcadores"/>
        <w:rPr>
          <w:lang w:val="pt-BR"/>
        </w:rPr>
      </w:pPr>
      <w:r w:rsidRPr="008E65CD">
        <w:rPr>
          <w:lang w:val="pt-BR"/>
        </w:rPr>
        <w:t xml:space="preserve">  </w:t>
      </w:r>
      <w:r w:rsidRPr="008E65CD">
        <w:rPr>
          <w:b/>
          <w:lang w:val="pt-BR"/>
        </w:rPr>
        <w:t>`empty($</w:t>
      </w:r>
      <w:proofErr w:type="gramStart"/>
      <w:r w:rsidRPr="008E65CD">
        <w:rPr>
          <w:b/>
          <w:lang w:val="pt-BR"/>
        </w:rPr>
        <w:t>variavel)`</w:t>
      </w:r>
      <w:proofErr w:type="gramEnd"/>
      <w:r w:rsidRPr="008E65CD">
        <w:rPr>
          <w:b/>
          <w:lang w:val="pt-BR"/>
        </w:rPr>
        <w:t>:</w:t>
      </w:r>
      <w:r w:rsidRPr="008E65CD">
        <w:rPr>
          <w:lang w:val="pt-BR"/>
        </w:rPr>
        <w:t xml:space="preserve"> Verifica se uma variável está vazia. Considera as seguintes variáveis como vazias: `""` (string vazia), `0` (inteiro zero), `"0"` (string "0"), `NULL`, `FALSE`, `</w:t>
      </w:r>
      <w:proofErr w:type="gramStart"/>
      <w:r w:rsidRPr="008E65CD">
        <w:rPr>
          <w:lang w:val="pt-BR"/>
        </w:rPr>
        <w:t>array(</w:t>
      </w:r>
      <w:proofErr w:type="gramEnd"/>
      <w:r w:rsidRPr="008E65CD">
        <w:rPr>
          <w:lang w:val="pt-BR"/>
        </w:rPr>
        <w:t>)` (array vazio) e uma variável não definida.</w:t>
      </w:r>
    </w:p>
    <w:p w14:paraId="27497A11"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if ($_SERVER["REQUEST_METHOD"] == "POST") {</w:t>
      </w:r>
      <w:r w:rsidRPr="008E65CD">
        <w:rPr>
          <w:color w:val="00FF00"/>
          <w:lang w:val="pt-BR"/>
        </w:rPr>
        <w:br/>
        <w:t>$nome = $_POST["nome"];</w:t>
      </w:r>
      <w:r w:rsidRPr="008E65CD">
        <w:rPr>
          <w:color w:val="00FF00"/>
          <w:lang w:val="pt-BR"/>
        </w:rPr>
        <w:br/>
        <w:t>$email = $_POST["email"];</w:t>
      </w:r>
      <w:r w:rsidRPr="008E65CD">
        <w:rPr>
          <w:color w:val="00FF00"/>
          <w:lang w:val="pt-BR"/>
        </w:rPr>
        <w:br/>
        <w:t>$erros = [];</w:t>
      </w:r>
      <w:r w:rsidRPr="008E65CD">
        <w:rPr>
          <w:color w:val="00FF00"/>
          <w:lang w:val="pt-BR"/>
        </w:rPr>
        <w:br/>
        <w:t>if (!isset($nome) || empty($nome)) {</w:t>
      </w:r>
      <w:r w:rsidRPr="008E65CD">
        <w:rPr>
          <w:color w:val="00FF00"/>
          <w:lang w:val="pt-BR"/>
        </w:rPr>
        <w:br/>
        <w:t>$erros[] = "O campo Nome é obrigatório.";</w:t>
      </w:r>
      <w:r w:rsidRPr="008E65CD">
        <w:rPr>
          <w:color w:val="00FF00"/>
          <w:lang w:val="pt-BR"/>
        </w:rPr>
        <w:br/>
        <w:t>}</w:t>
      </w:r>
      <w:r w:rsidRPr="008E65CD">
        <w:rPr>
          <w:color w:val="00FF00"/>
          <w:lang w:val="pt-BR"/>
        </w:rPr>
        <w:br/>
        <w:t>if (!isset($email) || empty($email)) {</w:t>
      </w:r>
      <w:r w:rsidRPr="008E65CD">
        <w:rPr>
          <w:color w:val="00FF00"/>
          <w:lang w:val="pt-BR"/>
        </w:rPr>
        <w:br/>
        <w:t>$erros[] = "O campo Email é obrigatório.";</w:t>
      </w:r>
      <w:r w:rsidRPr="008E65CD">
        <w:rPr>
          <w:color w:val="00FF00"/>
          <w:lang w:val="pt-BR"/>
        </w:rPr>
        <w:br/>
        <w:t>}</w:t>
      </w:r>
      <w:r w:rsidRPr="008E65CD">
        <w:rPr>
          <w:color w:val="00FF00"/>
          <w:lang w:val="pt-BR"/>
        </w:rPr>
        <w:br/>
        <w:t>if (!empty($erros)) {</w:t>
      </w:r>
      <w:r w:rsidRPr="008E65CD">
        <w:rPr>
          <w:color w:val="00FF00"/>
          <w:lang w:val="pt-BR"/>
        </w:rPr>
        <w:br/>
        <w:t>echo "&lt;h2&gt;Erros:&lt;/h2&gt;";</w:t>
      </w:r>
      <w:r w:rsidRPr="008E65CD">
        <w:rPr>
          <w:color w:val="00FF00"/>
          <w:lang w:val="pt-BR"/>
        </w:rPr>
        <w:br/>
        <w:t>echo "&lt;ul&gt;";</w:t>
      </w:r>
      <w:r w:rsidRPr="008E65CD">
        <w:rPr>
          <w:color w:val="00FF00"/>
          <w:lang w:val="pt-BR"/>
        </w:rPr>
        <w:br/>
        <w:t>foreach ($erros as $erro) {</w:t>
      </w:r>
      <w:r w:rsidRPr="008E65CD">
        <w:rPr>
          <w:color w:val="00FF00"/>
          <w:lang w:val="pt-BR"/>
        </w:rPr>
        <w:br/>
        <w:t>echo "&lt;li&gt;" . $</w:t>
      </w:r>
      <w:proofErr w:type="gramStart"/>
      <w:r w:rsidRPr="008E65CD">
        <w:rPr>
          <w:color w:val="00FF00"/>
          <w:lang w:val="pt-BR"/>
        </w:rPr>
        <w:t>erro .</w:t>
      </w:r>
      <w:proofErr w:type="gramEnd"/>
      <w:r w:rsidRPr="008E65CD">
        <w:rPr>
          <w:color w:val="00FF00"/>
          <w:lang w:val="pt-BR"/>
        </w:rPr>
        <w:t xml:space="preserve"> "&lt;/li&gt;";</w:t>
      </w:r>
      <w:r w:rsidRPr="008E65CD">
        <w:rPr>
          <w:color w:val="00FF00"/>
          <w:lang w:val="pt-BR"/>
        </w:rPr>
        <w:br/>
        <w:t>}</w:t>
      </w:r>
      <w:r w:rsidRPr="008E65CD">
        <w:rPr>
          <w:color w:val="00FF00"/>
          <w:lang w:val="pt-BR"/>
        </w:rPr>
        <w:br/>
        <w:t>echo "&lt;/ul&gt;";</w:t>
      </w:r>
      <w:r w:rsidRPr="008E65CD">
        <w:rPr>
          <w:color w:val="00FF00"/>
          <w:lang w:val="pt-BR"/>
        </w:rPr>
        <w:br/>
        <w:t>} else {</w:t>
      </w:r>
      <w:r w:rsidRPr="008E65CD">
        <w:rPr>
          <w:color w:val="00FF00"/>
          <w:lang w:val="pt-BR"/>
        </w:rPr>
        <w:br/>
        <w:t>// Processar os dados do formulário</w:t>
      </w:r>
      <w:r w:rsidRPr="008E65CD">
        <w:rPr>
          <w:color w:val="00FF00"/>
          <w:lang w:val="pt-BR"/>
        </w:rPr>
        <w:br/>
        <w:t xml:space="preserve">echo "&lt;p&gt;Formulário submetido com </w:t>
      </w:r>
      <w:proofErr w:type="gramStart"/>
      <w:r w:rsidRPr="008E65CD">
        <w:rPr>
          <w:color w:val="00FF00"/>
          <w:lang w:val="pt-BR"/>
        </w:rPr>
        <w:t>sucesso!&lt;</w:t>
      </w:r>
      <w:proofErr w:type="gramEnd"/>
      <w:r w:rsidRPr="008E65CD">
        <w:rPr>
          <w:color w:val="00FF00"/>
          <w:lang w:val="pt-BR"/>
        </w:rPr>
        <w:t>/p&gt;";</w:t>
      </w:r>
      <w:r w:rsidRPr="008E65CD">
        <w:rPr>
          <w:color w:val="00FF00"/>
          <w:lang w:val="pt-BR"/>
        </w:rPr>
        <w:br/>
        <w:t xml:space="preserve">echo "&lt;p&gt;Nome: </w:t>
      </w:r>
      <w:proofErr w:type="gramStart"/>
      <w:r w:rsidRPr="008E65CD">
        <w:rPr>
          <w:color w:val="00FF00"/>
          <w:lang w:val="pt-BR"/>
        </w:rPr>
        <w:t>" .</w:t>
      </w:r>
      <w:proofErr w:type="gramEnd"/>
      <w:r w:rsidRPr="008E65CD">
        <w:rPr>
          <w:color w:val="00FF00"/>
          <w:lang w:val="pt-BR"/>
        </w:rPr>
        <w:t xml:space="preserve"> htmlspecialchars($nome</w:t>
      </w:r>
      <w:proofErr w:type="gramStart"/>
      <w:r w:rsidRPr="008E65CD">
        <w:rPr>
          <w:color w:val="00FF00"/>
          <w:lang w:val="pt-BR"/>
        </w:rPr>
        <w:t>) .</w:t>
      </w:r>
      <w:proofErr w:type="gramEnd"/>
      <w:r w:rsidRPr="008E65CD">
        <w:rPr>
          <w:color w:val="00FF00"/>
          <w:lang w:val="pt-BR"/>
        </w:rPr>
        <w:t xml:space="preserve"> "&lt;/p&gt;";</w:t>
      </w:r>
      <w:r w:rsidRPr="008E65CD">
        <w:rPr>
          <w:color w:val="00FF00"/>
          <w:lang w:val="pt-BR"/>
        </w:rPr>
        <w:br/>
        <w:t xml:space="preserve">echo "&lt;p&gt;Email: </w:t>
      </w:r>
      <w:proofErr w:type="gramStart"/>
      <w:r w:rsidRPr="008E65CD">
        <w:rPr>
          <w:color w:val="00FF00"/>
          <w:lang w:val="pt-BR"/>
        </w:rPr>
        <w:t>" .</w:t>
      </w:r>
      <w:proofErr w:type="gramEnd"/>
      <w:r w:rsidRPr="008E65CD">
        <w:rPr>
          <w:color w:val="00FF00"/>
          <w:lang w:val="pt-BR"/>
        </w:rPr>
        <w:t xml:space="preserve"> htmlspecialchars($email</w:t>
      </w:r>
      <w:proofErr w:type="gramStart"/>
      <w:r w:rsidRPr="008E65CD">
        <w:rPr>
          <w:color w:val="00FF00"/>
          <w:lang w:val="pt-BR"/>
        </w:rPr>
        <w:t>) .</w:t>
      </w:r>
      <w:proofErr w:type="gramEnd"/>
      <w:r w:rsidRPr="008E65CD">
        <w:rPr>
          <w:color w:val="00FF00"/>
          <w:lang w:val="pt-BR"/>
        </w:rPr>
        <w:t xml:space="preserve"> "&lt;/p&gt;";</w:t>
      </w:r>
      <w:r w:rsidRPr="008E65CD">
        <w:rPr>
          <w:color w:val="00FF00"/>
          <w:lang w:val="pt-BR"/>
        </w:rPr>
        <w:br/>
        <w:t>}</w:t>
      </w:r>
      <w:r w:rsidRPr="008E65CD">
        <w:rPr>
          <w:color w:val="00FF00"/>
          <w:lang w:val="pt-BR"/>
        </w:rPr>
        <w:br/>
        <w:t>}</w:t>
      </w:r>
      <w:r w:rsidRPr="008E65CD">
        <w:rPr>
          <w:color w:val="00FF00"/>
          <w:lang w:val="pt-BR"/>
        </w:rPr>
        <w:br/>
        <w:t>?&gt;</w:t>
      </w:r>
    </w:p>
    <w:p w14:paraId="48DC9F83" w14:textId="77777777" w:rsidR="001C1AED" w:rsidRPr="008E65CD" w:rsidRDefault="00000000">
      <w:pPr>
        <w:rPr>
          <w:lang w:val="pt-BR"/>
        </w:rPr>
      </w:pPr>
      <w:r w:rsidRPr="008E65CD">
        <w:rPr>
          <w:lang w:val="pt-BR"/>
        </w:rPr>
        <w:t>Neste exemplo:</w:t>
      </w:r>
    </w:p>
    <w:p w14:paraId="52E04D6A" w14:textId="77777777" w:rsidR="001C1AED" w:rsidRPr="008E65CD" w:rsidRDefault="00000000">
      <w:pPr>
        <w:rPr>
          <w:lang w:val="pt-BR"/>
        </w:rPr>
      </w:pPr>
      <w:r w:rsidRPr="008E65CD">
        <w:rPr>
          <w:lang w:val="pt-BR"/>
        </w:rPr>
        <w:t>1.  Verificamos se o formulário foi submetido através do método POST (`$_SERVER["REQUEST_METHOD"] == "POST"`).</w:t>
      </w:r>
    </w:p>
    <w:p w14:paraId="0206B9C6" w14:textId="77777777" w:rsidR="001C1AED" w:rsidRPr="008E65CD" w:rsidRDefault="00000000">
      <w:pPr>
        <w:rPr>
          <w:lang w:val="pt-BR"/>
        </w:rPr>
      </w:pPr>
      <w:r w:rsidRPr="008E65CD">
        <w:rPr>
          <w:lang w:val="pt-BR"/>
        </w:rPr>
        <w:t>2.  Recebemos os valores dos campos "nome" e "email" através do array global `$_POST`.</w:t>
      </w:r>
    </w:p>
    <w:p w14:paraId="5711815F" w14:textId="77777777" w:rsidR="001C1AED" w:rsidRPr="008E65CD" w:rsidRDefault="00000000">
      <w:pPr>
        <w:rPr>
          <w:lang w:val="pt-BR"/>
        </w:rPr>
      </w:pPr>
      <w:r w:rsidRPr="008E65CD">
        <w:rPr>
          <w:lang w:val="pt-BR"/>
        </w:rPr>
        <w:t>3.  Criamos um array `$erros` para armazenar as mensagens de erro.</w:t>
      </w:r>
    </w:p>
    <w:p w14:paraId="559D0C4E" w14:textId="77777777" w:rsidR="001C1AED" w:rsidRPr="008E65CD" w:rsidRDefault="00000000">
      <w:pPr>
        <w:rPr>
          <w:lang w:val="pt-BR"/>
        </w:rPr>
      </w:pPr>
      <w:r w:rsidRPr="008E65CD">
        <w:rPr>
          <w:lang w:val="pt-BR"/>
        </w:rPr>
        <w:t>4.  Utilizamos `</w:t>
      </w:r>
      <w:proofErr w:type="gramStart"/>
      <w:r w:rsidRPr="008E65CD">
        <w:rPr>
          <w:lang w:val="pt-BR"/>
        </w:rPr>
        <w:t>isset(</w:t>
      </w:r>
      <w:proofErr w:type="gramEnd"/>
      <w:r w:rsidRPr="008E65CD">
        <w:rPr>
          <w:lang w:val="pt-BR"/>
        </w:rPr>
        <w:t>)` e `</w:t>
      </w:r>
      <w:proofErr w:type="gramStart"/>
      <w:r w:rsidRPr="008E65CD">
        <w:rPr>
          <w:lang w:val="pt-BR"/>
        </w:rPr>
        <w:t>empty(</w:t>
      </w:r>
      <w:proofErr w:type="gramEnd"/>
      <w:r w:rsidRPr="008E65CD">
        <w:rPr>
          <w:lang w:val="pt-BR"/>
        </w:rPr>
        <w:t>)` para verificar se os campos "nome" e "email" foram definidos e não estão vazios. Se algum dos campos estiver em falta, adicionamos uma mensagem de erro ao array `$erros`.</w:t>
      </w:r>
    </w:p>
    <w:p w14:paraId="04EDE14F" w14:textId="77777777" w:rsidR="001C1AED" w:rsidRPr="008E65CD" w:rsidRDefault="00000000">
      <w:pPr>
        <w:rPr>
          <w:lang w:val="pt-BR"/>
        </w:rPr>
      </w:pPr>
      <w:r w:rsidRPr="008E65CD">
        <w:rPr>
          <w:lang w:val="pt-BR"/>
        </w:rPr>
        <w:lastRenderedPageBreak/>
        <w:t>5.  Se o array `$erros` não estiver vazio, exibimos as mensagens de erro. Caso contrário, processamos os dados do formulário.</w:t>
      </w:r>
    </w:p>
    <w:p w14:paraId="34E9466D" w14:textId="77777777" w:rsidR="001C1AED" w:rsidRPr="008E65CD" w:rsidRDefault="00000000">
      <w:pPr>
        <w:rPr>
          <w:lang w:val="pt-BR"/>
        </w:rPr>
      </w:pPr>
      <w:r w:rsidRPr="008E65CD">
        <w:rPr>
          <w:lang w:val="pt-BR"/>
        </w:rPr>
        <w:t>6. Usamos `</w:t>
      </w:r>
      <w:proofErr w:type="gramStart"/>
      <w:r w:rsidRPr="008E65CD">
        <w:rPr>
          <w:lang w:val="pt-BR"/>
        </w:rPr>
        <w:t>htmlspecialchars(</w:t>
      </w:r>
      <w:proofErr w:type="gramEnd"/>
      <w:r w:rsidRPr="008E65CD">
        <w:rPr>
          <w:lang w:val="pt-BR"/>
        </w:rPr>
        <w:t>)` para evitar ataques XSS.</w:t>
      </w:r>
    </w:p>
    <w:p w14:paraId="743F9C4F" w14:textId="77777777" w:rsidR="001C1AED" w:rsidRPr="008E65CD" w:rsidRDefault="00000000">
      <w:pPr>
        <w:pStyle w:val="Ttulo2"/>
        <w:rPr>
          <w:lang w:val="pt-BR"/>
        </w:rPr>
      </w:pPr>
      <w:bookmarkStart w:id="228" w:name="_Toc195354503"/>
      <w:r w:rsidRPr="008E65CD">
        <w:rPr>
          <w:lang w:val="pt-BR"/>
        </w:rPr>
        <w:t>31.4. Melhorando a Experiência do Utilizador</w:t>
      </w:r>
      <w:bookmarkEnd w:id="228"/>
    </w:p>
    <w:p w14:paraId="475C854D" w14:textId="77777777" w:rsidR="001C1AED" w:rsidRPr="008E65CD" w:rsidRDefault="00000000">
      <w:pPr>
        <w:rPr>
          <w:lang w:val="pt-BR"/>
        </w:rPr>
      </w:pPr>
      <w:r w:rsidRPr="008E65CD">
        <w:rPr>
          <w:lang w:val="pt-BR"/>
        </w:rPr>
        <w:t>Além de validar os campos obrigatórios, é importante fornecer feedback claro e útil ao utilizador.</w:t>
      </w:r>
    </w:p>
    <w:p w14:paraId="4372A587" w14:textId="77777777" w:rsidR="001C1AED" w:rsidRPr="008E65CD" w:rsidRDefault="00000000">
      <w:pPr>
        <w:pStyle w:val="Commarcadores"/>
        <w:rPr>
          <w:lang w:val="pt-BR"/>
        </w:rPr>
      </w:pPr>
      <w:r w:rsidRPr="008E65CD">
        <w:rPr>
          <w:lang w:val="pt-BR"/>
        </w:rPr>
        <w:t xml:space="preserve">  </w:t>
      </w:r>
      <w:r w:rsidRPr="008E65CD">
        <w:rPr>
          <w:b/>
          <w:lang w:val="pt-BR"/>
        </w:rPr>
        <w:t>Mensagens de Erro Concisas e Informativas:</w:t>
      </w:r>
      <w:r w:rsidRPr="008E65CD">
        <w:rPr>
          <w:lang w:val="pt-BR"/>
        </w:rPr>
        <w:t xml:space="preserve"> As mensagens de erro devem indicar claramente qual o campo que está em falta e qual a ação necessária para corrigir o problema.</w:t>
      </w:r>
    </w:p>
    <w:p w14:paraId="2044FB9E" w14:textId="77777777" w:rsidR="001C1AED" w:rsidRPr="008E65CD" w:rsidRDefault="00000000">
      <w:pPr>
        <w:pStyle w:val="Commarcadores"/>
        <w:rPr>
          <w:lang w:val="pt-BR"/>
        </w:rPr>
      </w:pPr>
      <w:r w:rsidRPr="008E65CD">
        <w:rPr>
          <w:lang w:val="pt-BR"/>
        </w:rPr>
        <w:t xml:space="preserve">  </w:t>
      </w:r>
      <w:r w:rsidRPr="008E65CD">
        <w:rPr>
          <w:b/>
          <w:lang w:val="pt-BR"/>
        </w:rPr>
        <w:t>Destacar Campos com Erros:</w:t>
      </w:r>
      <w:r w:rsidRPr="008E65CD">
        <w:rPr>
          <w:lang w:val="pt-BR"/>
        </w:rPr>
        <w:t xml:space="preserve"> Utilizar CSS para destacar visualmente os campos que contêm erros, facilitando a sua identificação pelo utilizador.</w:t>
      </w:r>
    </w:p>
    <w:p w14:paraId="1175B27F" w14:textId="77777777" w:rsidR="001C1AED" w:rsidRPr="008E65CD" w:rsidRDefault="00000000">
      <w:pPr>
        <w:pStyle w:val="Commarcadores"/>
        <w:rPr>
          <w:lang w:val="pt-BR"/>
        </w:rPr>
      </w:pPr>
      <w:r w:rsidRPr="008E65CD">
        <w:rPr>
          <w:lang w:val="pt-BR"/>
        </w:rPr>
        <w:t xml:space="preserve">  </w:t>
      </w:r>
      <w:r w:rsidRPr="008E65CD">
        <w:rPr>
          <w:b/>
          <w:lang w:val="pt-BR"/>
        </w:rPr>
        <w:t>Manter os Dados Já Inseridos:</w:t>
      </w:r>
      <w:r w:rsidRPr="008E65CD">
        <w:rPr>
          <w:lang w:val="pt-BR"/>
        </w:rPr>
        <w:t xml:space="preserve"> Se o formulário for submetido com erros, os dados que o utilizador já inseriu devem ser mantidos nos campos, evitando que ele tenha que os preencher novamente.</w:t>
      </w:r>
    </w:p>
    <w:p w14:paraId="6B4D5A4C" w14:textId="77777777" w:rsidR="001C1AED" w:rsidRPr="008E65CD" w:rsidRDefault="00000000">
      <w:pPr>
        <w:pStyle w:val="Commarcadores"/>
        <w:rPr>
          <w:lang w:val="pt-BR"/>
        </w:rPr>
      </w:pPr>
      <w:r w:rsidRPr="008E65CD">
        <w:rPr>
          <w:lang w:val="pt-BR"/>
        </w:rPr>
        <w:t xml:space="preserve">  </w:t>
      </w:r>
      <w:r w:rsidRPr="008E65CD">
        <w:rPr>
          <w:b/>
          <w:lang w:val="pt-BR"/>
        </w:rPr>
        <w:t>Validação Dinâmica:</w:t>
      </w:r>
      <w:r w:rsidRPr="008E65CD">
        <w:rPr>
          <w:lang w:val="pt-BR"/>
        </w:rPr>
        <w:t xml:space="preserve"> Considerar a utilização de JavaScript para realizar a validação em tempo real enquanto o utilizador preenche o formulário, fornecendo feedback imediato. No entanto, mesmo com validação dinâmica, a validação do lado do servidor continua a ser indispensável.</w:t>
      </w:r>
    </w:p>
    <w:p w14:paraId="118DFD3D" w14:textId="77777777" w:rsidR="001C1AED" w:rsidRDefault="00000000">
      <w:pPr>
        <w:pStyle w:val="Ttulo2"/>
      </w:pPr>
      <w:bookmarkStart w:id="229" w:name="_Toc195354504"/>
      <w:r>
        <w:t>31.5. Considerações Adicionais</w:t>
      </w:r>
      <w:bookmarkEnd w:id="229"/>
    </w:p>
    <w:p w14:paraId="0F38C8BB" w14:textId="77777777" w:rsidR="001C1AED" w:rsidRPr="008E65CD" w:rsidRDefault="00000000">
      <w:pPr>
        <w:pStyle w:val="Commarcadores"/>
        <w:rPr>
          <w:lang w:val="pt-BR"/>
        </w:rPr>
      </w:pPr>
      <w:r w:rsidRPr="008E65CD">
        <w:rPr>
          <w:lang w:val="pt-BR"/>
        </w:rPr>
        <w:t xml:space="preserve">  </w:t>
      </w:r>
      <w:r w:rsidRPr="008E65CD">
        <w:rPr>
          <w:b/>
          <w:lang w:val="pt-BR"/>
        </w:rPr>
        <w:t>Validação de Tipos de Dados:</w:t>
      </w:r>
      <w:r w:rsidRPr="008E65CD">
        <w:rPr>
          <w:lang w:val="pt-BR"/>
        </w:rPr>
        <w:t xml:space="preserve"> Para além de verificar se os campos são obrigatórios, é importante validar os tipos de dados. Por exemplo, verificar se um campo de email contém um endereço de email válido, se um campo de número de telefone contém apenas números e se um campo de data contém uma data válida.</w:t>
      </w:r>
    </w:p>
    <w:p w14:paraId="107970EC" w14:textId="77777777" w:rsidR="001C1AED" w:rsidRPr="008E65CD" w:rsidRDefault="00000000">
      <w:pPr>
        <w:pStyle w:val="Commarcadores"/>
        <w:rPr>
          <w:lang w:val="pt-BR"/>
        </w:rPr>
      </w:pPr>
      <w:r w:rsidRPr="008E65CD">
        <w:rPr>
          <w:lang w:val="pt-BR"/>
        </w:rPr>
        <w:t xml:space="preserve">  </w:t>
      </w:r>
      <w:r w:rsidRPr="008E65CD">
        <w:rPr>
          <w:b/>
          <w:lang w:val="pt-BR"/>
        </w:rPr>
        <w:t>Sanitização de Dados:</w:t>
      </w:r>
      <w:r w:rsidRPr="008E65CD">
        <w:rPr>
          <w:lang w:val="pt-BR"/>
        </w:rPr>
        <w:t xml:space="preserve"> Antes de utilizar os dados recebidos do formulário, é importante sanitizá-los para remover caracteres indesejados ou potencialmente perigosos. Funções como `</w:t>
      </w:r>
      <w:proofErr w:type="gramStart"/>
      <w:r w:rsidRPr="008E65CD">
        <w:rPr>
          <w:lang w:val="pt-BR"/>
        </w:rPr>
        <w:t>trim(</w:t>
      </w:r>
      <w:proofErr w:type="gramEnd"/>
      <w:r w:rsidRPr="008E65CD">
        <w:rPr>
          <w:lang w:val="pt-BR"/>
        </w:rPr>
        <w:t>)`, `strip_</w:t>
      </w:r>
      <w:proofErr w:type="gramStart"/>
      <w:r w:rsidRPr="008E65CD">
        <w:rPr>
          <w:lang w:val="pt-BR"/>
        </w:rPr>
        <w:t>tags(</w:t>
      </w:r>
      <w:proofErr w:type="gramEnd"/>
      <w:r w:rsidRPr="008E65CD">
        <w:rPr>
          <w:lang w:val="pt-BR"/>
        </w:rPr>
        <w:t>)` e `</w:t>
      </w:r>
      <w:proofErr w:type="gramStart"/>
      <w:r w:rsidRPr="008E65CD">
        <w:rPr>
          <w:lang w:val="pt-BR"/>
        </w:rPr>
        <w:t>htmlspecialchars(</w:t>
      </w:r>
      <w:proofErr w:type="gramEnd"/>
      <w:r w:rsidRPr="008E65CD">
        <w:rPr>
          <w:lang w:val="pt-BR"/>
        </w:rPr>
        <w:t>)` podem ser utilizadas para este fim.</w:t>
      </w:r>
    </w:p>
    <w:p w14:paraId="1DEDD00C" w14:textId="77777777" w:rsidR="001C1AED" w:rsidRPr="008E65CD" w:rsidRDefault="00000000">
      <w:pPr>
        <w:pStyle w:val="Commarcadores"/>
        <w:rPr>
          <w:lang w:val="pt-BR"/>
        </w:rPr>
      </w:pPr>
      <w:r w:rsidRPr="008E65CD">
        <w:rPr>
          <w:lang w:val="pt-BR"/>
        </w:rPr>
        <w:t xml:space="preserve">  </w:t>
      </w:r>
      <w:r w:rsidRPr="008E65CD">
        <w:rPr>
          <w:b/>
          <w:lang w:val="pt-BR"/>
        </w:rPr>
        <w:t>Localização:</w:t>
      </w:r>
      <w:r w:rsidRPr="008E65CD">
        <w:rPr>
          <w:lang w:val="pt-BR"/>
        </w:rPr>
        <w:t xml:space="preserve"> Se a aplicação for utilizada em vários idiomas, é importante garantir que as mensagens de erro sejam traduzidas para o idioma correto.</w:t>
      </w:r>
    </w:p>
    <w:p w14:paraId="47532CAF" w14:textId="77777777" w:rsidR="001C1AED" w:rsidRPr="008E65CD" w:rsidRDefault="00000000">
      <w:pPr>
        <w:rPr>
          <w:lang w:val="pt-BR"/>
        </w:rPr>
      </w:pPr>
      <w:r w:rsidRPr="008E65CD">
        <w:rPr>
          <w:lang w:val="pt-BR"/>
        </w:rPr>
        <w:t>A definição e aplicação de campos obrigatórios é um aspeto fundamental da validação de formulários PHP. Ao combinar a validação do lado do cliente com a validação do lado do servidor e ao fornecer feedback claro e útil ao utilizador, é possível garantir a integridade dos dados, a fiabilidade da aplicação e uma boa experiência do utilizador.</w:t>
      </w:r>
    </w:p>
    <w:p w14:paraId="5CE6049F" w14:textId="77777777" w:rsidR="001C1AED" w:rsidRPr="008E65CD" w:rsidRDefault="00000000">
      <w:pPr>
        <w:rPr>
          <w:lang w:val="pt-BR"/>
        </w:rPr>
      </w:pPr>
      <w:r w:rsidRPr="008E65CD">
        <w:rPr>
          <w:lang w:val="pt-BR"/>
        </w:rPr>
        <w:br w:type="page"/>
      </w:r>
    </w:p>
    <w:p w14:paraId="7F4C39CD" w14:textId="77777777" w:rsidR="001C1AED" w:rsidRPr="008E65CD" w:rsidRDefault="00000000">
      <w:pPr>
        <w:pStyle w:val="Ttulo1"/>
        <w:rPr>
          <w:lang w:val="pt-BR"/>
        </w:rPr>
      </w:pPr>
      <w:bookmarkStart w:id="230" w:name="_Toc195354505"/>
      <w:r w:rsidRPr="008E65CD">
        <w:rPr>
          <w:lang w:val="pt-BR"/>
        </w:rPr>
        <w:lastRenderedPageBreak/>
        <w:t>32. URL/E-mail do formulário PHP: Validar URLs e E-mails</w:t>
      </w:r>
      <w:bookmarkEnd w:id="230"/>
    </w:p>
    <w:p w14:paraId="2A5258D9" w14:textId="77777777" w:rsidR="001C1AED" w:rsidRPr="008E65CD" w:rsidRDefault="00000000">
      <w:pPr>
        <w:rPr>
          <w:lang w:val="pt-BR"/>
        </w:rPr>
      </w:pPr>
      <w:r w:rsidRPr="008E65CD">
        <w:rPr>
          <w:lang w:val="pt-BR"/>
        </w:rPr>
        <w:t>A validação de URLs e e-mails em formulários PHP é uma etapa crucial para garantir a integridade dos dados recebidos, a segurança da aplicação e uma melhor experiência do utilizador.  Dados mal formatados ou maliciosos podem levar a erros, vulnerabilidades de segurança, e problemas de comunicação. Este capítulo aborda as técnicas para validar URLs e e-mails através de funções nativas do PHP e expressões regulares, fornecendo exemplos práticos e considerações importantes.</w:t>
      </w:r>
    </w:p>
    <w:p w14:paraId="34273B8C" w14:textId="77777777" w:rsidR="001C1AED" w:rsidRPr="008E65CD" w:rsidRDefault="00000000">
      <w:pPr>
        <w:pStyle w:val="Ttulo2"/>
        <w:rPr>
          <w:lang w:val="pt-BR"/>
        </w:rPr>
      </w:pPr>
      <w:bookmarkStart w:id="231" w:name="_Toc195354506"/>
      <w:r w:rsidRPr="008E65CD">
        <w:rPr>
          <w:lang w:val="pt-BR"/>
        </w:rPr>
        <w:t>32.1. A importância da validação de URLs e E-mails</w:t>
      </w:r>
      <w:bookmarkEnd w:id="231"/>
    </w:p>
    <w:p w14:paraId="602444F8" w14:textId="77777777" w:rsidR="001C1AED" w:rsidRPr="008E65CD" w:rsidRDefault="00000000">
      <w:pPr>
        <w:rPr>
          <w:lang w:val="pt-BR"/>
        </w:rPr>
      </w:pPr>
      <w:r w:rsidRPr="008E65CD">
        <w:rPr>
          <w:lang w:val="pt-BR"/>
        </w:rPr>
        <w:t>A validação da entrada de dados é uma das pedras angulares do desenvolvimento web seguro e robusto.  No contexto específico de URLs e e-mails, a importância reside em:</w:t>
      </w:r>
    </w:p>
    <w:p w14:paraId="6A76D980" w14:textId="77777777" w:rsidR="001C1AED" w:rsidRDefault="00000000">
      <w:pPr>
        <w:pStyle w:val="Commarcadores"/>
      </w:pPr>
      <w:r w:rsidRPr="008E65CD">
        <w:rPr>
          <w:lang w:val="pt-BR"/>
        </w:rPr>
        <w:t xml:space="preserve">  </w:t>
      </w:r>
      <w:r w:rsidRPr="008E65CD">
        <w:rPr>
          <w:b/>
          <w:lang w:val="pt-BR"/>
        </w:rPr>
        <w:t>Prevenção de Injeção:</w:t>
      </w:r>
      <w:r w:rsidRPr="008E65CD">
        <w:rPr>
          <w:lang w:val="pt-BR"/>
        </w:rPr>
        <w:t xml:space="preserve">  URLs e e-mails maliciosos podem ser usados para injetar código HTML, JavaScript ou mesmo SQL numa aplicação.  </w:t>
      </w:r>
      <w:r>
        <w:t>A validação ajuda a mitigar este risco.</w:t>
      </w:r>
    </w:p>
    <w:p w14:paraId="6C82E38E" w14:textId="77777777" w:rsidR="001C1AED" w:rsidRPr="008E65CD" w:rsidRDefault="00000000">
      <w:pPr>
        <w:pStyle w:val="Commarcadores"/>
        <w:rPr>
          <w:lang w:val="pt-BR"/>
        </w:rPr>
      </w:pPr>
      <w:r w:rsidRPr="008E65CD">
        <w:rPr>
          <w:lang w:val="pt-BR"/>
        </w:rPr>
        <w:t xml:space="preserve">  </w:t>
      </w:r>
      <w:r w:rsidRPr="008E65CD">
        <w:rPr>
          <w:b/>
          <w:lang w:val="pt-BR"/>
        </w:rPr>
        <w:t>Garantia da Integridade dos Dados:</w:t>
      </w:r>
      <w:r w:rsidRPr="008E65CD">
        <w:rPr>
          <w:lang w:val="pt-BR"/>
        </w:rPr>
        <w:t xml:space="preserve">  Assegurar que as URLs e e-mails estão no formato correto garante que a informação armazenada na base de dados ou utilizada para outros fins, como o envio de newsletters, é válida e utilizável.</w:t>
      </w:r>
    </w:p>
    <w:p w14:paraId="7460B98A" w14:textId="77777777" w:rsidR="001C1AED" w:rsidRPr="008E65CD" w:rsidRDefault="00000000">
      <w:pPr>
        <w:pStyle w:val="Commarcadores"/>
        <w:rPr>
          <w:lang w:val="pt-BR"/>
        </w:rPr>
      </w:pPr>
      <w:r w:rsidRPr="008E65CD">
        <w:rPr>
          <w:lang w:val="pt-BR"/>
        </w:rPr>
        <w:t xml:space="preserve">  </w:t>
      </w:r>
      <w:r w:rsidRPr="008E65CD">
        <w:rPr>
          <w:b/>
          <w:lang w:val="pt-BR"/>
        </w:rPr>
        <w:t>Melhoria da Experiência do Utilizador:</w:t>
      </w:r>
      <w:r w:rsidRPr="008E65CD">
        <w:rPr>
          <w:lang w:val="pt-BR"/>
        </w:rPr>
        <w:t xml:space="preserve"> Fornecer feedback imediato ao utilizador sobre a validade dos seus dados ajuda a corrigir erros e a melhorar a usabilidade do formulário.</w:t>
      </w:r>
    </w:p>
    <w:p w14:paraId="3DBAE62F" w14:textId="77777777" w:rsidR="001C1AED" w:rsidRPr="008E65CD" w:rsidRDefault="00000000">
      <w:pPr>
        <w:pStyle w:val="Commarcadores"/>
        <w:rPr>
          <w:lang w:val="pt-BR"/>
        </w:rPr>
      </w:pPr>
      <w:r w:rsidRPr="008E65CD">
        <w:rPr>
          <w:lang w:val="pt-BR"/>
        </w:rPr>
        <w:t xml:space="preserve">  </w:t>
      </w:r>
      <w:r w:rsidRPr="008E65CD">
        <w:rPr>
          <w:b/>
          <w:lang w:val="pt-BR"/>
        </w:rPr>
        <w:t>Prevenção de Ataques de Spam:</w:t>
      </w:r>
      <w:r w:rsidRPr="008E65CD">
        <w:rPr>
          <w:lang w:val="pt-BR"/>
        </w:rPr>
        <w:t xml:space="preserve">  Validar e-mails ajuda a reduzir o número de endereços inválidos numa lista de destinatários, diminuindo o risco de ser classificado como spam pelos servidores de e-mail.</w:t>
      </w:r>
    </w:p>
    <w:p w14:paraId="461D6713" w14:textId="77777777" w:rsidR="001C1AED" w:rsidRPr="008E65CD" w:rsidRDefault="00000000">
      <w:pPr>
        <w:pStyle w:val="Ttulo2"/>
        <w:rPr>
          <w:lang w:val="pt-BR"/>
        </w:rPr>
      </w:pPr>
      <w:bookmarkStart w:id="232" w:name="_Toc195354507"/>
      <w:r w:rsidRPr="008E65CD">
        <w:rPr>
          <w:lang w:val="pt-BR"/>
        </w:rPr>
        <w:t>32.2. Validação de URLs</w:t>
      </w:r>
      <w:bookmarkEnd w:id="232"/>
    </w:p>
    <w:p w14:paraId="7108211C" w14:textId="77777777" w:rsidR="001C1AED" w:rsidRPr="008E65CD" w:rsidRDefault="00000000">
      <w:pPr>
        <w:rPr>
          <w:lang w:val="pt-BR"/>
        </w:rPr>
      </w:pPr>
      <w:r w:rsidRPr="008E65CD">
        <w:rPr>
          <w:lang w:val="pt-BR"/>
        </w:rPr>
        <w:t>O PHP oferece algumas abordagens para validar URLs:</w:t>
      </w:r>
    </w:p>
    <w:p w14:paraId="5FEB2DE0" w14:textId="77777777" w:rsidR="001C1AED" w:rsidRPr="008E65CD" w:rsidRDefault="00000000">
      <w:pPr>
        <w:pStyle w:val="Ttulo3"/>
        <w:rPr>
          <w:lang w:val="pt-BR"/>
        </w:rPr>
      </w:pPr>
      <w:bookmarkStart w:id="233" w:name="_Toc195354508"/>
      <w:r w:rsidRPr="008E65CD">
        <w:rPr>
          <w:lang w:val="pt-BR"/>
        </w:rPr>
        <w:t>32.2.1. Utilização da Função `filter_</w:t>
      </w:r>
      <w:proofErr w:type="gramStart"/>
      <w:r w:rsidRPr="008E65CD">
        <w:rPr>
          <w:lang w:val="pt-BR"/>
        </w:rPr>
        <w:t>var(</w:t>
      </w:r>
      <w:proofErr w:type="gramEnd"/>
      <w:r w:rsidRPr="008E65CD">
        <w:rPr>
          <w:lang w:val="pt-BR"/>
        </w:rPr>
        <w:t>)`</w:t>
      </w:r>
      <w:bookmarkEnd w:id="233"/>
    </w:p>
    <w:p w14:paraId="5C4BCA35" w14:textId="77777777" w:rsidR="001C1AED" w:rsidRPr="008E65CD" w:rsidRDefault="00000000">
      <w:pPr>
        <w:rPr>
          <w:lang w:val="pt-BR"/>
        </w:rPr>
      </w:pPr>
      <w:r w:rsidRPr="008E65CD">
        <w:rPr>
          <w:lang w:val="pt-BR"/>
        </w:rPr>
        <w:t>A função `filter_</w:t>
      </w:r>
      <w:proofErr w:type="gramStart"/>
      <w:r w:rsidRPr="008E65CD">
        <w:rPr>
          <w:lang w:val="pt-BR"/>
        </w:rPr>
        <w:t>var(</w:t>
      </w:r>
      <w:proofErr w:type="gramEnd"/>
      <w:r w:rsidRPr="008E65CD">
        <w:rPr>
          <w:lang w:val="pt-BR"/>
        </w:rPr>
        <w:t>)` com o filtro `FILTER_VALIDATE_URL` é a forma recomendada para validar URLs em PHP.  Esta função verifica se a string fornecida corresponde a uma URL válida, seguindo um conjunto de regras predefinidas.</w:t>
      </w:r>
    </w:p>
    <w:p w14:paraId="6299394E"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$url = "https://www.exemplo.com/pagina?parametro=valor";</w:t>
      </w:r>
      <w:r w:rsidRPr="008E65CD">
        <w:rPr>
          <w:color w:val="00FF00"/>
          <w:lang w:val="pt-BR"/>
        </w:rPr>
        <w:br/>
        <w:t>if (filter_</w:t>
      </w:r>
      <w:proofErr w:type="gramStart"/>
      <w:r w:rsidRPr="008E65CD">
        <w:rPr>
          <w:color w:val="00FF00"/>
          <w:lang w:val="pt-BR"/>
        </w:rPr>
        <w:t>var(</w:t>
      </w:r>
      <w:proofErr w:type="gramEnd"/>
      <w:r w:rsidRPr="008E65CD">
        <w:rPr>
          <w:color w:val="00FF00"/>
          <w:lang w:val="pt-BR"/>
        </w:rPr>
        <w:t>$url, FILTER_VALIDATE_URL)) {</w:t>
      </w:r>
      <w:r w:rsidRPr="008E65CD">
        <w:rPr>
          <w:color w:val="00FF00"/>
          <w:lang w:val="pt-BR"/>
        </w:rPr>
        <w:br/>
        <w:t>echo "$url é uma URL válida.";</w:t>
      </w:r>
      <w:r w:rsidRPr="008E65CD">
        <w:rPr>
          <w:color w:val="00FF00"/>
          <w:lang w:val="pt-BR"/>
        </w:rPr>
        <w:br/>
        <w:t>} else {</w:t>
      </w:r>
      <w:r w:rsidRPr="008E65CD">
        <w:rPr>
          <w:color w:val="00FF00"/>
          <w:lang w:val="pt-BR"/>
        </w:rPr>
        <w:br/>
        <w:t>echo "$url não é uma URL válida.";</w:t>
      </w:r>
      <w:r w:rsidRPr="008E65CD">
        <w:rPr>
          <w:color w:val="00FF00"/>
          <w:lang w:val="pt-BR"/>
        </w:rPr>
        <w:br/>
        <w:t>}</w:t>
      </w:r>
      <w:r w:rsidRPr="008E65CD">
        <w:rPr>
          <w:color w:val="00FF00"/>
          <w:lang w:val="pt-BR"/>
        </w:rPr>
        <w:br/>
        <w:t>?&gt;</w:t>
      </w:r>
    </w:p>
    <w:p w14:paraId="2B384E50" w14:textId="77777777" w:rsidR="001C1AED" w:rsidRPr="008E65CD" w:rsidRDefault="00000000">
      <w:pPr>
        <w:rPr>
          <w:lang w:val="pt-BR"/>
        </w:rPr>
      </w:pPr>
      <w:r w:rsidRPr="008E65CD">
        <w:rPr>
          <w:lang w:val="pt-BR"/>
        </w:rPr>
        <w:t>Esta função pode ser ainda mais personalizada com opções adicionais, como `FILTER_FLAG_PATH_REQUIRED` para verificar se a URL contém um caminho e `FILTER_FLAG_QUERY_REQUIRED` para verificar se a URL contém uma string de consulta.</w:t>
      </w:r>
    </w:p>
    <w:p w14:paraId="2A2118E6"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$url_com_caminho = "https://www.exemplo.com/pagina";</w:t>
      </w:r>
      <w:r w:rsidRPr="008E65CD">
        <w:rPr>
          <w:color w:val="00FF00"/>
          <w:lang w:val="pt-BR"/>
        </w:rPr>
        <w:br/>
        <w:t>$url_sem_caminho = "https://www.exemplo.com";</w:t>
      </w:r>
      <w:r w:rsidRPr="008E65CD">
        <w:rPr>
          <w:color w:val="00FF00"/>
          <w:lang w:val="pt-BR"/>
        </w:rPr>
        <w:br/>
        <w:t>$opcoes = array(</w:t>
      </w:r>
      <w:r w:rsidRPr="008E65CD">
        <w:rPr>
          <w:color w:val="00FF00"/>
          <w:lang w:val="pt-BR"/>
        </w:rPr>
        <w:br/>
      </w:r>
      <w:r w:rsidRPr="008E65CD">
        <w:rPr>
          <w:color w:val="00FF00"/>
          <w:lang w:val="pt-BR"/>
        </w:rPr>
        <w:lastRenderedPageBreak/>
        <w:t>'flags' =&gt; FILTER_FLAG_PATH_REQUIRED</w:t>
      </w:r>
      <w:r w:rsidRPr="008E65CD">
        <w:rPr>
          <w:color w:val="00FF00"/>
          <w:lang w:val="pt-BR"/>
        </w:rPr>
        <w:br/>
        <w:t>);</w:t>
      </w:r>
      <w:r w:rsidRPr="008E65CD">
        <w:rPr>
          <w:color w:val="00FF00"/>
          <w:lang w:val="pt-BR"/>
        </w:rPr>
        <w:br/>
        <w:t>if (filter_var($url_com_caminho, FILTER_VALIDATE_URL, $opcoes)) {</w:t>
      </w:r>
      <w:r w:rsidRPr="008E65CD">
        <w:rPr>
          <w:color w:val="00FF00"/>
          <w:lang w:val="pt-BR"/>
        </w:rPr>
        <w:br/>
        <w:t>echo "$url_com_caminho é uma URL válida com caminho.";</w:t>
      </w:r>
      <w:r w:rsidRPr="008E65CD">
        <w:rPr>
          <w:color w:val="00FF00"/>
          <w:lang w:val="pt-BR"/>
        </w:rPr>
        <w:br/>
        <w:t>} else {</w:t>
      </w:r>
      <w:r w:rsidRPr="008E65CD">
        <w:rPr>
          <w:color w:val="00FF00"/>
          <w:lang w:val="pt-BR"/>
        </w:rPr>
        <w:br/>
        <w:t>echo "$url_com_caminho não é uma URL válida com caminho.";</w:t>
      </w:r>
      <w:r w:rsidRPr="008E65CD">
        <w:rPr>
          <w:color w:val="00FF00"/>
          <w:lang w:val="pt-BR"/>
        </w:rPr>
        <w:br/>
        <w:t>}</w:t>
      </w:r>
      <w:r w:rsidRPr="008E65CD">
        <w:rPr>
          <w:color w:val="00FF00"/>
          <w:lang w:val="pt-BR"/>
        </w:rPr>
        <w:br/>
        <w:t>if (filter_var($url_sem_caminho, FILTER_VALIDATE_URL, $opcoes)) {</w:t>
      </w:r>
      <w:r w:rsidRPr="008E65CD">
        <w:rPr>
          <w:color w:val="00FF00"/>
          <w:lang w:val="pt-BR"/>
        </w:rPr>
        <w:br/>
        <w:t>echo "$url_sem_caminho é uma URL válida com caminho.";</w:t>
      </w:r>
      <w:r w:rsidRPr="008E65CD">
        <w:rPr>
          <w:color w:val="00FF00"/>
          <w:lang w:val="pt-BR"/>
        </w:rPr>
        <w:br/>
        <w:t>} else {</w:t>
      </w:r>
      <w:r w:rsidRPr="008E65CD">
        <w:rPr>
          <w:color w:val="00FF00"/>
          <w:lang w:val="pt-BR"/>
        </w:rPr>
        <w:br/>
        <w:t>echo "$url_sem_caminho não é uma URL válida com caminho.";</w:t>
      </w:r>
      <w:r w:rsidRPr="008E65CD">
        <w:rPr>
          <w:color w:val="00FF00"/>
          <w:lang w:val="pt-BR"/>
        </w:rPr>
        <w:br/>
        <w:t>}</w:t>
      </w:r>
      <w:r w:rsidRPr="008E65CD">
        <w:rPr>
          <w:color w:val="00FF00"/>
          <w:lang w:val="pt-BR"/>
        </w:rPr>
        <w:br/>
        <w:t>?&gt;</w:t>
      </w:r>
    </w:p>
    <w:p w14:paraId="52C4EE1E" w14:textId="77777777" w:rsidR="001C1AED" w:rsidRPr="008E65CD" w:rsidRDefault="00000000">
      <w:pPr>
        <w:pStyle w:val="Ttulo3"/>
        <w:rPr>
          <w:lang w:val="pt-BR"/>
        </w:rPr>
      </w:pPr>
      <w:bookmarkStart w:id="234" w:name="_Toc195354509"/>
      <w:r w:rsidRPr="008E65CD">
        <w:rPr>
          <w:lang w:val="pt-BR"/>
        </w:rPr>
        <w:t>32.2.2. Validação com Expressões Regulares (Regex)</w:t>
      </w:r>
      <w:bookmarkEnd w:id="234"/>
    </w:p>
    <w:p w14:paraId="67EFE870" w14:textId="77777777" w:rsidR="001C1AED" w:rsidRPr="008E65CD" w:rsidRDefault="00000000">
      <w:pPr>
        <w:rPr>
          <w:lang w:val="pt-BR"/>
        </w:rPr>
      </w:pPr>
      <w:r w:rsidRPr="008E65CD">
        <w:rPr>
          <w:lang w:val="pt-BR"/>
        </w:rPr>
        <w:t>Embora a função `filter_</w:t>
      </w:r>
      <w:proofErr w:type="gramStart"/>
      <w:r w:rsidRPr="008E65CD">
        <w:rPr>
          <w:lang w:val="pt-BR"/>
        </w:rPr>
        <w:t>var(</w:t>
      </w:r>
      <w:proofErr w:type="gramEnd"/>
      <w:r w:rsidRPr="008E65CD">
        <w:rPr>
          <w:lang w:val="pt-BR"/>
        </w:rPr>
        <w:t xml:space="preserve">)` seja preferível, a validação com expressões regulares pode ser útil em situações </w:t>
      </w:r>
      <w:proofErr w:type="gramStart"/>
      <w:r w:rsidRPr="008E65CD">
        <w:rPr>
          <w:lang w:val="pt-BR"/>
        </w:rPr>
        <w:t>onde</w:t>
      </w:r>
      <w:proofErr w:type="gramEnd"/>
      <w:r w:rsidRPr="008E65CD">
        <w:rPr>
          <w:lang w:val="pt-BR"/>
        </w:rPr>
        <w:t xml:space="preserve"> é necessário um controlo mais granular sobre o formato da URL. No entanto, construir uma regex completa para URLs é complexo e pode ser difícil de manter.</w:t>
      </w:r>
    </w:p>
    <w:p w14:paraId="79B4EDF8"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$url = "https://www.exemplo.com/pagina";</w:t>
      </w:r>
      <w:r w:rsidRPr="008E65CD">
        <w:rPr>
          <w:color w:val="00FF00"/>
          <w:lang w:val="pt-BR"/>
        </w:rPr>
        <w:br/>
        <w:t>$regex = "/^(</w:t>
      </w:r>
      <w:proofErr w:type="gramStart"/>
      <w:r w:rsidRPr="008E65CD">
        <w:rPr>
          <w:color w:val="00FF00"/>
          <w:lang w:val="pt-BR"/>
        </w:rPr>
        <w:t>https?:</w:t>
      </w:r>
      <w:proofErr w:type="gramEnd"/>
      <w:r w:rsidRPr="008E65CD">
        <w:rPr>
          <w:color w:val="00FF00"/>
          <w:lang w:val="pt-BR"/>
        </w:rPr>
        <w:t>\/\/</w:t>
      </w:r>
      <w:proofErr w:type="gramStart"/>
      <w:r w:rsidRPr="008E65CD">
        <w:rPr>
          <w:color w:val="00FF00"/>
          <w:lang w:val="pt-BR"/>
        </w:rPr>
        <w:t>)?(</w:t>
      </w:r>
      <w:proofErr w:type="gramEnd"/>
      <w:r w:rsidRPr="008E65CD">
        <w:rPr>
          <w:color w:val="00FF00"/>
          <w:lang w:val="pt-BR"/>
        </w:rPr>
        <w:t>[</w:t>
      </w:r>
      <w:proofErr w:type="gramStart"/>
      <w:r w:rsidRPr="008E65CD">
        <w:rPr>
          <w:color w:val="00FF00"/>
          <w:lang w:val="pt-BR"/>
        </w:rPr>
        <w:t>\da-z\.-]+</w:t>
      </w:r>
      <w:proofErr w:type="gramEnd"/>
      <w:r w:rsidRPr="008E65CD">
        <w:rPr>
          <w:color w:val="00FF00"/>
          <w:lang w:val="pt-BR"/>
        </w:rPr>
        <w:t>)</w:t>
      </w:r>
      <w:proofErr w:type="gramStart"/>
      <w:r w:rsidRPr="008E65CD">
        <w:rPr>
          <w:color w:val="00FF00"/>
          <w:lang w:val="pt-BR"/>
        </w:rPr>
        <w:t>\.(</w:t>
      </w:r>
      <w:proofErr w:type="gramEnd"/>
      <w:r w:rsidRPr="008E65CD">
        <w:rPr>
          <w:color w:val="00FF00"/>
          <w:lang w:val="pt-BR"/>
        </w:rPr>
        <w:t>[a-z\</w:t>
      </w:r>
      <w:proofErr w:type="gramStart"/>
      <w:r w:rsidRPr="008E65CD">
        <w:rPr>
          <w:color w:val="00FF00"/>
          <w:lang w:val="pt-BR"/>
        </w:rPr>
        <w:t>.]{</w:t>
      </w:r>
      <w:proofErr w:type="gramEnd"/>
      <w:r w:rsidRPr="008E65CD">
        <w:rPr>
          <w:color w:val="00FF00"/>
          <w:lang w:val="pt-BR"/>
        </w:rPr>
        <w:t>2,6</w:t>
      </w:r>
      <w:proofErr w:type="gramStart"/>
      <w:r w:rsidRPr="008E65CD">
        <w:rPr>
          <w:color w:val="00FF00"/>
          <w:lang w:val="pt-BR"/>
        </w:rPr>
        <w:t>})(</w:t>
      </w:r>
      <w:proofErr w:type="gramEnd"/>
      <w:r w:rsidRPr="008E65CD">
        <w:rPr>
          <w:color w:val="00FF00"/>
          <w:lang w:val="pt-BR"/>
        </w:rPr>
        <w:t xml:space="preserve">[\/\w </w:t>
      </w:r>
      <w:proofErr w:type="gramStart"/>
      <w:r w:rsidRPr="008E65CD">
        <w:rPr>
          <w:color w:val="00FF00"/>
          <w:lang w:val="pt-BR"/>
        </w:rPr>
        <w:t>\.-</w:t>
      </w:r>
      <w:proofErr w:type="gramEnd"/>
      <w:r w:rsidRPr="008E65CD">
        <w:rPr>
          <w:color w:val="00FF00"/>
          <w:lang w:val="pt-BR"/>
        </w:rPr>
        <w:t>]</w:t>
      </w:r>
      <w:proofErr w:type="gramStart"/>
      <w:r w:rsidRPr="008E65CD">
        <w:rPr>
          <w:color w:val="00FF00"/>
          <w:lang w:val="pt-BR"/>
        </w:rPr>
        <w:t>*)*</w:t>
      </w:r>
      <w:proofErr w:type="gramEnd"/>
      <w:r w:rsidRPr="008E65CD">
        <w:rPr>
          <w:color w:val="00FF00"/>
          <w:lang w:val="pt-BR"/>
        </w:rPr>
        <w:t>\</w:t>
      </w:r>
      <w:proofErr w:type="gramStart"/>
      <w:r w:rsidRPr="008E65CD">
        <w:rPr>
          <w:color w:val="00FF00"/>
          <w:lang w:val="pt-BR"/>
        </w:rPr>
        <w:t>/?$</w:t>
      </w:r>
      <w:proofErr w:type="gramEnd"/>
      <w:r w:rsidRPr="008E65CD">
        <w:rPr>
          <w:color w:val="00FF00"/>
          <w:lang w:val="pt-BR"/>
        </w:rPr>
        <w:t>/";</w:t>
      </w:r>
      <w:r w:rsidRPr="008E65CD">
        <w:rPr>
          <w:color w:val="00FF00"/>
          <w:lang w:val="pt-BR"/>
        </w:rPr>
        <w:br/>
        <w:t>if (preg_</w:t>
      </w:r>
      <w:proofErr w:type="gramStart"/>
      <w:r w:rsidRPr="008E65CD">
        <w:rPr>
          <w:color w:val="00FF00"/>
          <w:lang w:val="pt-BR"/>
        </w:rPr>
        <w:t>match(</w:t>
      </w:r>
      <w:proofErr w:type="gramEnd"/>
      <w:r w:rsidRPr="008E65CD">
        <w:rPr>
          <w:color w:val="00FF00"/>
          <w:lang w:val="pt-BR"/>
        </w:rPr>
        <w:t>$regex, $url)) {</w:t>
      </w:r>
      <w:r w:rsidRPr="008E65CD">
        <w:rPr>
          <w:color w:val="00FF00"/>
          <w:lang w:val="pt-BR"/>
        </w:rPr>
        <w:br/>
        <w:t>echo "$url é uma URL válida (regex).";</w:t>
      </w:r>
      <w:r w:rsidRPr="008E65CD">
        <w:rPr>
          <w:color w:val="00FF00"/>
          <w:lang w:val="pt-BR"/>
        </w:rPr>
        <w:br/>
        <w:t>} else {</w:t>
      </w:r>
      <w:r w:rsidRPr="008E65CD">
        <w:rPr>
          <w:color w:val="00FF00"/>
          <w:lang w:val="pt-BR"/>
        </w:rPr>
        <w:br/>
        <w:t>echo "$url não é uma URL válida (regex).";</w:t>
      </w:r>
      <w:r w:rsidRPr="008E65CD">
        <w:rPr>
          <w:color w:val="00FF00"/>
          <w:lang w:val="pt-BR"/>
        </w:rPr>
        <w:br/>
        <w:t>}</w:t>
      </w:r>
      <w:r w:rsidRPr="008E65CD">
        <w:rPr>
          <w:color w:val="00FF00"/>
          <w:lang w:val="pt-BR"/>
        </w:rPr>
        <w:br/>
        <w:t>?&gt;</w:t>
      </w:r>
    </w:p>
    <w:p w14:paraId="2D1A48C4" w14:textId="77777777" w:rsidR="001C1AED" w:rsidRPr="008E65CD" w:rsidRDefault="00000000">
      <w:pPr>
        <w:rPr>
          <w:lang w:val="pt-BR"/>
        </w:rPr>
      </w:pPr>
      <w:r w:rsidRPr="008E65CD">
        <w:rPr>
          <w:lang w:val="pt-BR"/>
        </w:rPr>
        <w:t>É importante notar que a regex acima é uma simplificação e pode não cobrir todos os casos de URLs válidas. Recomenda-se utilizar uma regex robusta e bem testada se optar por esta abordagem.</w:t>
      </w:r>
    </w:p>
    <w:p w14:paraId="646662D7" w14:textId="77777777" w:rsidR="001C1AED" w:rsidRPr="008E65CD" w:rsidRDefault="00000000">
      <w:pPr>
        <w:pStyle w:val="Ttulo2"/>
        <w:rPr>
          <w:lang w:val="pt-BR"/>
        </w:rPr>
      </w:pPr>
      <w:bookmarkStart w:id="235" w:name="_Toc195354510"/>
      <w:r w:rsidRPr="008E65CD">
        <w:rPr>
          <w:lang w:val="pt-BR"/>
        </w:rPr>
        <w:t>32.3. Validação de E-mails</w:t>
      </w:r>
      <w:bookmarkEnd w:id="235"/>
    </w:p>
    <w:p w14:paraId="46EAB190" w14:textId="77777777" w:rsidR="001C1AED" w:rsidRPr="008E65CD" w:rsidRDefault="00000000">
      <w:pPr>
        <w:rPr>
          <w:lang w:val="pt-BR"/>
        </w:rPr>
      </w:pPr>
      <w:r w:rsidRPr="008E65CD">
        <w:rPr>
          <w:lang w:val="pt-BR"/>
        </w:rPr>
        <w:t>A validação de e-mails é tão importante quanto a validação de URLs. Permite garantir que os endereços de e-mail fornecidos pelos utilizadores são válidos e podem ser usados para comunicação.</w:t>
      </w:r>
    </w:p>
    <w:p w14:paraId="34AACAE3" w14:textId="77777777" w:rsidR="001C1AED" w:rsidRPr="008E65CD" w:rsidRDefault="00000000">
      <w:pPr>
        <w:pStyle w:val="Ttulo3"/>
        <w:rPr>
          <w:lang w:val="pt-BR"/>
        </w:rPr>
      </w:pPr>
      <w:bookmarkStart w:id="236" w:name="_Toc195354511"/>
      <w:r w:rsidRPr="008E65CD">
        <w:rPr>
          <w:lang w:val="pt-BR"/>
        </w:rPr>
        <w:t>32.3.1. Utilização da Função `filter_</w:t>
      </w:r>
      <w:proofErr w:type="gramStart"/>
      <w:r w:rsidRPr="008E65CD">
        <w:rPr>
          <w:lang w:val="pt-BR"/>
        </w:rPr>
        <w:t>var(</w:t>
      </w:r>
      <w:proofErr w:type="gramEnd"/>
      <w:r w:rsidRPr="008E65CD">
        <w:rPr>
          <w:lang w:val="pt-BR"/>
        </w:rPr>
        <w:t>)`</w:t>
      </w:r>
      <w:bookmarkEnd w:id="236"/>
    </w:p>
    <w:p w14:paraId="17363DAF" w14:textId="77777777" w:rsidR="001C1AED" w:rsidRPr="008E65CD" w:rsidRDefault="00000000">
      <w:pPr>
        <w:rPr>
          <w:lang w:val="pt-BR"/>
        </w:rPr>
      </w:pPr>
      <w:r w:rsidRPr="008E65CD">
        <w:rPr>
          <w:lang w:val="pt-BR"/>
        </w:rPr>
        <w:t>Tal como para URLs, a função `filter_</w:t>
      </w:r>
      <w:proofErr w:type="gramStart"/>
      <w:r w:rsidRPr="008E65CD">
        <w:rPr>
          <w:lang w:val="pt-BR"/>
        </w:rPr>
        <w:t>var(</w:t>
      </w:r>
      <w:proofErr w:type="gramEnd"/>
      <w:r w:rsidRPr="008E65CD">
        <w:rPr>
          <w:lang w:val="pt-BR"/>
        </w:rPr>
        <w:t>)` com o filtro `FILTER_VALIDATE_EMAIL` é a forma recomendada para validar e-mails em PHP.</w:t>
      </w:r>
    </w:p>
    <w:p w14:paraId="16E92689"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$email = "exemplo@exemplo.com";</w:t>
      </w:r>
      <w:r w:rsidRPr="008E65CD">
        <w:rPr>
          <w:color w:val="00FF00"/>
          <w:lang w:val="pt-BR"/>
        </w:rPr>
        <w:br/>
        <w:t>if (filter_</w:t>
      </w:r>
      <w:proofErr w:type="gramStart"/>
      <w:r w:rsidRPr="008E65CD">
        <w:rPr>
          <w:color w:val="00FF00"/>
          <w:lang w:val="pt-BR"/>
        </w:rPr>
        <w:t>var(</w:t>
      </w:r>
      <w:proofErr w:type="gramEnd"/>
      <w:r w:rsidRPr="008E65CD">
        <w:rPr>
          <w:color w:val="00FF00"/>
          <w:lang w:val="pt-BR"/>
        </w:rPr>
        <w:t>$email, FILTER_VALIDATE_EMAIL)) {</w:t>
      </w:r>
      <w:r w:rsidRPr="008E65CD">
        <w:rPr>
          <w:color w:val="00FF00"/>
          <w:lang w:val="pt-BR"/>
        </w:rPr>
        <w:br/>
        <w:t>echo "$email é um e-mail válido.";</w:t>
      </w:r>
      <w:r w:rsidRPr="008E65CD">
        <w:rPr>
          <w:color w:val="00FF00"/>
          <w:lang w:val="pt-BR"/>
        </w:rPr>
        <w:br/>
        <w:t>} else {</w:t>
      </w:r>
      <w:r w:rsidRPr="008E65CD">
        <w:rPr>
          <w:color w:val="00FF00"/>
          <w:lang w:val="pt-BR"/>
        </w:rPr>
        <w:br/>
        <w:t>echo "$email não é um e-mail válido.";</w:t>
      </w:r>
      <w:r w:rsidRPr="008E65CD">
        <w:rPr>
          <w:color w:val="00FF00"/>
          <w:lang w:val="pt-BR"/>
        </w:rPr>
        <w:br/>
        <w:t>}</w:t>
      </w:r>
      <w:r w:rsidRPr="008E65CD">
        <w:rPr>
          <w:color w:val="00FF00"/>
          <w:lang w:val="pt-BR"/>
        </w:rPr>
        <w:br/>
        <w:t>?&gt;</w:t>
      </w:r>
    </w:p>
    <w:p w14:paraId="097825F2" w14:textId="77777777" w:rsidR="001C1AED" w:rsidRPr="008E65CD" w:rsidRDefault="00000000">
      <w:pPr>
        <w:pStyle w:val="Ttulo3"/>
        <w:rPr>
          <w:lang w:val="pt-BR"/>
        </w:rPr>
      </w:pPr>
      <w:bookmarkStart w:id="237" w:name="_Toc195354512"/>
      <w:r w:rsidRPr="008E65CD">
        <w:rPr>
          <w:lang w:val="pt-BR"/>
        </w:rPr>
        <w:lastRenderedPageBreak/>
        <w:t>32.3.2. Validação com Expressões Regulares (Regex)</w:t>
      </w:r>
      <w:bookmarkEnd w:id="237"/>
    </w:p>
    <w:p w14:paraId="61547606" w14:textId="77777777" w:rsidR="001C1AED" w:rsidRPr="008E65CD" w:rsidRDefault="00000000">
      <w:pPr>
        <w:rPr>
          <w:lang w:val="pt-BR"/>
        </w:rPr>
      </w:pPr>
      <w:r w:rsidRPr="008E65CD">
        <w:rPr>
          <w:lang w:val="pt-BR"/>
        </w:rPr>
        <w:t>A validação de e-mails com regex também é possível, mas, tal como com URLs, requer cuidado.  A regex para e-mails válidos pode ser bastante complexa.</w:t>
      </w:r>
    </w:p>
    <w:p w14:paraId="0040BE78"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$email = "exemplo@exemplo.com";</w:t>
      </w:r>
      <w:r w:rsidRPr="008E65CD">
        <w:rPr>
          <w:color w:val="00FF00"/>
          <w:lang w:val="pt-BR"/>
        </w:rPr>
        <w:br/>
        <w:t>$regex = "/^[a-zA-Z0-</w:t>
      </w:r>
      <w:proofErr w:type="gramStart"/>
      <w:r w:rsidRPr="008E65CD">
        <w:rPr>
          <w:color w:val="00FF00"/>
          <w:lang w:val="pt-BR"/>
        </w:rPr>
        <w:t>9._</w:t>
      </w:r>
      <w:proofErr w:type="gramEnd"/>
      <w:r w:rsidRPr="008E65CD">
        <w:rPr>
          <w:color w:val="00FF00"/>
          <w:lang w:val="pt-BR"/>
        </w:rPr>
        <w:t>%+</w:t>
      </w:r>
      <w:proofErr w:type="gramStart"/>
      <w:r w:rsidRPr="008E65CD">
        <w:rPr>
          <w:color w:val="00FF00"/>
          <w:lang w:val="pt-BR"/>
        </w:rPr>
        <w:t>-]+</w:t>
      </w:r>
      <w:proofErr w:type="gramEnd"/>
      <w:r w:rsidRPr="008E65CD">
        <w:rPr>
          <w:color w:val="00FF00"/>
          <w:lang w:val="pt-BR"/>
        </w:rPr>
        <w:t>@[a-zA-Z0-9.</w:t>
      </w:r>
      <w:proofErr w:type="gramStart"/>
      <w:r w:rsidRPr="008E65CD">
        <w:rPr>
          <w:color w:val="00FF00"/>
          <w:lang w:val="pt-BR"/>
        </w:rPr>
        <w:t>-]+\.[</w:t>
      </w:r>
      <w:proofErr w:type="gramEnd"/>
      <w:r w:rsidRPr="008E65CD">
        <w:rPr>
          <w:color w:val="00FF00"/>
          <w:lang w:val="pt-BR"/>
        </w:rPr>
        <w:t>a-zA-</w:t>
      </w:r>
      <w:proofErr w:type="gramStart"/>
      <w:r w:rsidRPr="008E65CD">
        <w:rPr>
          <w:color w:val="00FF00"/>
          <w:lang w:val="pt-BR"/>
        </w:rPr>
        <w:t>Z]{</w:t>
      </w:r>
      <w:proofErr w:type="gramEnd"/>
      <w:r w:rsidRPr="008E65CD">
        <w:rPr>
          <w:color w:val="00FF00"/>
          <w:lang w:val="pt-BR"/>
        </w:rPr>
        <w:t>2</w:t>
      </w:r>
      <w:proofErr w:type="gramStart"/>
      <w:r w:rsidRPr="008E65CD">
        <w:rPr>
          <w:color w:val="00FF00"/>
          <w:lang w:val="pt-BR"/>
        </w:rPr>
        <w:t>,}$</w:t>
      </w:r>
      <w:proofErr w:type="gramEnd"/>
      <w:r w:rsidRPr="008E65CD">
        <w:rPr>
          <w:color w:val="00FF00"/>
          <w:lang w:val="pt-BR"/>
        </w:rPr>
        <w:t>/";</w:t>
      </w:r>
      <w:r w:rsidRPr="008E65CD">
        <w:rPr>
          <w:color w:val="00FF00"/>
          <w:lang w:val="pt-BR"/>
        </w:rPr>
        <w:br/>
        <w:t>if (preg_</w:t>
      </w:r>
      <w:proofErr w:type="gramStart"/>
      <w:r w:rsidRPr="008E65CD">
        <w:rPr>
          <w:color w:val="00FF00"/>
          <w:lang w:val="pt-BR"/>
        </w:rPr>
        <w:t>match(</w:t>
      </w:r>
      <w:proofErr w:type="gramEnd"/>
      <w:r w:rsidRPr="008E65CD">
        <w:rPr>
          <w:color w:val="00FF00"/>
          <w:lang w:val="pt-BR"/>
        </w:rPr>
        <w:t>$regex, $email)) {</w:t>
      </w:r>
      <w:r w:rsidRPr="008E65CD">
        <w:rPr>
          <w:color w:val="00FF00"/>
          <w:lang w:val="pt-BR"/>
        </w:rPr>
        <w:br/>
        <w:t>echo "$email é um e-mail válido (regex).";</w:t>
      </w:r>
      <w:r w:rsidRPr="008E65CD">
        <w:rPr>
          <w:color w:val="00FF00"/>
          <w:lang w:val="pt-BR"/>
        </w:rPr>
        <w:br/>
        <w:t>} else {</w:t>
      </w:r>
      <w:r w:rsidRPr="008E65CD">
        <w:rPr>
          <w:color w:val="00FF00"/>
          <w:lang w:val="pt-BR"/>
        </w:rPr>
        <w:br/>
        <w:t>echo "$email não é um e-mail válido (regex).";</w:t>
      </w:r>
      <w:r w:rsidRPr="008E65CD">
        <w:rPr>
          <w:color w:val="00FF00"/>
          <w:lang w:val="pt-BR"/>
        </w:rPr>
        <w:br/>
        <w:t>}</w:t>
      </w:r>
      <w:r w:rsidRPr="008E65CD">
        <w:rPr>
          <w:color w:val="00FF00"/>
          <w:lang w:val="pt-BR"/>
        </w:rPr>
        <w:br/>
        <w:t>?&gt;</w:t>
      </w:r>
    </w:p>
    <w:p w14:paraId="4ED79F7D" w14:textId="77777777" w:rsidR="001C1AED" w:rsidRPr="008E65CD" w:rsidRDefault="00000000">
      <w:pPr>
        <w:rPr>
          <w:lang w:val="pt-BR"/>
        </w:rPr>
      </w:pPr>
      <w:r w:rsidRPr="008E65CD">
        <w:rPr>
          <w:lang w:val="pt-BR"/>
        </w:rPr>
        <w:t>Esta regex é uma simplificação e pode não cobrir todos os casos válidos de e-mails, como endereços com subdomínios incomuns ou caracteres especiais localizados.  Além disso, validar o formato de um e-mail não garante que o endereço realmente existe ou está ativo.  Para isso, seria necessário verificar o registo MX do domínio e, idealmente, realizar uma verificação de entrega (bounce handling).</w:t>
      </w:r>
    </w:p>
    <w:p w14:paraId="410E6A75" w14:textId="77777777" w:rsidR="001C1AED" w:rsidRPr="008E65CD" w:rsidRDefault="00000000">
      <w:pPr>
        <w:pStyle w:val="Ttulo3"/>
        <w:rPr>
          <w:lang w:val="pt-BR"/>
        </w:rPr>
      </w:pPr>
      <w:bookmarkStart w:id="238" w:name="_Toc195354513"/>
      <w:r w:rsidRPr="008E65CD">
        <w:rPr>
          <w:lang w:val="pt-BR"/>
        </w:rPr>
        <w:t>32.3.3. Considerações Adicionais para Validação de E-mails</w:t>
      </w:r>
      <w:bookmarkEnd w:id="238"/>
    </w:p>
    <w:p w14:paraId="6116EFE1" w14:textId="77777777" w:rsidR="001C1AED" w:rsidRPr="008E65CD" w:rsidRDefault="00000000">
      <w:pPr>
        <w:pStyle w:val="Commarcadores"/>
        <w:rPr>
          <w:lang w:val="pt-BR"/>
        </w:rPr>
      </w:pPr>
      <w:r w:rsidRPr="008E65CD">
        <w:rPr>
          <w:lang w:val="pt-BR"/>
        </w:rPr>
        <w:t xml:space="preserve">  </w:t>
      </w:r>
      <w:r w:rsidRPr="008E65CD">
        <w:rPr>
          <w:b/>
          <w:lang w:val="pt-BR"/>
        </w:rPr>
        <w:t>Verificação de Domínio:</w:t>
      </w:r>
      <w:r w:rsidRPr="008E65CD">
        <w:rPr>
          <w:lang w:val="pt-BR"/>
        </w:rPr>
        <w:t xml:space="preserve"> Além de validar o formato do e-mail, pode ser útil verificar se o domínio (a parte depois do "@") existe e tem um registo MX válido. Esta é uma etapa mais avançada que requer funções como `dns_get_</w:t>
      </w:r>
      <w:proofErr w:type="gramStart"/>
      <w:r w:rsidRPr="008E65CD">
        <w:rPr>
          <w:lang w:val="pt-BR"/>
        </w:rPr>
        <w:t>record(</w:t>
      </w:r>
      <w:proofErr w:type="gramEnd"/>
      <w:r w:rsidRPr="008E65CD">
        <w:rPr>
          <w:lang w:val="pt-BR"/>
        </w:rPr>
        <w:t>)` para consultar os registos DNS.</w:t>
      </w:r>
    </w:p>
    <w:p w14:paraId="47FD81B9" w14:textId="77777777" w:rsidR="001C1AED" w:rsidRPr="008E65CD" w:rsidRDefault="00000000">
      <w:pPr>
        <w:pStyle w:val="Commarcadores"/>
        <w:rPr>
          <w:lang w:val="pt-BR"/>
        </w:rPr>
      </w:pPr>
      <w:r w:rsidRPr="008E65CD">
        <w:rPr>
          <w:lang w:val="pt-BR"/>
        </w:rPr>
        <w:t xml:space="preserve">  </w:t>
      </w:r>
      <w:r w:rsidRPr="008E65CD">
        <w:rPr>
          <w:b/>
          <w:lang w:val="pt-BR"/>
        </w:rPr>
        <w:t>Confirmação por E-mail:</w:t>
      </w:r>
      <w:r w:rsidRPr="008E65CD">
        <w:rPr>
          <w:lang w:val="pt-BR"/>
        </w:rPr>
        <w:t xml:space="preserve"> A forma mais fiável de verificar se um endereço de e-mail é válido é enviar um e-mail de confirmação ao utilizador e pedir-lhe que clique num link para ativar a sua conta. Este processo também ajuda a prevenir o registo com endereços de e-mail falsos ou alheios.</w:t>
      </w:r>
    </w:p>
    <w:p w14:paraId="63668121" w14:textId="77777777" w:rsidR="001C1AED" w:rsidRPr="008E65CD" w:rsidRDefault="00000000">
      <w:pPr>
        <w:pStyle w:val="Ttulo2"/>
        <w:rPr>
          <w:lang w:val="pt-BR"/>
        </w:rPr>
      </w:pPr>
      <w:bookmarkStart w:id="239" w:name="_Toc195354514"/>
      <w:r w:rsidRPr="008E65CD">
        <w:rPr>
          <w:lang w:val="pt-BR"/>
        </w:rPr>
        <w:t>32.4. Boas Práticas para Validação em Formulários</w:t>
      </w:r>
      <w:bookmarkEnd w:id="239"/>
    </w:p>
    <w:p w14:paraId="6E74B08B" w14:textId="77777777" w:rsidR="001C1AED" w:rsidRPr="008E65CD" w:rsidRDefault="00000000">
      <w:pPr>
        <w:pStyle w:val="Commarcadores"/>
        <w:rPr>
          <w:lang w:val="pt-BR"/>
        </w:rPr>
      </w:pPr>
      <w:r w:rsidRPr="008E65CD">
        <w:rPr>
          <w:lang w:val="pt-BR"/>
        </w:rPr>
        <w:t xml:space="preserve">  </w:t>
      </w:r>
      <w:r w:rsidRPr="008E65CD">
        <w:rPr>
          <w:b/>
          <w:lang w:val="pt-BR"/>
        </w:rPr>
        <w:t>Validação no Cliente (JavaScript):</w:t>
      </w:r>
      <w:r w:rsidRPr="008E65CD">
        <w:rPr>
          <w:lang w:val="pt-BR"/>
        </w:rPr>
        <w:t xml:space="preserve"> Implemente a validação no lado do cliente (com JavaScript) para fornecer feedback imediato ao utilizador e reduzir a carga do servidor.</w:t>
      </w:r>
    </w:p>
    <w:p w14:paraId="0DA5B15F" w14:textId="77777777" w:rsidR="001C1AED" w:rsidRDefault="00000000">
      <w:pPr>
        <w:pStyle w:val="Commarcadores"/>
      </w:pPr>
      <w:r w:rsidRPr="008E65CD">
        <w:rPr>
          <w:lang w:val="pt-BR"/>
        </w:rPr>
        <w:t xml:space="preserve">  </w:t>
      </w:r>
      <w:r w:rsidRPr="008E65CD">
        <w:rPr>
          <w:b/>
          <w:lang w:val="pt-BR"/>
        </w:rPr>
        <w:t>Validação no Servidor (PHP):</w:t>
      </w:r>
      <w:r w:rsidRPr="008E65CD">
        <w:rPr>
          <w:lang w:val="pt-BR"/>
        </w:rPr>
        <w:t xml:space="preserve">  A validação no servidor é crucial para a segurança e integridade dos dados, mesmo que já tenha validado no cliente. </w:t>
      </w:r>
      <w:r>
        <w:t>Nunca confie plenamente nos dados recebidos do cliente.</w:t>
      </w:r>
    </w:p>
    <w:p w14:paraId="28923A24" w14:textId="77777777" w:rsidR="001C1AED" w:rsidRPr="008E65CD" w:rsidRDefault="00000000">
      <w:pPr>
        <w:pStyle w:val="Commarcadores"/>
        <w:rPr>
          <w:lang w:val="pt-BR"/>
        </w:rPr>
      </w:pPr>
      <w:r w:rsidRPr="008E65CD">
        <w:rPr>
          <w:lang w:val="pt-BR"/>
        </w:rPr>
        <w:t xml:space="preserve">  </w:t>
      </w:r>
      <w:r w:rsidRPr="008E65CD">
        <w:rPr>
          <w:b/>
          <w:lang w:val="pt-BR"/>
        </w:rPr>
        <w:t>Sanitização:</w:t>
      </w:r>
      <w:r w:rsidRPr="008E65CD">
        <w:rPr>
          <w:lang w:val="pt-BR"/>
        </w:rPr>
        <w:t xml:space="preserve"> Além de validar, sanitize os dados de entrada para remover caracteres indesejados ou potencialmente perigosos. Use funções como `filter_</w:t>
      </w:r>
      <w:proofErr w:type="gramStart"/>
      <w:r w:rsidRPr="008E65CD">
        <w:rPr>
          <w:lang w:val="pt-BR"/>
        </w:rPr>
        <w:t>var(</w:t>
      </w:r>
      <w:proofErr w:type="gramEnd"/>
      <w:r w:rsidRPr="008E65CD">
        <w:rPr>
          <w:lang w:val="pt-BR"/>
        </w:rPr>
        <w:t>)` com filtros de sanitização como `FILTER_SANITIZE_EMAIL` e `FILTER_SANITIZE_URL`.</w:t>
      </w:r>
    </w:p>
    <w:p w14:paraId="0CCD4C80" w14:textId="77777777" w:rsidR="001C1AED" w:rsidRPr="008E65CD" w:rsidRDefault="00000000">
      <w:pPr>
        <w:pStyle w:val="Commarcadores"/>
        <w:rPr>
          <w:lang w:val="pt-BR"/>
        </w:rPr>
      </w:pPr>
      <w:r w:rsidRPr="008E65CD">
        <w:rPr>
          <w:lang w:val="pt-BR"/>
        </w:rPr>
        <w:t xml:space="preserve">  </w:t>
      </w:r>
      <w:r w:rsidRPr="008E65CD">
        <w:rPr>
          <w:b/>
          <w:lang w:val="pt-BR"/>
        </w:rPr>
        <w:t>Mensagens de Erro Claras:</w:t>
      </w:r>
      <w:r w:rsidRPr="008E65CD">
        <w:rPr>
          <w:lang w:val="pt-BR"/>
        </w:rPr>
        <w:t xml:space="preserve"> Forneça mensagens de erro claras e concisas para ajudar o utilizador a corrigir os seus erros.</w:t>
      </w:r>
    </w:p>
    <w:p w14:paraId="3AFC80AC" w14:textId="77777777" w:rsidR="001C1AED" w:rsidRPr="008E65CD" w:rsidRDefault="00000000">
      <w:pPr>
        <w:pStyle w:val="Commarcadores"/>
        <w:rPr>
          <w:lang w:val="pt-BR"/>
        </w:rPr>
      </w:pPr>
      <w:r w:rsidRPr="008E65CD">
        <w:rPr>
          <w:lang w:val="pt-BR"/>
        </w:rPr>
        <w:t xml:space="preserve">  </w:t>
      </w:r>
      <w:r w:rsidRPr="008E65CD">
        <w:rPr>
          <w:b/>
          <w:lang w:val="pt-BR"/>
        </w:rPr>
        <w:t>Teste Abrangente:</w:t>
      </w:r>
      <w:r w:rsidRPr="008E65CD">
        <w:rPr>
          <w:lang w:val="pt-BR"/>
        </w:rPr>
        <w:t xml:space="preserve"> Teste a validação com uma variedade de URLs e e-mails, incluindo casos válidos, inválidos e maliciosos.</w:t>
      </w:r>
    </w:p>
    <w:p w14:paraId="03E12CD7" w14:textId="77777777" w:rsidR="001C1AED" w:rsidRPr="008E65CD" w:rsidRDefault="00000000">
      <w:pPr>
        <w:rPr>
          <w:lang w:val="pt-BR"/>
        </w:rPr>
      </w:pPr>
      <w:r w:rsidRPr="008E65CD">
        <w:rPr>
          <w:lang w:val="pt-BR"/>
        </w:rPr>
        <w:t>Em resumo, a validação de URLs e e-mails em formulários PHP é uma prática essencial para garantir a segurança, integridade e usabilidade da sua aplicação web. Utilize as funções `filter_</w:t>
      </w:r>
      <w:proofErr w:type="gramStart"/>
      <w:r w:rsidRPr="008E65CD">
        <w:rPr>
          <w:lang w:val="pt-BR"/>
        </w:rPr>
        <w:t>var(</w:t>
      </w:r>
      <w:proofErr w:type="gramEnd"/>
      <w:r w:rsidRPr="008E65CD">
        <w:rPr>
          <w:lang w:val="pt-BR"/>
        </w:rPr>
        <w:t>)` e `preg_</w:t>
      </w:r>
      <w:proofErr w:type="gramStart"/>
      <w:r w:rsidRPr="008E65CD">
        <w:rPr>
          <w:lang w:val="pt-BR"/>
        </w:rPr>
        <w:t>match(</w:t>
      </w:r>
      <w:proofErr w:type="gramEnd"/>
      <w:r w:rsidRPr="008E65CD">
        <w:rPr>
          <w:lang w:val="pt-BR"/>
        </w:rPr>
        <w:t>)` com responsabilidade, e lembre-se de que a validação é apenas uma parte de uma estratégia de segurança mais ampla.</w:t>
      </w:r>
    </w:p>
    <w:p w14:paraId="7081EC39" w14:textId="77777777" w:rsidR="001C1AED" w:rsidRPr="008E65CD" w:rsidRDefault="00000000">
      <w:pPr>
        <w:rPr>
          <w:lang w:val="pt-BR"/>
        </w:rPr>
      </w:pPr>
      <w:r w:rsidRPr="008E65CD">
        <w:rPr>
          <w:lang w:val="pt-BR"/>
        </w:rPr>
        <w:lastRenderedPageBreak/>
        <w:br w:type="page"/>
      </w:r>
    </w:p>
    <w:p w14:paraId="435048C8" w14:textId="77777777" w:rsidR="001C1AED" w:rsidRPr="008E65CD" w:rsidRDefault="00000000">
      <w:pPr>
        <w:pStyle w:val="Ttulo1"/>
        <w:rPr>
          <w:lang w:val="pt-BR"/>
        </w:rPr>
      </w:pPr>
      <w:bookmarkStart w:id="240" w:name="_Toc195354515"/>
      <w:r w:rsidRPr="008E65CD">
        <w:rPr>
          <w:lang w:val="pt-BR"/>
        </w:rPr>
        <w:lastRenderedPageBreak/>
        <w:t>33. Formulário PHP Completo: Exemplo de Formulário Completo</w:t>
      </w:r>
      <w:bookmarkEnd w:id="240"/>
    </w:p>
    <w:p w14:paraId="7A050714" w14:textId="77777777" w:rsidR="001C1AED" w:rsidRPr="008E65CD" w:rsidRDefault="00000000">
      <w:pPr>
        <w:rPr>
          <w:lang w:val="pt-BR"/>
        </w:rPr>
      </w:pPr>
      <w:r w:rsidRPr="008E65CD">
        <w:rPr>
          <w:lang w:val="pt-BR"/>
        </w:rPr>
        <w:t>Este capítulo ilustra a criação de um formulário PHP completo, cobrindo desde a sua estrutura HTML até à validação e processamento dos dados submetidos pelo utilizador. O objetivo é fornecer um exemplo prático e robusto que possa ser adaptado e reutilizado em diversos projetos. Ao longo deste capítulo, abordaremos a estrutura HTML do formulário, os métodos de envio de dados (GET e POST), a validação dos dados no lado do servidor com PHP e a persistência de dados.</w:t>
      </w:r>
    </w:p>
    <w:p w14:paraId="2DED9615" w14:textId="77777777" w:rsidR="001C1AED" w:rsidRPr="008E65CD" w:rsidRDefault="00000000">
      <w:pPr>
        <w:pStyle w:val="Ttulo2"/>
        <w:rPr>
          <w:lang w:val="pt-BR"/>
        </w:rPr>
      </w:pPr>
      <w:bookmarkStart w:id="241" w:name="_Toc195354516"/>
      <w:r w:rsidRPr="008E65CD">
        <w:rPr>
          <w:lang w:val="pt-BR"/>
        </w:rPr>
        <w:t>33.1. Estrutura HTML do Formulário</w:t>
      </w:r>
      <w:bookmarkEnd w:id="241"/>
    </w:p>
    <w:p w14:paraId="0EA37B39" w14:textId="77777777" w:rsidR="001C1AED" w:rsidRPr="008E65CD" w:rsidRDefault="00000000">
      <w:pPr>
        <w:rPr>
          <w:lang w:val="pt-BR"/>
        </w:rPr>
      </w:pPr>
      <w:r w:rsidRPr="008E65CD">
        <w:rPr>
          <w:lang w:val="pt-BR"/>
        </w:rPr>
        <w:t>A base de qualquer formulário web é o seu código HTML. Este define os campos de entrada de dados, os rótulos associados e o botão de submissão.  Segue-se um exemplo completo de um formulário HTML para recolher informações básicas de um utilizador:</w:t>
      </w:r>
    </w:p>
    <w:p w14:paraId="30BAFA26" w14:textId="77777777" w:rsidR="001C1AED" w:rsidRDefault="00000000">
      <w:pPr>
        <w:pStyle w:val="Code"/>
        <w:shd w:val="clear" w:color="auto" w:fill="000000"/>
      </w:pPr>
      <w:r>
        <w:rPr>
          <w:color w:val="00FF00"/>
        </w:rPr>
        <w:t>&lt;!DOCTYPE html&gt;</w:t>
      </w:r>
      <w:r>
        <w:rPr>
          <w:color w:val="00FF00"/>
        </w:rPr>
        <w:br/>
        <w:t>&lt;html lang="pt-PT"&gt;</w:t>
      </w:r>
      <w:r>
        <w:rPr>
          <w:color w:val="00FF00"/>
        </w:rPr>
        <w:br/>
        <w:t>&lt;head&gt;</w:t>
      </w:r>
      <w:r>
        <w:rPr>
          <w:color w:val="00FF00"/>
        </w:rPr>
        <w:br/>
        <w:t>&lt;meta charset="UTF-8"&gt;</w:t>
      </w:r>
      <w:r>
        <w:rPr>
          <w:color w:val="00FF00"/>
        </w:rPr>
        <w:br/>
        <w:t>&lt;meta name="viewport" content="width=device-width, initial-scale=1.0"&gt;</w:t>
      </w:r>
      <w:r>
        <w:rPr>
          <w:color w:val="00FF00"/>
        </w:rPr>
        <w:br/>
        <w:t>&lt;title&gt;Formulário de Registo&lt;/title&gt;</w:t>
      </w:r>
      <w:r>
        <w:rPr>
          <w:color w:val="00FF00"/>
        </w:rPr>
        <w:br/>
        <w:t>&lt;style&gt;</w:t>
      </w:r>
      <w:r>
        <w:rPr>
          <w:color w:val="00FF00"/>
        </w:rPr>
        <w:br/>
        <w:t>label {</w:t>
      </w:r>
      <w:r>
        <w:rPr>
          <w:color w:val="00FF00"/>
        </w:rPr>
        <w:br/>
        <w:t>display: block;</w:t>
      </w:r>
      <w:r>
        <w:rPr>
          <w:color w:val="00FF00"/>
        </w:rPr>
        <w:br/>
        <w:t>margin-bottom: 5px;</w:t>
      </w:r>
      <w:r>
        <w:rPr>
          <w:color w:val="00FF00"/>
        </w:rPr>
        <w:br/>
        <w:t>}</w:t>
      </w:r>
      <w:r>
        <w:rPr>
          <w:color w:val="00FF00"/>
        </w:rPr>
        <w:br/>
        <w:t>input[type="text"],</w:t>
      </w:r>
      <w:r>
        <w:rPr>
          <w:color w:val="00FF00"/>
        </w:rPr>
        <w:br/>
        <w:t>input[type="email"],</w:t>
      </w:r>
      <w:r>
        <w:rPr>
          <w:color w:val="00FF00"/>
        </w:rPr>
        <w:br/>
        <w:t>textarea {</w:t>
      </w:r>
      <w:r>
        <w:rPr>
          <w:color w:val="00FF00"/>
        </w:rPr>
        <w:br/>
        <w:t>width: 300px;</w:t>
      </w:r>
      <w:r>
        <w:rPr>
          <w:color w:val="00FF00"/>
        </w:rPr>
        <w:br/>
        <w:t>padding: 8px;</w:t>
      </w:r>
      <w:r>
        <w:rPr>
          <w:color w:val="00FF00"/>
        </w:rPr>
        <w:br/>
        <w:t>margin-bottom: 10px;</w:t>
      </w:r>
      <w:r>
        <w:rPr>
          <w:color w:val="00FF00"/>
        </w:rPr>
        <w:br/>
        <w:t>border: 1px solid #ccc;</w:t>
      </w:r>
      <w:r>
        <w:rPr>
          <w:color w:val="00FF00"/>
        </w:rPr>
        <w:br/>
        <w:t>border-radius: 4px;</w:t>
      </w:r>
      <w:r>
        <w:rPr>
          <w:color w:val="00FF00"/>
        </w:rPr>
        <w:br/>
        <w:t>box-sizing: border-box; /* Para garantir que o padding não afeta a largura */</w:t>
      </w:r>
      <w:r>
        <w:rPr>
          <w:color w:val="00FF00"/>
        </w:rPr>
        <w:br/>
        <w:t>}</w:t>
      </w:r>
      <w:r>
        <w:rPr>
          <w:color w:val="00FF00"/>
        </w:rPr>
        <w:br/>
        <w:t>input[type="submit"] {</w:t>
      </w:r>
      <w:r>
        <w:rPr>
          <w:color w:val="00FF00"/>
        </w:rPr>
        <w:br/>
        <w:t>background-color: #4CAF50;</w:t>
      </w:r>
      <w:r>
        <w:rPr>
          <w:color w:val="00FF00"/>
        </w:rPr>
        <w:br/>
        <w:t>color: white;</w:t>
      </w:r>
      <w:r>
        <w:rPr>
          <w:color w:val="00FF00"/>
        </w:rPr>
        <w:br/>
        <w:t>padding: 12px 20px;</w:t>
      </w:r>
      <w:r>
        <w:rPr>
          <w:color w:val="00FF00"/>
        </w:rPr>
        <w:br/>
        <w:t>border: none;</w:t>
      </w:r>
      <w:r>
        <w:rPr>
          <w:color w:val="00FF00"/>
        </w:rPr>
        <w:br/>
        <w:t>border-radius: 4px;</w:t>
      </w:r>
      <w:r>
        <w:rPr>
          <w:color w:val="00FF00"/>
        </w:rPr>
        <w:br/>
        <w:t>cursor: pointer;</w:t>
      </w:r>
      <w:r>
        <w:rPr>
          <w:color w:val="00FF00"/>
        </w:rPr>
        <w:br/>
        <w:t>}</w:t>
      </w:r>
      <w:r>
        <w:rPr>
          <w:color w:val="00FF00"/>
        </w:rPr>
        <w:br/>
        <w:t>input[type="submit"]:hover {</w:t>
      </w:r>
      <w:r>
        <w:rPr>
          <w:color w:val="00FF00"/>
        </w:rPr>
        <w:br/>
        <w:t>background-color: #45a049;</w:t>
      </w:r>
      <w:r>
        <w:rPr>
          <w:color w:val="00FF00"/>
        </w:rPr>
        <w:br/>
        <w:t>}</w:t>
      </w:r>
      <w:r>
        <w:rPr>
          <w:color w:val="00FF00"/>
        </w:rPr>
        <w:br/>
        <w:t>.error {</w:t>
      </w:r>
      <w:r>
        <w:rPr>
          <w:color w:val="00FF00"/>
        </w:rPr>
        <w:br/>
        <w:t>color: red;</w:t>
      </w:r>
      <w:r>
        <w:rPr>
          <w:color w:val="00FF00"/>
        </w:rPr>
        <w:br/>
        <w:t>}</w:t>
      </w:r>
      <w:r>
        <w:rPr>
          <w:color w:val="00FF00"/>
        </w:rPr>
        <w:br/>
      </w:r>
      <w:r>
        <w:rPr>
          <w:color w:val="00FF00"/>
        </w:rPr>
        <w:lastRenderedPageBreak/>
        <w:t>&lt;/style&gt;</w:t>
      </w:r>
      <w:r>
        <w:rPr>
          <w:color w:val="00FF00"/>
        </w:rPr>
        <w:br/>
        <w:t>&lt;/head&gt;</w:t>
      </w:r>
      <w:r>
        <w:rPr>
          <w:color w:val="00FF00"/>
        </w:rPr>
        <w:br/>
        <w:t>&lt;body&gt;</w:t>
      </w:r>
      <w:r>
        <w:rPr>
          <w:color w:val="00FF00"/>
        </w:rPr>
        <w:br/>
        <w:t>&lt;h2&gt;Formulário de Registo&lt;/h2&gt;</w:t>
      </w:r>
      <w:r>
        <w:rPr>
          <w:color w:val="00FF00"/>
        </w:rPr>
        <w:br/>
        <w:t>&lt;form action="processar_formulario.php" method="POST"&gt;</w:t>
      </w:r>
      <w:r>
        <w:rPr>
          <w:color w:val="00FF00"/>
        </w:rPr>
        <w:br/>
        <w:t>&lt;label for="nome"&gt;Nome:&lt;/label&gt;</w:t>
      </w:r>
      <w:r>
        <w:rPr>
          <w:color w:val="00FF00"/>
        </w:rPr>
        <w:br/>
        <w:t>&lt;input type="text" id="nome" name="nome" required&gt;</w:t>
      </w:r>
      <w:r>
        <w:rPr>
          <w:color w:val="00FF00"/>
        </w:rPr>
        <w:br/>
        <w:t>&lt;label for="email"&gt;Email:&lt;/label&gt;</w:t>
      </w:r>
      <w:r>
        <w:rPr>
          <w:color w:val="00FF00"/>
        </w:rPr>
        <w:br/>
        <w:t>&lt;input type="email" id="email" name="email" required&gt;</w:t>
      </w:r>
      <w:r>
        <w:rPr>
          <w:color w:val="00FF00"/>
        </w:rPr>
        <w:br/>
        <w:t>&lt;label for="mensagem"&gt;Mensagem:&lt;/label&gt;</w:t>
      </w:r>
      <w:r>
        <w:rPr>
          <w:color w:val="00FF00"/>
        </w:rPr>
        <w:br/>
        <w:t>&lt;textarea id="mensagem" name="mensagem" rows="4" cols="50"&gt;&lt;/textarea&gt;</w:t>
      </w:r>
      <w:r>
        <w:rPr>
          <w:color w:val="00FF00"/>
        </w:rPr>
        <w:br/>
        <w:t>&lt;input type="submit" value="Submeter"&gt;</w:t>
      </w:r>
      <w:r>
        <w:rPr>
          <w:color w:val="00FF00"/>
        </w:rPr>
        <w:br/>
        <w:t>&lt;/form&gt;</w:t>
      </w:r>
      <w:r>
        <w:rPr>
          <w:color w:val="00FF00"/>
        </w:rPr>
        <w:br/>
        <w:t>&lt;/body&gt;</w:t>
      </w:r>
      <w:r>
        <w:rPr>
          <w:color w:val="00FF00"/>
        </w:rPr>
        <w:br/>
        <w:t>&lt;/html&gt;</w:t>
      </w:r>
    </w:p>
    <w:p w14:paraId="101B3F60" w14:textId="77777777" w:rsidR="001C1AED" w:rsidRPr="008E65CD" w:rsidRDefault="00000000">
      <w:pPr>
        <w:rPr>
          <w:lang w:val="pt-BR"/>
        </w:rPr>
      </w:pPr>
      <w:r w:rsidRPr="008E65CD">
        <w:rPr>
          <w:lang w:val="pt-BR"/>
        </w:rPr>
        <w:t>Este código HTML cria um formulário com campos para nome, email e uma mensagem. O atributo `action` no elemento `&lt;form&gt;` especifica o ficheiro PHP que processará os dados submetidos (`processar_formulario.php`). O atributo `method` define o método HTTP utilizado para enviar os dados (neste caso, `POST`). O atributo `required` garante que os campos nome e email devem ser preenchidos antes da submissão do formulário. O CSS incluído formata o formulário para uma apresentação mais agradável.</w:t>
      </w:r>
    </w:p>
    <w:p w14:paraId="005B08DD" w14:textId="77777777" w:rsidR="001C1AED" w:rsidRPr="008E65CD" w:rsidRDefault="00000000">
      <w:pPr>
        <w:pStyle w:val="Ttulo2"/>
        <w:rPr>
          <w:lang w:val="pt-BR"/>
        </w:rPr>
      </w:pPr>
      <w:bookmarkStart w:id="242" w:name="_Toc195354517"/>
      <w:r w:rsidRPr="008E65CD">
        <w:rPr>
          <w:lang w:val="pt-BR"/>
        </w:rPr>
        <w:t>33.2. Métodos de Envio: GET vs POST</w:t>
      </w:r>
      <w:bookmarkEnd w:id="242"/>
    </w:p>
    <w:p w14:paraId="3F6FC899" w14:textId="77777777" w:rsidR="001C1AED" w:rsidRPr="008E65CD" w:rsidRDefault="00000000">
      <w:pPr>
        <w:rPr>
          <w:lang w:val="pt-BR"/>
        </w:rPr>
      </w:pPr>
      <w:r w:rsidRPr="008E65CD">
        <w:rPr>
          <w:lang w:val="pt-BR"/>
        </w:rPr>
        <w:t>Existem dois métodos principais para enviar dados de um formulário para o servidor: GET e POST.</w:t>
      </w:r>
    </w:p>
    <w:p w14:paraId="3E6F65E8" w14:textId="77777777" w:rsidR="001C1AED" w:rsidRPr="008E65CD" w:rsidRDefault="00000000">
      <w:pPr>
        <w:pStyle w:val="Commarcadores"/>
        <w:rPr>
          <w:lang w:val="pt-BR"/>
        </w:rPr>
      </w:pPr>
      <w:r w:rsidRPr="008E65CD">
        <w:rPr>
          <w:lang w:val="pt-BR"/>
        </w:rPr>
        <w:t xml:space="preserve">  </w:t>
      </w:r>
      <w:r w:rsidRPr="008E65CD">
        <w:rPr>
          <w:b/>
          <w:lang w:val="pt-BR"/>
        </w:rPr>
        <w:t>GET:</w:t>
      </w:r>
      <w:r w:rsidRPr="008E65CD">
        <w:rPr>
          <w:lang w:val="pt-BR"/>
        </w:rPr>
        <w:t xml:space="preserve"> Os dados são enviados como parte do URL. Este método é adequado para pequenas quantidades de dados e quando se pretende que o URL inclua os parâmetros da pesquisa ou filtro. Os dados são visíveis na barra de endereço do navegador, o que o torna menos seguro para informações sensíveis.</w:t>
      </w:r>
    </w:p>
    <w:p w14:paraId="52A552B7" w14:textId="77777777" w:rsidR="001C1AED" w:rsidRPr="008E65CD" w:rsidRDefault="00000000">
      <w:pPr>
        <w:pStyle w:val="Commarcadores"/>
        <w:rPr>
          <w:lang w:val="pt-BR"/>
        </w:rPr>
      </w:pPr>
      <w:r w:rsidRPr="008E65CD">
        <w:rPr>
          <w:lang w:val="pt-BR"/>
        </w:rPr>
        <w:t xml:space="preserve">  </w:t>
      </w:r>
      <w:r w:rsidRPr="008E65CD">
        <w:rPr>
          <w:b/>
          <w:lang w:val="pt-BR"/>
        </w:rPr>
        <w:t>POST:</w:t>
      </w:r>
      <w:r w:rsidRPr="008E65CD">
        <w:rPr>
          <w:lang w:val="pt-BR"/>
        </w:rPr>
        <w:t xml:space="preserve"> Os dados são enviados no corpo da requisição HTTP, não sendo visíveis no URL. Este método é mais seguro para informações sensíveis e permite enviar maiores quantidades de dados, como ficheiros. É o método preferido para formulários que alteram o estado do servidor, como registos ou edições.</w:t>
      </w:r>
    </w:p>
    <w:p w14:paraId="2B6323BA" w14:textId="77777777" w:rsidR="001C1AED" w:rsidRPr="008E65CD" w:rsidRDefault="00000000">
      <w:pPr>
        <w:rPr>
          <w:lang w:val="pt-BR"/>
        </w:rPr>
      </w:pPr>
      <w:r w:rsidRPr="008E65CD">
        <w:rPr>
          <w:lang w:val="pt-BR"/>
        </w:rPr>
        <w:t>No exemplo anterior, usamos o método `POST` devido à possibilidade de enviar mensagens mais longas e, em geral, é o mais adequado para formulários de registo.</w:t>
      </w:r>
    </w:p>
    <w:p w14:paraId="155E69F8" w14:textId="77777777" w:rsidR="001C1AED" w:rsidRPr="008E65CD" w:rsidRDefault="00000000">
      <w:pPr>
        <w:pStyle w:val="Ttulo2"/>
        <w:rPr>
          <w:lang w:val="pt-BR"/>
        </w:rPr>
      </w:pPr>
      <w:bookmarkStart w:id="243" w:name="_Toc195354518"/>
      <w:r w:rsidRPr="008E65CD">
        <w:rPr>
          <w:lang w:val="pt-BR"/>
        </w:rPr>
        <w:t>33.3. Validação dos Dados no Lado do Servidor com PHP</w:t>
      </w:r>
      <w:bookmarkEnd w:id="243"/>
    </w:p>
    <w:p w14:paraId="621408F0" w14:textId="77777777" w:rsidR="001C1AED" w:rsidRPr="008E65CD" w:rsidRDefault="00000000">
      <w:pPr>
        <w:rPr>
          <w:lang w:val="pt-BR"/>
        </w:rPr>
      </w:pPr>
      <w:r w:rsidRPr="008E65CD">
        <w:rPr>
          <w:lang w:val="pt-BR"/>
        </w:rPr>
        <w:t>A validação dos dados no lado do servidor é crucial para garantir a integridade e segurança da aplicação.  Embora a validação do lado do cliente (com JavaScript) possa melhorar a experiência do utilizador, ela não é suficiente, pois pode ser facilmente contornada.</w:t>
      </w:r>
    </w:p>
    <w:p w14:paraId="35A7C1B8" w14:textId="77777777" w:rsidR="001C1AED" w:rsidRPr="008E65CD" w:rsidRDefault="00000000">
      <w:pPr>
        <w:rPr>
          <w:lang w:val="pt-BR"/>
        </w:rPr>
      </w:pPr>
      <w:r w:rsidRPr="008E65CD">
        <w:rPr>
          <w:lang w:val="pt-BR"/>
        </w:rPr>
        <w:t>O ficheiro `processar_formulario.php` (especificado no atributo `action` do formulário) deve conter o código PHP para validar e processar os dados submetidos.</w:t>
      </w:r>
    </w:p>
    <w:p w14:paraId="7FBF8436"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if ($_SERVER["REQUEST_METHOD"] == "POST") {</w:t>
      </w:r>
      <w:r w:rsidRPr="008E65CD">
        <w:rPr>
          <w:color w:val="00FF00"/>
          <w:lang w:val="pt-BR"/>
        </w:rPr>
        <w:br/>
      </w:r>
      <w:r w:rsidRPr="008E65CD">
        <w:rPr>
          <w:color w:val="00FF00"/>
          <w:lang w:val="pt-BR"/>
        </w:rPr>
        <w:lastRenderedPageBreak/>
        <w:t>$nome = limpar_dados($_POST["nome"]);</w:t>
      </w:r>
      <w:r w:rsidRPr="008E65CD">
        <w:rPr>
          <w:color w:val="00FF00"/>
          <w:lang w:val="pt-BR"/>
        </w:rPr>
        <w:br/>
        <w:t>$email = limpar_dados($_POST["email"]);</w:t>
      </w:r>
      <w:r w:rsidRPr="008E65CD">
        <w:rPr>
          <w:color w:val="00FF00"/>
          <w:lang w:val="pt-BR"/>
        </w:rPr>
        <w:br/>
        <w:t>$mensagem = limpar_dados($_POST["mensagem"]);</w:t>
      </w:r>
      <w:r w:rsidRPr="008E65CD">
        <w:rPr>
          <w:color w:val="00FF00"/>
          <w:lang w:val="pt-BR"/>
        </w:rPr>
        <w:br/>
        <w:t>// Validação</w:t>
      </w:r>
      <w:r w:rsidRPr="008E65CD">
        <w:rPr>
          <w:color w:val="00FF00"/>
          <w:lang w:val="pt-BR"/>
        </w:rPr>
        <w:br/>
        <w:t>$erros = [];</w:t>
      </w:r>
      <w:r w:rsidRPr="008E65CD">
        <w:rPr>
          <w:color w:val="00FF00"/>
          <w:lang w:val="pt-BR"/>
        </w:rPr>
        <w:br/>
        <w:t>if (empty($nome)) {</w:t>
      </w:r>
      <w:r w:rsidRPr="008E65CD">
        <w:rPr>
          <w:color w:val="00FF00"/>
          <w:lang w:val="pt-BR"/>
        </w:rPr>
        <w:br/>
        <w:t>$erros["nome"] = "O nome é obrigatório.";</w:t>
      </w:r>
      <w:r w:rsidRPr="008E65CD">
        <w:rPr>
          <w:color w:val="00FF00"/>
          <w:lang w:val="pt-BR"/>
        </w:rPr>
        <w:br/>
        <w:t>}</w:t>
      </w:r>
      <w:r w:rsidRPr="008E65CD">
        <w:rPr>
          <w:color w:val="00FF00"/>
          <w:lang w:val="pt-BR"/>
        </w:rPr>
        <w:br/>
        <w:t>if (empty($email)) {</w:t>
      </w:r>
      <w:r w:rsidRPr="008E65CD">
        <w:rPr>
          <w:color w:val="00FF00"/>
          <w:lang w:val="pt-BR"/>
        </w:rPr>
        <w:br/>
        <w:t>$erros["email"] = "O email é obrigatório.";</w:t>
      </w:r>
      <w:r w:rsidRPr="008E65CD">
        <w:rPr>
          <w:color w:val="00FF00"/>
          <w:lang w:val="pt-BR"/>
        </w:rPr>
        <w:br/>
        <w:t>} elseif (!filter_var($email, FILTER_VALIDATE_EMAIL)) {</w:t>
      </w:r>
      <w:r w:rsidRPr="008E65CD">
        <w:rPr>
          <w:color w:val="00FF00"/>
          <w:lang w:val="pt-BR"/>
        </w:rPr>
        <w:br/>
        <w:t>$erros["email"] = "Email inválido.";</w:t>
      </w:r>
      <w:r w:rsidRPr="008E65CD">
        <w:rPr>
          <w:color w:val="00FF00"/>
          <w:lang w:val="pt-BR"/>
        </w:rPr>
        <w:br/>
        <w:t>}</w:t>
      </w:r>
      <w:r w:rsidRPr="008E65CD">
        <w:rPr>
          <w:color w:val="00FF00"/>
          <w:lang w:val="pt-BR"/>
        </w:rPr>
        <w:br/>
        <w:t>// Se não houver erros, processar os dados</w:t>
      </w:r>
      <w:r w:rsidRPr="008E65CD">
        <w:rPr>
          <w:color w:val="00FF00"/>
          <w:lang w:val="pt-BR"/>
        </w:rPr>
        <w:br/>
        <w:t>if (empty($erros)) {</w:t>
      </w:r>
      <w:r w:rsidRPr="008E65CD">
        <w:rPr>
          <w:color w:val="00FF00"/>
          <w:lang w:val="pt-BR"/>
        </w:rPr>
        <w:br/>
        <w:t>// Aqui podemos fazer algo com os dados, como guardar numa base de dados</w:t>
      </w:r>
      <w:r w:rsidRPr="008E65CD">
        <w:rPr>
          <w:color w:val="00FF00"/>
          <w:lang w:val="pt-BR"/>
        </w:rPr>
        <w:br/>
        <w:t>// ou enviar um email.</w:t>
      </w:r>
      <w:r w:rsidRPr="008E65CD">
        <w:rPr>
          <w:color w:val="00FF00"/>
          <w:lang w:val="pt-BR"/>
        </w:rPr>
        <w:br/>
        <w:t>echo "&lt;p&gt;Obrigado, " . htmlspecialchars($nome</w:t>
      </w:r>
      <w:proofErr w:type="gramStart"/>
      <w:r w:rsidRPr="008E65CD">
        <w:rPr>
          <w:color w:val="00FF00"/>
          <w:lang w:val="pt-BR"/>
        </w:rPr>
        <w:t>) .</w:t>
      </w:r>
      <w:proofErr w:type="gramEnd"/>
      <w:r w:rsidRPr="008E65CD">
        <w:rPr>
          <w:color w:val="00FF00"/>
          <w:lang w:val="pt-BR"/>
        </w:rPr>
        <w:t xml:space="preserve"> ", pela sua </w:t>
      </w:r>
      <w:proofErr w:type="gramStart"/>
      <w:r w:rsidRPr="008E65CD">
        <w:rPr>
          <w:color w:val="00FF00"/>
          <w:lang w:val="pt-BR"/>
        </w:rPr>
        <w:t>mensagem!&lt;</w:t>
      </w:r>
      <w:proofErr w:type="gramEnd"/>
      <w:r w:rsidRPr="008E65CD">
        <w:rPr>
          <w:color w:val="00FF00"/>
          <w:lang w:val="pt-BR"/>
        </w:rPr>
        <w:t>/p&gt;";</w:t>
      </w:r>
      <w:r w:rsidRPr="008E65CD">
        <w:rPr>
          <w:color w:val="00FF00"/>
          <w:lang w:val="pt-BR"/>
        </w:rPr>
        <w:br/>
        <w:t xml:space="preserve">echo "&lt;p&gt;Recebemos a sua mensagem e entraremos em contacto através do email: </w:t>
      </w:r>
      <w:proofErr w:type="gramStart"/>
      <w:r w:rsidRPr="008E65CD">
        <w:rPr>
          <w:color w:val="00FF00"/>
          <w:lang w:val="pt-BR"/>
        </w:rPr>
        <w:t>" .</w:t>
      </w:r>
      <w:proofErr w:type="gramEnd"/>
      <w:r w:rsidRPr="008E65CD">
        <w:rPr>
          <w:color w:val="00FF00"/>
          <w:lang w:val="pt-BR"/>
        </w:rPr>
        <w:t xml:space="preserve"> htmlspecialchars($email</w:t>
      </w:r>
      <w:proofErr w:type="gramStart"/>
      <w:r w:rsidRPr="008E65CD">
        <w:rPr>
          <w:color w:val="00FF00"/>
          <w:lang w:val="pt-BR"/>
        </w:rPr>
        <w:t>) .</w:t>
      </w:r>
      <w:proofErr w:type="gramEnd"/>
      <w:r w:rsidRPr="008E65CD">
        <w:rPr>
          <w:color w:val="00FF00"/>
          <w:lang w:val="pt-BR"/>
        </w:rPr>
        <w:t xml:space="preserve"> "&lt;/p&gt;";</w:t>
      </w:r>
      <w:r w:rsidRPr="008E65CD">
        <w:rPr>
          <w:color w:val="00FF00"/>
          <w:lang w:val="pt-BR"/>
        </w:rPr>
        <w:br/>
        <w:t xml:space="preserve">echo "&lt;p&gt;Mensagem: </w:t>
      </w:r>
      <w:proofErr w:type="gramStart"/>
      <w:r w:rsidRPr="008E65CD">
        <w:rPr>
          <w:color w:val="00FF00"/>
          <w:lang w:val="pt-BR"/>
        </w:rPr>
        <w:t>" .</w:t>
      </w:r>
      <w:proofErr w:type="gramEnd"/>
      <w:r w:rsidRPr="008E65CD">
        <w:rPr>
          <w:color w:val="00FF00"/>
          <w:lang w:val="pt-BR"/>
        </w:rPr>
        <w:t xml:space="preserve"> htmlspecialchars($mensagem</w:t>
      </w:r>
      <w:proofErr w:type="gramStart"/>
      <w:r w:rsidRPr="008E65CD">
        <w:rPr>
          <w:color w:val="00FF00"/>
          <w:lang w:val="pt-BR"/>
        </w:rPr>
        <w:t>) .</w:t>
      </w:r>
      <w:proofErr w:type="gramEnd"/>
      <w:r w:rsidRPr="008E65CD">
        <w:rPr>
          <w:color w:val="00FF00"/>
          <w:lang w:val="pt-BR"/>
        </w:rPr>
        <w:t xml:space="preserve"> "&lt;/p&gt;";</w:t>
      </w:r>
      <w:r w:rsidRPr="008E65CD">
        <w:rPr>
          <w:color w:val="00FF00"/>
          <w:lang w:val="pt-BR"/>
        </w:rPr>
        <w:br/>
        <w:t>} else {</w:t>
      </w:r>
      <w:r w:rsidRPr="008E65CD">
        <w:rPr>
          <w:color w:val="00FF00"/>
          <w:lang w:val="pt-BR"/>
        </w:rPr>
        <w:br/>
        <w:t>// Mostrar os erros</w:t>
      </w:r>
      <w:r w:rsidRPr="008E65CD">
        <w:rPr>
          <w:color w:val="00FF00"/>
          <w:lang w:val="pt-BR"/>
        </w:rPr>
        <w:br/>
        <w:t>echo "&lt;h3&gt;Erros no formulário:&lt;/h3&gt;";</w:t>
      </w:r>
      <w:r w:rsidRPr="008E65CD">
        <w:rPr>
          <w:color w:val="00FF00"/>
          <w:lang w:val="pt-BR"/>
        </w:rPr>
        <w:br/>
        <w:t>echo "&lt;ul&gt;";</w:t>
      </w:r>
      <w:r w:rsidRPr="008E65CD">
        <w:rPr>
          <w:color w:val="00FF00"/>
          <w:lang w:val="pt-BR"/>
        </w:rPr>
        <w:br/>
        <w:t>foreach ($erros as $campo =&gt; $erro) {</w:t>
      </w:r>
      <w:r w:rsidRPr="008E65CD">
        <w:rPr>
          <w:color w:val="00FF00"/>
          <w:lang w:val="pt-BR"/>
        </w:rPr>
        <w:br/>
        <w:t>echo "&lt;li&gt;</w:t>
      </w:r>
      <w:proofErr w:type="gramStart"/>
      <w:r w:rsidRPr="008E65CD">
        <w:rPr>
          <w:color w:val="00FF00"/>
          <w:lang w:val="pt-BR"/>
        </w:rPr>
        <w:t>" .</w:t>
      </w:r>
      <w:proofErr w:type="gramEnd"/>
      <w:r w:rsidRPr="008E65CD">
        <w:rPr>
          <w:color w:val="00FF00"/>
          <w:lang w:val="pt-BR"/>
        </w:rPr>
        <w:t xml:space="preserve"> htmlspecialchars($erro</w:t>
      </w:r>
      <w:proofErr w:type="gramStart"/>
      <w:r w:rsidRPr="008E65CD">
        <w:rPr>
          <w:color w:val="00FF00"/>
          <w:lang w:val="pt-BR"/>
        </w:rPr>
        <w:t>) .</w:t>
      </w:r>
      <w:proofErr w:type="gramEnd"/>
      <w:r w:rsidRPr="008E65CD">
        <w:rPr>
          <w:color w:val="00FF00"/>
          <w:lang w:val="pt-BR"/>
        </w:rPr>
        <w:t xml:space="preserve"> "&lt;/li&gt;";</w:t>
      </w:r>
      <w:r w:rsidRPr="008E65CD">
        <w:rPr>
          <w:color w:val="00FF00"/>
          <w:lang w:val="pt-BR"/>
        </w:rPr>
        <w:br/>
        <w:t>}</w:t>
      </w:r>
      <w:r w:rsidRPr="008E65CD">
        <w:rPr>
          <w:color w:val="00FF00"/>
          <w:lang w:val="pt-BR"/>
        </w:rPr>
        <w:br/>
        <w:t>echo "&lt;/ul&gt;";</w:t>
      </w:r>
      <w:r w:rsidRPr="008E65CD">
        <w:rPr>
          <w:color w:val="00FF00"/>
          <w:lang w:val="pt-BR"/>
        </w:rPr>
        <w:br/>
        <w:t>// Opção: Redirecionar para o formulário com os erros</w:t>
      </w:r>
      <w:r w:rsidRPr="008E65CD">
        <w:rPr>
          <w:color w:val="00FF00"/>
          <w:lang w:val="pt-BR"/>
        </w:rPr>
        <w:br/>
        <w:t>// (necessita de passar os valores preenchidos via GET ou SESSION)</w:t>
      </w:r>
      <w:r w:rsidRPr="008E65CD">
        <w:rPr>
          <w:color w:val="00FF00"/>
          <w:lang w:val="pt-BR"/>
        </w:rPr>
        <w:br/>
        <w:t xml:space="preserve">// </w:t>
      </w:r>
      <w:proofErr w:type="gramStart"/>
      <w:r w:rsidRPr="008E65CD">
        <w:rPr>
          <w:color w:val="00FF00"/>
          <w:lang w:val="pt-BR"/>
        </w:rPr>
        <w:t>header(</w:t>
      </w:r>
      <w:proofErr w:type="gramEnd"/>
      <w:r w:rsidRPr="008E65CD">
        <w:rPr>
          <w:color w:val="00FF00"/>
          <w:lang w:val="pt-BR"/>
        </w:rPr>
        <w:t>"Location: index.php?erros=</w:t>
      </w:r>
      <w:proofErr w:type="gramStart"/>
      <w:r w:rsidRPr="008E65CD">
        <w:rPr>
          <w:color w:val="00FF00"/>
          <w:lang w:val="pt-BR"/>
        </w:rPr>
        <w:t>" .</w:t>
      </w:r>
      <w:proofErr w:type="gramEnd"/>
      <w:r w:rsidRPr="008E65CD">
        <w:rPr>
          <w:color w:val="00FF00"/>
          <w:lang w:val="pt-BR"/>
        </w:rPr>
        <w:t xml:space="preserve"> urlencode(serialize($erros)));</w:t>
      </w:r>
      <w:r w:rsidRPr="008E65CD">
        <w:rPr>
          <w:color w:val="00FF00"/>
          <w:lang w:val="pt-BR"/>
        </w:rPr>
        <w:br/>
        <w:t xml:space="preserve">// </w:t>
      </w:r>
      <w:proofErr w:type="gramStart"/>
      <w:r w:rsidRPr="008E65CD">
        <w:rPr>
          <w:color w:val="00FF00"/>
          <w:lang w:val="pt-BR"/>
        </w:rPr>
        <w:t>exit(</w:t>
      </w:r>
      <w:proofErr w:type="gramEnd"/>
      <w:r w:rsidRPr="008E65CD">
        <w:rPr>
          <w:color w:val="00FF00"/>
          <w:lang w:val="pt-BR"/>
        </w:rPr>
        <w:t>);</w:t>
      </w:r>
      <w:r w:rsidRPr="008E65CD">
        <w:rPr>
          <w:color w:val="00FF00"/>
          <w:lang w:val="pt-BR"/>
        </w:rPr>
        <w:br/>
        <w:t>}</w:t>
      </w:r>
      <w:r w:rsidRPr="008E65CD">
        <w:rPr>
          <w:color w:val="00FF00"/>
          <w:lang w:val="pt-BR"/>
        </w:rPr>
        <w:br/>
        <w:t>} else {</w:t>
      </w:r>
      <w:r w:rsidRPr="008E65CD">
        <w:rPr>
          <w:color w:val="00FF00"/>
          <w:lang w:val="pt-BR"/>
        </w:rPr>
        <w:br/>
        <w:t>echo "Aceda ao formulário através do método POST.";</w:t>
      </w:r>
      <w:r w:rsidRPr="008E65CD">
        <w:rPr>
          <w:color w:val="00FF00"/>
          <w:lang w:val="pt-BR"/>
        </w:rPr>
        <w:br/>
        <w:t>}</w:t>
      </w:r>
      <w:r w:rsidRPr="008E65CD">
        <w:rPr>
          <w:color w:val="00FF00"/>
          <w:lang w:val="pt-BR"/>
        </w:rPr>
        <w:br/>
        <w:t>function limpar_dados($dados) {</w:t>
      </w:r>
      <w:r w:rsidRPr="008E65CD">
        <w:rPr>
          <w:color w:val="00FF00"/>
          <w:lang w:val="pt-BR"/>
        </w:rPr>
        <w:br/>
        <w:t>$dados = trim($dados);</w:t>
      </w:r>
      <w:r w:rsidRPr="008E65CD">
        <w:rPr>
          <w:color w:val="00FF00"/>
          <w:lang w:val="pt-BR"/>
        </w:rPr>
        <w:br/>
        <w:t>$dados = stripslashes($dados);</w:t>
      </w:r>
      <w:r w:rsidRPr="008E65CD">
        <w:rPr>
          <w:color w:val="00FF00"/>
          <w:lang w:val="pt-BR"/>
        </w:rPr>
        <w:br/>
        <w:t>$dados = htmlspecialchars($dados);</w:t>
      </w:r>
      <w:r w:rsidRPr="008E65CD">
        <w:rPr>
          <w:color w:val="00FF00"/>
          <w:lang w:val="pt-BR"/>
        </w:rPr>
        <w:br/>
        <w:t>return $dados;</w:t>
      </w:r>
      <w:r w:rsidRPr="008E65CD">
        <w:rPr>
          <w:color w:val="00FF00"/>
          <w:lang w:val="pt-BR"/>
        </w:rPr>
        <w:br/>
        <w:t>}</w:t>
      </w:r>
      <w:r w:rsidRPr="008E65CD">
        <w:rPr>
          <w:color w:val="00FF00"/>
          <w:lang w:val="pt-BR"/>
        </w:rPr>
        <w:br/>
        <w:t>?&gt;</w:t>
      </w:r>
    </w:p>
    <w:p w14:paraId="713FF9AF" w14:textId="77777777" w:rsidR="001C1AED" w:rsidRPr="008E65CD" w:rsidRDefault="00000000">
      <w:pPr>
        <w:rPr>
          <w:lang w:val="pt-BR"/>
        </w:rPr>
      </w:pPr>
      <w:r w:rsidRPr="008E65CD">
        <w:rPr>
          <w:lang w:val="pt-BR"/>
        </w:rPr>
        <w:t>Este código PHP:</w:t>
      </w:r>
    </w:p>
    <w:p w14:paraId="3E5AA855" w14:textId="77777777" w:rsidR="001C1AED" w:rsidRPr="008E65CD" w:rsidRDefault="00000000">
      <w:pPr>
        <w:rPr>
          <w:lang w:val="pt-BR"/>
        </w:rPr>
      </w:pPr>
      <w:r w:rsidRPr="008E65CD">
        <w:rPr>
          <w:lang w:val="pt-BR"/>
        </w:rPr>
        <w:t>1.  Verifica se o formulário foi submetido através do método `POST`.</w:t>
      </w:r>
    </w:p>
    <w:p w14:paraId="36F8A52A" w14:textId="77777777" w:rsidR="001C1AED" w:rsidRPr="008E65CD" w:rsidRDefault="00000000">
      <w:pPr>
        <w:rPr>
          <w:lang w:val="pt-BR"/>
        </w:rPr>
      </w:pPr>
      <w:r w:rsidRPr="008E65CD">
        <w:rPr>
          <w:lang w:val="pt-BR"/>
        </w:rPr>
        <w:t>2.  Obtém os dados do formulário utilizando `$_POST`.</w:t>
      </w:r>
    </w:p>
    <w:p w14:paraId="7BE4FF64" w14:textId="77777777" w:rsidR="001C1AED" w:rsidRPr="008E65CD" w:rsidRDefault="00000000">
      <w:pPr>
        <w:rPr>
          <w:lang w:val="pt-BR"/>
        </w:rPr>
      </w:pPr>
      <w:r w:rsidRPr="008E65CD">
        <w:rPr>
          <w:lang w:val="pt-BR"/>
        </w:rPr>
        <w:lastRenderedPageBreak/>
        <w:t>3.  Aplica uma função de limpeza (`limpar_dados`) para remover espaços em branco, barras invertidas e converter caracteres especiais em entidades HTML, prevenindo ataques XSS (Cross-Site Scripting).</w:t>
      </w:r>
    </w:p>
    <w:p w14:paraId="1B2695F1" w14:textId="77777777" w:rsidR="001C1AED" w:rsidRDefault="00000000">
      <w:r>
        <w:t>4.  Valida os dados:</w:t>
      </w:r>
    </w:p>
    <w:p w14:paraId="325306B5" w14:textId="77777777" w:rsidR="001C1AED" w:rsidRPr="008E65CD" w:rsidRDefault="00000000">
      <w:pPr>
        <w:pStyle w:val="Commarcadores"/>
        <w:rPr>
          <w:lang w:val="pt-BR"/>
        </w:rPr>
      </w:pPr>
      <w:r w:rsidRPr="008E65CD">
        <w:rPr>
          <w:lang w:val="pt-BR"/>
        </w:rPr>
        <w:t xml:space="preserve">  Verifica se os campos obrigatórios estão preenchidos.</w:t>
      </w:r>
    </w:p>
    <w:p w14:paraId="36352486" w14:textId="77777777" w:rsidR="001C1AED" w:rsidRPr="008E65CD" w:rsidRDefault="00000000">
      <w:pPr>
        <w:pStyle w:val="Commarcadores"/>
        <w:rPr>
          <w:lang w:val="pt-BR"/>
        </w:rPr>
      </w:pPr>
      <w:r w:rsidRPr="008E65CD">
        <w:rPr>
          <w:lang w:val="pt-BR"/>
        </w:rPr>
        <w:t xml:space="preserve">  Valida o formato do email utilizando `filter_var` com o filtro `FILTER_VALIDATE_EMAIL`.</w:t>
      </w:r>
    </w:p>
    <w:p w14:paraId="2FC6E932" w14:textId="77777777" w:rsidR="001C1AED" w:rsidRPr="008E65CD" w:rsidRDefault="00000000">
      <w:pPr>
        <w:rPr>
          <w:lang w:val="pt-BR"/>
        </w:rPr>
      </w:pPr>
      <w:r w:rsidRPr="008E65CD">
        <w:rPr>
          <w:lang w:val="pt-BR"/>
        </w:rPr>
        <w:t>5.  Se não houver erros, processa os dados (neste exemplo, apenas exibe os dados). Numa aplicação real, os dados seriam normalmente guardados numa base de dados ou utilizados para enviar um email.</w:t>
      </w:r>
    </w:p>
    <w:p w14:paraId="7CECE5B2" w14:textId="77777777" w:rsidR="001C1AED" w:rsidRPr="008E65CD" w:rsidRDefault="00000000">
      <w:pPr>
        <w:rPr>
          <w:lang w:val="pt-BR"/>
        </w:rPr>
      </w:pPr>
      <w:r w:rsidRPr="008E65CD">
        <w:rPr>
          <w:lang w:val="pt-BR"/>
        </w:rPr>
        <w:t>6.  Se houver erros, exibe uma lista de erros.</w:t>
      </w:r>
    </w:p>
    <w:p w14:paraId="2734E942" w14:textId="77777777" w:rsidR="001C1AED" w:rsidRPr="008E65CD" w:rsidRDefault="00000000">
      <w:pPr>
        <w:rPr>
          <w:lang w:val="pt-BR"/>
        </w:rPr>
      </w:pPr>
      <w:r w:rsidRPr="008E65CD">
        <w:rPr>
          <w:lang w:val="pt-BR"/>
        </w:rPr>
        <w:t>7.  A função `limpar_dados` realiza uma limpeza básica dos dados para prevenir ataques de Cross-Site Scripting (XSS).</w:t>
      </w:r>
    </w:p>
    <w:p w14:paraId="33E54BBD" w14:textId="77777777" w:rsidR="001C1AED" w:rsidRPr="008E65CD" w:rsidRDefault="00000000">
      <w:pPr>
        <w:pStyle w:val="Ttulo2"/>
        <w:rPr>
          <w:lang w:val="pt-BR"/>
        </w:rPr>
      </w:pPr>
      <w:bookmarkStart w:id="244" w:name="_Toc195354519"/>
      <w:r w:rsidRPr="008E65CD">
        <w:rPr>
          <w:lang w:val="pt-BR"/>
        </w:rPr>
        <w:t>33.4. Boas Práticas e Considerações de Segurança</w:t>
      </w:r>
      <w:bookmarkEnd w:id="244"/>
    </w:p>
    <w:p w14:paraId="7E97656D" w14:textId="77777777" w:rsidR="001C1AED" w:rsidRPr="008E65CD" w:rsidRDefault="00000000">
      <w:pPr>
        <w:pStyle w:val="Commarcadores"/>
        <w:rPr>
          <w:lang w:val="pt-BR"/>
        </w:rPr>
      </w:pPr>
      <w:r w:rsidRPr="008E65CD">
        <w:rPr>
          <w:lang w:val="pt-BR"/>
        </w:rPr>
        <w:t xml:space="preserve">  </w:t>
      </w:r>
      <w:r w:rsidRPr="008E65CD">
        <w:rPr>
          <w:b/>
          <w:lang w:val="pt-BR"/>
        </w:rPr>
        <w:t>Validação do Lado do Cliente:</w:t>
      </w:r>
      <w:r w:rsidRPr="008E65CD">
        <w:rPr>
          <w:lang w:val="pt-BR"/>
        </w:rPr>
        <w:t xml:space="preserve"> Implemente também validação no lado do cliente com JavaScript para melhorar a experiência do utilizador, fornecendo feedback imediato sobre os erros.</w:t>
      </w:r>
    </w:p>
    <w:p w14:paraId="111B09A7" w14:textId="77777777" w:rsidR="001C1AED" w:rsidRPr="008E65CD" w:rsidRDefault="00000000">
      <w:pPr>
        <w:pStyle w:val="Commarcadores"/>
        <w:rPr>
          <w:lang w:val="pt-BR"/>
        </w:rPr>
      </w:pPr>
      <w:r w:rsidRPr="008E65CD">
        <w:rPr>
          <w:lang w:val="pt-BR"/>
        </w:rPr>
        <w:t xml:space="preserve">  </w:t>
      </w:r>
      <w:r w:rsidRPr="008E65CD">
        <w:rPr>
          <w:b/>
          <w:lang w:val="pt-BR"/>
        </w:rPr>
        <w:t>Sanitização e Escape:</w:t>
      </w:r>
      <w:r w:rsidRPr="008E65CD">
        <w:rPr>
          <w:lang w:val="pt-BR"/>
        </w:rPr>
        <w:t xml:space="preserve"> Utilize funções como `htmlspecialchars`, `strip_tags`, e prepared statements com PDO ou MySQLi para prevenir ataques XSS e SQL Injection.</w:t>
      </w:r>
    </w:p>
    <w:p w14:paraId="554DF34E" w14:textId="77777777" w:rsidR="001C1AED" w:rsidRPr="008E65CD" w:rsidRDefault="00000000">
      <w:pPr>
        <w:pStyle w:val="Commarcadores"/>
        <w:rPr>
          <w:lang w:val="pt-BR"/>
        </w:rPr>
      </w:pPr>
      <w:r w:rsidRPr="008E65CD">
        <w:rPr>
          <w:lang w:val="pt-BR"/>
        </w:rPr>
        <w:t xml:space="preserve">  </w:t>
      </w:r>
      <w:r w:rsidRPr="008E65CD">
        <w:rPr>
          <w:b/>
          <w:lang w:val="pt-BR"/>
        </w:rPr>
        <w:t>CSRF Protection:</w:t>
      </w:r>
      <w:r w:rsidRPr="008E65CD">
        <w:rPr>
          <w:lang w:val="pt-BR"/>
        </w:rPr>
        <w:t xml:space="preserve"> Implemente proteção </w:t>
      </w:r>
      <w:proofErr w:type="gramStart"/>
      <w:r w:rsidRPr="008E65CD">
        <w:rPr>
          <w:lang w:val="pt-BR"/>
        </w:rPr>
        <w:t>contra ataques</w:t>
      </w:r>
      <w:proofErr w:type="gramEnd"/>
      <w:r w:rsidRPr="008E65CD">
        <w:rPr>
          <w:lang w:val="pt-BR"/>
        </w:rPr>
        <w:t xml:space="preserve"> CSRF (Cross-Site Request Forgery) utilizando tokens únicos por sessão.</w:t>
      </w:r>
    </w:p>
    <w:p w14:paraId="2A7BD48C" w14:textId="77777777" w:rsidR="001C1AED" w:rsidRPr="008E65CD" w:rsidRDefault="00000000">
      <w:pPr>
        <w:pStyle w:val="Commarcadores"/>
        <w:rPr>
          <w:lang w:val="pt-BR"/>
        </w:rPr>
      </w:pPr>
      <w:r w:rsidRPr="008E65CD">
        <w:rPr>
          <w:lang w:val="pt-BR"/>
        </w:rPr>
        <w:t xml:space="preserve">  </w:t>
      </w:r>
      <w:r w:rsidRPr="008E65CD">
        <w:rPr>
          <w:b/>
          <w:lang w:val="pt-BR"/>
        </w:rPr>
        <w:t>Limites de Tamanho:</w:t>
      </w:r>
      <w:r w:rsidRPr="008E65CD">
        <w:rPr>
          <w:lang w:val="pt-BR"/>
        </w:rPr>
        <w:t xml:space="preserve"> Defina limites de tamanho para os campos de entrada para prevenir ataques de negação de serviço (DoS).</w:t>
      </w:r>
    </w:p>
    <w:p w14:paraId="6B95D733" w14:textId="77777777" w:rsidR="001C1AED" w:rsidRPr="008E65CD" w:rsidRDefault="00000000">
      <w:pPr>
        <w:pStyle w:val="Commarcadores"/>
        <w:rPr>
          <w:lang w:val="pt-BR"/>
        </w:rPr>
      </w:pPr>
      <w:r w:rsidRPr="008E65CD">
        <w:rPr>
          <w:lang w:val="pt-BR"/>
        </w:rPr>
        <w:t xml:space="preserve">  </w:t>
      </w:r>
      <w:r w:rsidRPr="008E65CD">
        <w:rPr>
          <w:b/>
          <w:lang w:val="pt-BR"/>
        </w:rPr>
        <w:t>Segurança SSL/TLS:</w:t>
      </w:r>
      <w:r w:rsidRPr="008E65CD">
        <w:rPr>
          <w:lang w:val="pt-BR"/>
        </w:rPr>
        <w:t xml:space="preserve"> Utilize HTTPS para encriptar a comunicação entre o navegador e o servidor.</w:t>
      </w:r>
    </w:p>
    <w:p w14:paraId="6E6D9F48" w14:textId="77777777" w:rsidR="001C1AED" w:rsidRPr="008E65CD" w:rsidRDefault="00000000">
      <w:pPr>
        <w:pStyle w:val="Commarcadores"/>
        <w:rPr>
          <w:lang w:val="pt-BR"/>
        </w:rPr>
      </w:pPr>
      <w:r w:rsidRPr="008E65CD">
        <w:rPr>
          <w:lang w:val="pt-BR"/>
        </w:rPr>
        <w:t xml:space="preserve">  </w:t>
      </w:r>
      <w:r w:rsidRPr="008E65CD">
        <w:rPr>
          <w:b/>
          <w:lang w:val="pt-BR"/>
        </w:rPr>
        <w:t>Registo de Erros:</w:t>
      </w:r>
      <w:r w:rsidRPr="008E65CD">
        <w:rPr>
          <w:lang w:val="pt-BR"/>
        </w:rPr>
        <w:t xml:space="preserve"> Implemente um sistema de registo de erros para monitorizar e solucionar problemas na aplicação.</w:t>
      </w:r>
    </w:p>
    <w:p w14:paraId="7E84929A" w14:textId="77777777" w:rsidR="001C1AED" w:rsidRPr="008E65CD" w:rsidRDefault="00000000">
      <w:pPr>
        <w:pStyle w:val="Commarcadores"/>
        <w:rPr>
          <w:lang w:val="pt-BR"/>
        </w:rPr>
      </w:pPr>
      <w:r w:rsidRPr="008E65CD">
        <w:rPr>
          <w:lang w:val="pt-BR"/>
        </w:rPr>
        <w:t xml:space="preserve">  </w:t>
      </w:r>
      <w:r w:rsidRPr="008E65CD">
        <w:rPr>
          <w:b/>
          <w:lang w:val="pt-BR"/>
        </w:rPr>
        <w:t>Armazenamento Seguro de Dados:</w:t>
      </w:r>
      <w:r w:rsidRPr="008E65CD">
        <w:rPr>
          <w:lang w:val="pt-BR"/>
        </w:rPr>
        <w:t xml:space="preserve"> Se guardar informações sensíveis, utilize técnicas de encriptação e gestão de chaves seguras.</w:t>
      </w:r>
    </w:p>
    <w:p w14:paraId="3EF90B1E" w14:textId="77777777" w:rsidR="001C1AED" w:rsidRPr="008E65CD" w:rsidRDefault="00000000">
      <w:pPr>
        <w:pStyle w:val="Ttulo2"/>
        <w:rPr>
          <w:lang w:val="pt-BR"/>
        </w:rPr>
      </w:pPr>
      <w:bookmarkStart w:id="245" w:name="_Toc195354520"/>
      <w:r w:rsidRPr="008E65CD">
        <w:rPr>
          <w:lang w:val="pt-BR"/>
        </w:rPr>
        <w:t>33.5. Conclusão</w:t>
      </w:r>
      <w:bookmarkEnd w:id="245"/>
    </w:p>
    <w:p w14:paraId="732C4A66" w14:textId="77777777" w:rsidR="001C1AED" w:rsidRPr="008E65CD" w:rsidRDefault="00000000">
      <w:pPr>
        <w:rPr>
          <w:lang w:val="pt-BR"/>
        </w:rPr>
      </w:pPr>
      <w:r w:rsidRPr="008E65CD">
        <w:rPr>
          <w:lang w:val="pt-BR"/>
        </w:rPr>
        <w:t>Este capítulo apresentou um exemplo completo de um formulário PHP, abordando a estrutura HTML, os métodos de envio de dados, a validação no lado do servidor e considerações de segurança importantes. Ao seguir estas diretrizes, pode criar formulários PHP robustos e seguros para as suas aplicações web. Lembre-se que a segurança é um processo contínuo e que deve estar sempre atento às novas vulnerabilidades e às melhores práticas de desenvolvimento.</w:t>
      </w:r>
    </w:p>
    <w:p w14:paraId="052F165B" w14:textId="77777777" w:rsidR="001C1AED" w:rsidRPr="008E65CD" w:rsidRDefault="00000000">
      <w:pPr>
        <w:rPr>
          <w:lang w:val="pt-BR"/>
        </w:rPr>
      </w:pPr>
      <w:r w:rsidRPr="008E65CD">
        <w:rPr>
          <w:lang w:val="pt-BR"/>
        </w:rPr>
        <w:br w:type="page"/>
      </w:r>
    </w:p>
    <w:p w14:paraId="7A7958BA" w14:textId="77777777" w:rsidR="001C1AED" w:rsidRPr="008E65CD" w:rsidRDefault="00000000">
      <w:pPr>
        <w:pStyle w:val="Ttulo1"/>
        <w:rPr>
          <w:lang w:val="pt-BR"/>
        </w:rPr>
      </w:pPr>
      <w:bookmarkStart w:id="246" w:name="_Toc195354521"/>
      <w:r w:rsidRPr="008E65CD">
        <w:rPr>
          <w:lang w:val="pt-BR"/>
        </w:rPr>
        <w:lastRenderedPageBreak/>
        <w:t>34. Data e hora PHP - Trabalhar com datas e horas</w:t>
      </w:r>
      <w:bookmarkEnd w:id="246"/>
    </w:p>
    <w:p w14:paraId="1C4DD634" w14:textId="77777777" w:rsidR="001C1AED" w:rsidRPr="008E65CD" w:rsidRDefault="00000000">
      <w:pPr>
        <w:rPr>
          <w:lang w:val="pt-BR"/>
        </w:rPr>
      </w:pPr>
      <w:r w:rsidRPr="008E65CD">
        <w:rPr>
          <w:lang w:val="pt-BR"/>
        </w:rPr>
        <w:t>O PHP disponibiliza um conjunto de funções robusto para manipular datas e horas, permitindo aos programadores realizar operações como formatação, cálculos, comparações e conversões entre diferentes fusos horários.  Este capítulo do Manual de PHP aborda as principais funções e conceitos relacionados ao trabalho com datas e horas em PHP, fornecendo exemplos práticos para uma melhor compreensão.</w:t>
      </w:r>
    </w:p>
    <w:p w14:paraId="711F3B51" w14:textId="77777777" w:rsidR="001C1AED" w:rsidRPr="008E65CD" w:rsidRDefault="00000000">
      <w:pPr>
        <w:pStyle w:val="Ttulo2"/>
        <w:rPr>
          <w:lang w:val="pt-BR"/>
        </w:rPr>
      </w:pPr>
      <w:bookmarkStart w:id="247" w:name="_Toc195354522"/>
      <w:r w:rsidRPr="008E65CD">
        <w:rPr>
          <w:lang w:val="pt-BR"/>
        </w:rPr>
        <w:t>34.1. Representação de Tempo em PHP</w:t>
      </w:r>
      <w:bookmarkEnd w:id="247"/>
    </w:p>
    <w:p w14:paraId="563375A1" w14:textId="77777777" w:rsidR="001C1AED" w:rsidRPr="008E65CD" w:rsidRDefault="00000000">
      <w:pPr>
        <w:rPr>
          <w:lang w:val="pt-BR"/>
        </w:rPr>
      </w:pPr>
      <w:r w:rsidRPr="008E65CD">
        <w:rPr>
          <w:lang w:val="pt-BR"/>
        </w:rPr>
        <w:t xml:space="preserve">O PHP internamente representa as datas e horas como timestamps, que são o número de segundos decorridos desde a Época Unix (Unix Epoch), que corresponde a 1 de </w:t>
      </w:r>
      <w:proofErr w:type="gramStart"/>
      <w:r w:rsidRPr="008E65CD">
        <w:rPr>
          <w:lang w:val="pt-BR"/>
        </w:rPr>
        <w:t>Janeiro</w:t>
      </w:r>
      <w:proofErr w:type="gramEnd"/>
      <w:r w:rsidRPr="008E65CD">
        <w:rPr>
          <w:lang w:val="pt-BR"/>
        </w:rPr>
        <w:t xml:space="preserve"> de 1970 às 00:00:00 UTC.  Esta representação numérica facilita o armazenamento e a manipulação de datas e horas, permitindo cálculos eficientes.</w:t>
      </w:r>
    </w:p>
    <w:p w14:paraId="0F348E36" w14:textId="77777777" w:rsidR="001C1AED" w:rsidRPr="008E65CD" w:rsidRDefault="00000000">
      <w:pPr>
        <w:pStyle w:val="Ttulo2"/>
        <w:rPr>
          <w:lang w:val="pt-BR"/>
        </w:rPr>
      </w:pPr>
      <w:bookmarkStart w:id="248" w:name="_Toc195354523"/>
      <w:r w:rsidRPr="008E65CD">
        <w:rPr>
          <w:lang w:val="pt-BR"/>
        </w:rPr>
        <w:t>34.2. Obter o Timestamp Atual</w:t>
      </w:r>
      <w:bookmarkEnd w:id="248"/>
    </w:p>
    <w:p w14:paraId="6E407698" w14:textId="77777777" w:rsidR="001C1AED" w:rsidRPr="008E65CD" w:rsidRDefault="00000000">
      <w:pPr>
        <w:rPr>
          <w:lang w:val="pt-BR"/>
        </w:rPr>
      </w:pPr>
      <w:r w:rsidRPr="008E65CD">
        <w:rPr>
          <w:lang w:val="pt-BR"/>
        </w:rPr>
        <w:t>A forma mais simples de obter o timestamp atual é usando a função `</w:t>
      </w:r>
      <w:proofErr w:type="gramStart"/>
      <w:r w:rsidRPr="008E65CD">
        <w:rPr>
          <w:lang w:val="pt-BR"/>
        </w:rPr>
        <w:t>time(</w:t>
      </w:r>
      <w:proofErr w:type="gramEnd"/>
      <w:r w:rsidRPr="008E65CD">
        <w:rPr>
          <w:lang w:val="pt-BR"/>
        </w:rPr>
        <w:t>)`.  Esta função não recebe nenhum argumento e retorna o número de segundos desde a Época Unix até o momento atual.</w:t>
      </w:r>
    </w:p>
    <w:p w14:paraId="3A12A246"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 xml:space="preserve">$timestamp_atual = </w:t>
      </w:r>
      <w:proofErr w:type="gramStart"/>
      <w:r w:rsidRPr="008E65CD">
        <w:rPr>
          <w:color w:val="00FF00"/>
          <w:lang w:val="pt-BR"/>
        </w:rPr>
        <w:t>time(</w:t>
      </w:r>
      <w:proofErr w:type="gramEnd"/>
      <w:r w:rsidRPr="008E65CD">
        <w:rPr>
          <w:color w:val="00FF00"/>
          <w:lang w:val="pt-BR"/>
        </w:rPr>
        <w:t>);</w:t>
      </w:r>
      <w:r w:rsidRPr="008E65CD">
        <w:rPr>
          <w:color w:val="00FF00"/>
          <w:lang w:val="pt-BR"/>
        </w:rPr>
        <w:br/>
        <w:t xml:space="preserve">echo "Timestamp atual: </w:t>
      </w:r>
      <w:proofErr w:type="gramStart"/>
      <w:r w:rsidRPr="008E65CD">
        <w:rPr>
          <w:color w:val="00FF00"/>
          <w:lang w:val="pt-BR"/>
        </w:rPr>
        <w:t>" .</w:t>
      </w:r>
      <w:proofErr w:type="gramEnd"/>
      <w:r w:rsidRPr="008E65CD">
        <w:rPr>
          <w:color w:val="00FF00"/>
          <w:lang w:val="pt-BR"/>
        </w:rPr>
        <w:t xml:space="preserve"> $timestamp_atual;</w:t>
      </w:r>
      <w:r w:rsidRPr="008E65CD">
        <w:rPr>
          <w:color w:val="00FF00"/>
          <w:lang w:val="pt-BR"/>
        </w:rPr>
        <w:br/>
        <w:t>?&gt;</w:t>
      </w:r>
    </w:p>
    <w:p w14:paraId="77E83769" w14:textId="77777777" w:rsidR="001C1AED" w:rsidRPr="008E65CD" w:rsidRDefault="00000000">
      <w:pPr>
        <w:pStyle w:val="Ttulo2"/>
        <w:rPr>
          <w:lang w:val="pt-BR"/>
        </w:rPr>
      </w:pPr>
      <w:bookmarkStart w:id="249" w:name="_Toc195354524"/>
      <w:r w:rsidRPr="008E65CD">
        <w:rPr>
          <w:lang w:val="pt-BR"/>
        </w:rPr>
        <w:t>34.3. Formatação de Datas e Horas com `</w:t>
      </w:r>
      <w:proofErr w:type="gramStart"/>
      <w:r w:rsidRPr="008E65CD">
        <w:rPr>
          <w:lang w:val="pt-BR"/>
        </w:rPr>
        <w:t>date(</w:t>
      </w:r>
      <w:proofErr w:type="gramEnd"/>
      <w:r w:rsidRPr="008E65CD">
        <w:rPr>
          <w:lang w:val="pt-BR"/>
        </w:rPr>
        <w:t>)`</w:t>
      </w:r>
      <w:bookmarkEnd w:id="249"/>
    </w:p>
    <w:p w14:paraId="22A2AB23" w14:textId="77777777" w:rsidR="001C1AED" w:rsidRPr="008E65CD" w:rsidRDefault="00000000">
      <w:pPr>
        <w:rPr>
          <w:lang w:val="pt-BR"/>
        </w:rPr>
      </w:pPr>
      <w:r w:rsidRPr="008E65CD">
        <w:rPr>
          <w:lang w:val="pt-BR"/>
        </w:rPr>
        <w:t>A função `</w:t>
      </w:r>
      <w:proofErr w:type="gramStart"/>
      <w:r w:rsidRPr="008E65CD">
        <w:rPr>
          <w:lang w:val="pt-BR"/>
        </w:rPr>
        <w:t>date(</w:t>
      </w:r>
      <w:proofErr w:type="gramEnd"/>
      <w:r w:rsidRPr="008E65CD">
        <w:rPr>
          <w:lang w:val="pt-BR"/>
        </w:rPr>
        <w:t>)` é essencial para formatar timestamps em representações legíveis. Recebe dois parâmetros: o primeiro é uma string de formatação que especifica como a data e a hora devem ser exibidas, e o segundo (opcional) é o timestamp a ser formatado. Se o segundo parâmetro for omitido, o timestamp atual é utilizado.</w:t>
      </w:r>
    </w:p>
    <w:p w14:paraId="558C1815" w14:textId="77777777" w:rsidR="001C1AED" w:rsidRDefault="00000000">
      <w:r w:rsidRPr="008E65CD">
        <w:rPr>
          <w:lang w:val="pt-BR"/>
        </w:rPr>
        <w:t xml:space="preserve">A string de formatação utiliza caracteres especiais para representar diferentes partes da data e da hora.  </w:t>
      </w:r>
      <w:r>
        <w:t>Alguns exemplos comuns incluem:</w:t>
      </w:r>
    </w:p>
    <w:p w14:paraId="7A84CA92" w14:textId="77777777" w:rsidR="001C1AED" w:rsidRDefault="00000000">
      <w:pPr>
        <w:pStyle w:val="Commarcadores"/>
      </w:pPr>
      <w:r>
        <w:t xml:space="preserve">  `d`: Dia do mês (01-31)</w:t>
      </w:r>
    </w:p>
    <w:p w14:paraId="535C4749" w14:textId="77777777" w:rsidR="001C1AED" w:rsidRPr="008E65CD" w:rsidRDefault="00000000">
      <w:pPr>
        <w:pStyle w:val="Commarcadores"/>
        <w:rPr>
          <w:lang w:val="pt-BR"/>
        </w:rPr>
      </w:pPr>
      <w:r w:rsidRPr="008E65CD">
        <w:rPr>
          <w:lang w:val="pt-BR"/>
        </w:rPr>
        <w:t xml:space="preserve">  `D`: Dia da semana abreviado (Mon, Tue, </w:t>
      </w:r>
      <w:proofErr w:type="gramStart"/>
      <w:r w:rsidRPr="008E65CD">
        <w:rPr>
          <w:lang w:val="pt-BR"/>
        </w:rPr>
        <w:t>Wed, etc.</w:t>
      </w:r>
      <w:proofErr w:type="gramEnd"/>
      <w:r w:rsidRPr="008E65CD">
        <w:rPr>
          <w:lang w:val="pt-BR"/>
        </w:rPr>
        <w:t>)</w:t>
      </w:r>
    </w:p>
    <w:p w14:paraId="1627AC4A" w14:textId="77777777" w:rsidR="001C1AED" w:rsidRPr="008E65CD" w:rsidRDefault="00000000">
      <w:pPr>
        <w:pStyle w:val="Commarcadores"/>
        <w:rPr>
          <w:lang w:val="pt-BR"/>
        </w:rPr>
      </w:pPr>
      <w:r w:rsidRPr="008E65CD">
        <w:rPr>
          <w:lang w:val="pt-BR"/>
        </w:rPr>
        <w:t xml:space="preserve">  `j`: Dia do mês sem zeros à esquerda (1-31)</w:t>
      </w:r>
    </w:p>
    <w:p w14:paraId="0B095486" w14:textId="77777777" w:rsidR="001C1AED" w:rsidRDefault="00000000">
      <w:pPr>
        <w:pStyle w:val="Commarcadores"/>
      </w:pPr>
      <w:r w:rsidRPr="008E65CD">
        <w:rPr>
          <w:lang w:val="pt-BR"/>
        </w:rPr>
        <w:t xml:space="preserve">  </w:t>
      </w:r>
      <w:r>
        <w:t>`l`: Dia da semana completo (Monday, Tuesday, Wednesday, etc.)</w:t>
      </w:r>
    </w:p>
    <w:p w14:paraId="7FFC50A6" w14:textId="77777777" w:rsidR="001C1AED" w:rsidRDefault="00000000">
      <w:pPr>
        <w:pStyle w:val="Commarcadores"/>
      </w:pPr>
      <w:r>
        <w:t xml:space="preserve">  `m`: Mês (01-12)</w:t>
      </w:r>
    </w:p>
    <w:p w14:paraId="0DAEE472" w14:textId="77777777" w:rsidR="001C1AED" w:rsidRPr="008E65CD" w:rsidRDefault="00000000">
      <w:pPr>
        <w:pStyle w:val="Commarcadores"/>
        <w:rPr>
          <w:lang w:val="pt-BR"/>
        </w:rPr>
      </w:pPr>
      <w:r w:rsidRPr="008E65CD">
        <w:rPr>
          <w:lang w:val="pt-BR"/>
        </w:rPr>
        <w:t xml:space="preserve">  `M`: Mês abreviado (Jan, Feb, </w:t>
      </w:r>
      <w:proofErr w:type="gramStart"/>
      <w:r w:rsidRPr="008E65CD">
        <w:rPr>
          <w:lang w:val="pt-BR"/>
        </w:rPr>
        <w:t>Mar, etc.</w:t>
      </w:r>
      <w:proofErr w:type="gramEnd"/>
      <w:r w:rsidRPr="008E65CD">
        <w:rPr>
          <w:lang w:val="pt-BR"/>
        </w:rPr>
        <w:t>)</w:t>
      </w:r>
    </w:p>
    <w:p w14:paraId="097EB1B9" w14:textId="77777777" w:rsidR="001C1AED" w:rsidRPr="008E65CD" w:rsidRDefault="00000000">
      <w:pPr>
        <w:pStyle w:val="Commarcadores"/>
        <w:rPr>
          <w:lang w:val="pt-BR"/>
        </w:rPr>
      </w:pPr>
      <w:r w:rsidRPr="008E65CD">
        <w:rPr>
          <w:lang w:val="pt-BR"/>
        </w:rPr>
        <w:t xml:space="preserve">  `n`: Mês sem zeros à esquerda (1-12)</w:t>
      </w:r>
    </w:p>
    <w:p w14:paraId="5C74C48C" w14:textId="77777777" w:rsidR="001C1AED" w:rsidRPr="008E65CD" w:rsidRDefault="00000000">
      <w:pPr>
        <w:pStyle w:val="Commarcadores"/>
        <w:rPr>
          <w:lang w:val="pt-BR"/>
        </w:rPr>
      </w:pPr>
      <w:r w:rsidRPr="008E65CD">
        <w:rPr>
          <w:lang w:val="pt-BR"/>
        </w:rPr>
        <w:t xml:space="preserve">  `Y`: Ano com quatro dígitos (2023)</w:t>
      </w:r>
    </w:p>
    <w:p w14:paraId="06A50D7F" w14:textId="77777777" w:rsidR="001C1AED" w:rsidRPr="008E65CD" w:rsidRDefault="00000000">
      <w:pPr>
        <w:pStyle w:val="Commarcadores"/>
        <w:rPr>
          <w:lang w:val="pt-BR"/>
        </w:rPr>
      </w:pPr>
      <w:r w:rsidRPr="008E65CD">
        <w:rPr>
          <w:lang w:val="pt-BR"/>
        </w:rPr>
        <w:t xml:space="preserve">  `y`: Ano com dois dígitos (23)</w:t>
      </w:r>
    </w:p>
    <w:p w14:paraId="0503846D" w14:textId="77777777" w:rsidR="001C1AED" w:rsidRPr="008E65CD" w:rsidRDefault="00000000">
      <w:pPr>
        <w:pStyle w:val="Commarcadores"/>
        <w:rPr>
          <w:lang w:val="pt-BR"/>
        </w:rPr>
      </w:pPr>
      <w:r w:rsidRPr="008E65CD">
        <w:rPr>
          <w:lang w:val="pt-BR"/>
        </w:rPr>
        <w:t xml:space="preserve">  `H`: Hora em formato de 24 horas (00-23)</w:t>
      </w:r>
    </w:p>
    <w:p w14:paraId="72FC016B" w14:textId="77777777" w:rsidR="001C1AED" w:rsidRPr="008E65CD" w:rsidRDefault="00000000">
      <w:pPr>
        <w:pStyle w:val="Commarcadores"/>
        <w:rPr>
          <w:lang w:val="pt-BR"/>
        </w:rPr>
      </w:pPr>
      <w:r w:rsidRPr="008E65CD">
        <w:rPr>
          <w:lang w:val="pt-BR"/>
        </w:rPr>
        <w:t xml:space="preserve">  `h`: Hora em formato de 12 horas (01-12)</w:t>
      </w:r>
    </w:p>
    <w:p w14:paraId="48CF4C13" w14:textId="77777777" w:rsidR="001C1AED" w:rsidRDefault="00000000">
      <w:pPr>
        <w:pStyle w:val="Commarcadores"/>
      </w:pPr>
      <w:r w:rsidRPr="008E65CD">
        <w:rPr>
          <w:lang w:val="pt-BR"/>
        </w:rPr>
        <w:t xml:space="preserve">  </w:t>
      </w:r>
      <w:r>
        <w:t>`i`: Minutos (00-59)</w:t>
      </w:r>
    </w:p>
    <w:p w14:paraId="53A64573" w14:textId="77777777" w:rsidR="001C1AED" w:rsidRDefault="00000000">
      <w:pPr>
        <w:pStyle w:val="Commarcadores"/>
      </w:pPr>
      <w:r>
        <w:t xml:space="preserve">  `s`: Segundos (00-59)</w:t>
      </w:r>
    </w:p>
    <w:p w14:paraId="2CC330BC" w14:textId="77777777" w:rsidR="001C1AED" w:rsidRDefault="00000000">
      <w:pPr>
        <w:pStyle w:val="Commarcadores"/>
      </w:pPr>
      <w:r>
        <w:t xml:space="preserve">  `a`: AM ou PM</w:t>
      </w:r>
    </w:p>
    <w:p w14:paraId="57315B9C" w14:textId="77777777" w:rsidR="001C1AED" w:rsidRPr="008E65CD" w:rsidRDefault="00000000">
      <w:pPr>
        <w:pStyle w:val="Code"/>
        <w:shd w:val="clear" w:color="auto" w:fill="000000"/>
        <w:rPr>
          <w:lang w:val="pt-BR"/>
        </w:rPr>
      </w:pPr>
      <w:r w:rsidRPr="008E65CD">
        <w:rPr>
          <w:color w:val="00FF00"/>
          <w:lang w:val="pt-BR"/>
        </w:rPr>
        <w:lastRenderedPageBreak/>
        <w:t>&lt;?php</w:t>
      </w:r>
      <w:r w:rsidRPr="008E65CD">
        <w:rPr>
          <w:color w:val="00FF00"/>
          <w:lang w:val="pt-BR"/>
        </w:rPr>
        <w:br/>
        <w:t xml:space="preserve">$timestamp = </w:t>
      </w:r>
      <w:proofErr w:type="gramStart"/>
      <w:r w:rsidRPr="008E65CD">
        <w:rPr>
          <w:color w:val="00FF00"/>
          <w:lang w:val="pt-BR"/>
        </w:rPr>
        <w:t>time(</w:t>
      </w:r>
      <w:proofErr w:type="gramEnd"/>
      <w:r w:rsidRPr="008E65CD">
        <w:rPr>
          <w:color w:val="00FF00"/>
          <w:lang w:val="pt-BR"/>
        </w:rPr>
        <w:t>);</w:t>
      </w:r>
      <w:r w:rsidRPr="008E65CD">
        <w:rPr>
          <w:color w:val="00FF00"/>
          <w:lang w:val="pt-BR"/>
        </w:rPr>
        <w:br/>
        <w:t xml:space="preserve">echo "Data formatada: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date(</w:t>
      </w:r>
      <w:proofErr w:type="gramEnd"/>
      <w:r w:rsidRPr="008E65CD">
        <w:rPr>
          <w:color w:val="00FF00"/>
          <w:lang w:val="pt-BR"/>
        </w:rPr>
        <w:t>"d/m/Y H:i:s", $timestamp</w:t>
      </w:r>
      <w:proofErr w:type="gramStart"/>
      <w:r w:rsidRPr="008E65CD">
        <w:rPr>
          <w:color w:val="00FF00"/>
          <w:lang w:val="pt-BR"/>
        </w:rPr>
        <w:t>) .</w:t>
      </w:r>
      <w:proofErr w:type="gramEnd"/>
      <w:r w:rsidRPr="008E65CD">
        <w:rPr>
          <w:color w:val="00FF00"/>
          <w:lang w:val="pt-BR"/>
        </w:rPr>
        <w:t xml:space="preserve"> "&lt;br&gt;";</w:t>
      </w:r>
      <w:r w:rsidRPr="008E65CD">
        <w:rPr>
          <w:color w:val="00FF00"/>
          <w:lang w:val="pt-BR"/>
        </w:rPr>
        <w:br/>
        <w:t xml:space="preserve">echo "Data formatada em português: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date(</w:t>
      </w:r>
      <w:proofErr w:type="gramEnd"/>
      <w:r w:rsidRPr="008E65CD">
        <w:rPr>
          <w:color w:val="00FF00"/>
          <w:lang w:val="pt-BR"/>
        </w:rPr>
        <w:t>"j de F de Y", $timestamp</w:t>
      </w:r>
      <w:proofErr w:type="gramStart"/>
      <w:r w:rsidRPr="008E65CD">
        <w:rPr>
          <w:color w:val="00FF00"/>
          <w:lang w:val="pt-BR"/>
        </w:rPr>
        <w:t>) .</w:t>
      </w:r>
      <w:proofErr w:type="gramEnd"/>
      <w:r w:rsidRPr="008E65CD">
        <w:rPr>
          <w:color w:val="00FF00"/>
          <w:lang w:val="pt-BR"/>
        </w:rPr>
        <w:t xml:space="preserve"> "&lt;br&gt;"; // Requer configuração de locale</w:t>
      </w:r>
      <w:r w:rsidRPr="008E65CD">
        <w:rPr>
          <w:color w:val="00FF00"/>
          <w:lang w:val="pt-BR"/>
        </w:rPr>
        <w:br/>
        <w:t>?&gt;</w:t>
      </w:r>
    </w:p>
    <w:p w14:paraId="1B945C2C" w14:textId="77777777" w:rsidR="001C1AED" w:rsidRPr="008E65CD" w:rsidRDefault="00000000">
      <w:pPr>
        <w:rPr>
          <w:lang w:val="pt-BR"/>
        </w:rPr>
      </w:pPr>
      <w:r w:rsidRPr="008E65CD">
        <w:rPr>
          <w:lang w:val="pt-BR"/>
        </w:rPr>
        <w:t>Note que a formatação para nomes de meses e dias da semana em português requer a definição da localidade correta (locale).</w:t>
      </w:r>
    </w:p>
    <w:p w14:paraId="25A0B810" w14:textId="77777777" w:rsidR="001C1AED" w:rsidRPr="008E65CD" w:rsidRDefault="00000000">
      <w:pPr>
        <w:pStyle w:val="Ttulo2"/>
        <w:rPr>
          <w:lang w:val="pt-BR"/>
        </w:rPr>
      </w:pPr>
      <w:bookmarkStart w:id="250" w:name="_Toc195354525"/>
      <w:r w:rsidRPr="008E65CD">
        <w:rPr>
          <w:lang w:val="pt-BR"/>
        </w:rPr>
        <w:t>34.4. Criar Timestamps com `</w:t>
      </w:r>
      <w:proofErr w:type="gramStart"/>
      <w:r w:rsidRPr="008E65CD">
        <w:rPr>
          <w:lang w:val="pt-BR"/>
        </w:rPr>
        <w:t>mktime(</w:t>
      </w:r>
      <w:proofErr w:type="gramEnd"/>
      <w:r w:rsidRPr="008E65CD">
        <w:rPr>
          <w:lang w:val="pt-BR"/>
        </w:rPr>
        <w:t>)` e `</w:t>
      </w:r>
      <w:proofErr w:type="gramStart"/>
      <w:r w:rsidRPr="008E65CD">
        <w:rPr>
          <w:lang w:val="pt-BR"/>
        </w:rPr>
        <w:t>strtotime(</w:t>
      </w:r>
      <w:proofErr w:type="gramEnd"/>
      <w:r w:rsidRPr="008E65CD">
        <w:rPr>
          <w:lang w:val="pt-BR"/>
        </w:rPr>
        <w:t>)`</w:t>
      </w:r>
      <w:bookmarkEnd w:id="250"/>
    </w:p>
    <w:p w14:paraId="21C1FA82" w14:textId="77777777" w:rsidR="001C1AED" w:rsidRPr="008E65CD" w:rsidRDefault="00000000">
      <w:pPr>
        <w:rPr>
          <w:lang w:val="pt-BR"/>
        </w:rPr>
      </w:pPr>
      <w:r w:rsidRPr="008E65CD">
        <w:rPr>
          <w:lang w:val="pt-BR"/>
        </w:rPr>
        <w:t>A função `</w:t>
      </w:r>
      <w:proofErr w:type="gramStart"/>
      <w:r w:rsidRPr="008E65CD">
        <w:rPr>
          <w:lang w:val="pt-BR"/>
        </w:rPr>
        <w:t>mktime(</w:t>
      </w:r>
      <w:proofErr w:type="gramEnd"/>
      <w:r w:rsidRPr="008E65CD">
        <w:rPr>
          <w:lang w:val="pt-BR"/>
        </w:rPr>
        <w:t xml:space="preserve">)` permite criar um timestamp a partir de valores individuais de hora, minuto, </w:t>
      </w:r>
      <w:proofErr w:type="gramStart"/>
      <w:r w:rsidRPr="008E65CD">
        <w:rPr>
          <w:lang w:val="pt-BR"/>
        </w:rPr>
        <w:t>segundo, mês, dia e ano</w:t>
      </w:r>
      <w:proofErr w:type="gramEnd"/>
      <w:r w:rsidRPr="008E65CD">
        <w:rPr>
          <w:lang w:val="pt-BR"/>
        </w:rPr>
        <w:t>.</w:t>
      </w:r>
    </w:p>
    <w:p w14:paraId="29B405A6"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 xml:space="preserve">$timestamp = </w:t>
      </w:r>
      <w:proofErr w:type="gramStart"/>
      <w:r w:rsidRPr="008E65CD">
        <w:rPr>
          <w:color w:val="00FF00"/>
          <w:lang w:val="pt-BR"/>
        </w:rPr>
        <w:t>mktime(</w:t>
      </w:r>
      <w:proofErr w:type="gramEnd"/>
      <w:r w:rsidRPr="008E65CD">
        <w:rPr>
          <w:color w:val="00FF00"/>
          <w:lang w:val="pt-BR"/>
        </w:rPr>
        <w:t xml:space="preserve">14, 30, 0, 10, 26, 2023); // 26 de </w:t>
      </w:r>
      <w:proofErr w:type="gramStart"/>
      <w:r w:rsidRPr="008E65CD">
        <w:rPr>
          <w:color w:val="00FF00"/>
          <w:lang w:val="pt-BR"/>
        </w:rPr>
        <w:t>Outubro</w:t>
      </w:r>
      <w:proofErr w:type="gramEnd"/>
      <w:r w:rsidRPr="008E65CD">
        <w:rPr>
          <w:color w:val="00FF00"/>
          <w:lang w:val="pt-BR"/>
        </w:rPr>
        <w:t xml:space="preserve"> de 2023, 14:30:00</w:t>
      </w:r>
      <w:r w:rsidRPr="008E65CD">
        <w:rPr>
          <w:color w:val="00FF00"/>
          <w:lang w:val="pt-BR"/>
        </w:rPr>
        <w:br/>
        <w:t xml:space="preserve">echo "Timestamp criado: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timestamp .</w:t>
      </w:r>
      <w:proofErr w:type="gramEnd"/>
      <w:r w:rsidRPr="008E65CD">
        <w:rPr>
          <w:color w:val="00FF00"/>
          <w:lang w:val="pt-BR"/>
        </w:rPr>
        <w:t xml:space="preserve"> "&lt;br&gt;";</w:t>
      </w:r>
      <w:r w:rsidRPr="008E65CD">
        <w:rPr>
          <w:color w:val="00FF00"/>
          <w:lang w:val="pt-BR"/>
        </w:rPr>
        <w:br/>
        <w:t xml:space="preserve">echo "Data formatada: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date(</w:t>
      </w:r>
      <w:proofErr w:type="gramEnd"/>
      <w:r w:rsidRPr="008E65CD">
        <w:rPr>
          <w:color w:val="00FF00"/>
          <w:lang w:val="pt-BR"/>
        </w:rPr>
        <w:t>"d/m/Y H:i:s", $timestamp);</w:t>
      </w:r>
      <w:r w:rsidRPr="008E65CD">
        <w:rPr>
          <w:color w:val="00FF00"/>
          <w:lang w:val="pt-BR"/>
        </w:rPr>
        <w:br/>
        <w:t>?&gt;</w:t>
      </w:r>
    </w:p>
    <w:p w14:paraId="7A498286" w14:textId="77777777" w:rsidR="001C1AED" w:rsidRPr="008E65CD" w:rsidRDefault="00000000">
      <w:pPr>
        <w:rPr>
          <w:lang w:val="pt-BR"/>
        </w:rPr>
      </w:pPr>
      <w:r w:rsidRPr="008E65CD">
        <w:rPr>
          <w:lang w:val="pt-BR"/>
        </w:rPr>
        <w:t>A função `</w:t>
      </w:r>
      <w:proofErr w:type="gramStart"/>
      <w:r w:rsidRPr="008E65CD">
        <w:rPr>
          <w:lang w:val="pt-BR"/>
        </w:rPr>
        <w:t>strtotime(</w:t>
      </w:r>
      <w:proofErr w:type="gramEnd"/>
      <w:r w:rsidRPr="008E65CD">
        <w:rPr>
          <w:lang w:val="pt-BR"/>
        </w:rPr>
        <w:t>)` é ainda mais flexível, permitindo criar timestamps a partir de strings que representam datas e horas.  Ela interpreta uma variedade de formatos de data e hora, tornando-a muito útil para converter entradas de utilizadores ou dados de outros sistemas.</w:t>
      </w:r>
    </w:p>
    <w:p w14:paraId="71214AFC"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 xml:space="preserve">$timestamp = </w:t>
      </w:r>
      <w:proofErr w:type="gramStart"/>
      <w:r w:rsidRPr="008E65CD">
        <w:rPr>
          <w:color w:val="00FF00"/>
          <w:lang w:val="pt-BR"/>
        </w:rPr>
        <w:t>strtotime(</w:t>
      </w:r>
      <w:proofErr w:type="gramEnd"/>
      <w:r w:rsidRPr="008E65CD">
        <w:rPr>
          <w:color w:val="00FF00"/>
          <w:lang w:val="pt-BR"/>
        </w:rPr>
        <w:t>"October 26 2023 14:30:00");</w:t>
      </w:r>
      <w:r w:rsidRPr="008E65CD">
        <w:rPr>
          <w:color w:val="00FF00"/>
          <w:lang w:val="pt-BR"/>
        </w:rPr>
        <w:br/>
        <w:t xml:space="preserve">echo "Timestamp criado: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timestamp .</w:t>
      </w:r>
      <w:proofErr w:type="gramEnd"/>
      <w:r w:rsidRPr="008E65CD">
        <w:rPr>
          <w:color w:val="00FF00"/>
          <w:lang w:val="pt-BR"/>
        </w:rPr>
        <w:t xml:space="preserve"> "&lt;br&gt;";</w:t>
      </w:r>
      <w:r w:rsidRPr="008E65CD">
        <w:rPr>
          <w:color w:val="00FF00"/>
          <w:lang w:val="pt-BR"/>
        </w:rPr>
        <w:br/>
        <w:t xml:space="preserve">echo "Data formatada: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date(</w:t>
      </w:r>
      <w:proofErr w:type="gramEnd"/>
      <w:r w:rsidRPr="008E65CD">
        <w:rPr>
          <w:color w:val="00FF00"/>
          <w:lang w:val="pt-BR"/>
        </w:rPr>
        <w:t>"d/m/Y H:i:s", $timestamp);</w:t>
      </w:r>
      <w:r w:rsidRPr="008E65CD">
        <w:rPr>
          <w:color w:val="00FF00"/>
          <w:lang w:val="pt-BR"/>
        </w:rPr>
        <w:br/>
        <w:t>$timestamp_</w:t>
      </w:r>
      <w:proofErr w:type="gramStart"/>
      <w:r w:rsidRPr="008E65CD">
        <w:rPr>
          <w:color w:val="00FF00"/>
          <w:lang w:val="pt-BR"/>
        </w:rPr>
        <w:t>amanha</w:t>
      </w:r>
      <w:proofErr w:type="gramEnd"/>
      <w:r w:rsidRPr="008E65CD">
        <w:rPr>
          <w:color w:val="00FF00"/>
          <w:lang w:val="pt-BR"/>
        </w:rPr>
        <w:t xml:space="preserve"> = strtotime("tomorrow");</w:t>
      </w:r>
      <w:r w:rsidRPr="008E65CD">
        <w:rPr>
          <w:color w:val="00FF00"/>
          <w:lang w:val="pt-BR"/>
        </w:rPr>
        <w:br/>
        <w:t xml:space="preserve">echo "Timestamp de amanhã: </w:t>
      </w:r>
      <w:proofErr w:type="gramStart"/>
      <w:r w:rsidRPr="008E65CD">
        <w:rPr>
          <w:color w:val="00FF00"/>
          <w:lang w:val="pt-BR"/>
        </w:rPr>
        <w:t>" .</w:t>
      </w:r>
      <w:proofErr w:type="gramEnd"/>
      <w:r w:rsidRPr="008E65CD">
        <w:rPr>
          <w:color w:val="00FF00"/>
          <w:lang w:val="pt-BR"/>
        </w:rPr>
        <w:t xml:space="preserve"> $timestamp_</w:t>
      </w:r>
      <w:proofErr w:type="gramStart"/>
      <w:r w:rsidRPr="008E65CD">
        <w:rPr>
          <w:color w:val="00FF00"/>
          <w:lang w:val="pt-BR"/>
        </w:rPr>
        <w:t>amanha .</w:t>
      </w:r>
      <w:proofErr w:type="gramEnd"/>
      <w:r w:rsidRPr="008E65CD">
        <w:rPr>
          <w:color w:val="00FF00"/>
          <w:lang w:val="pt-BR"/>
        </w:rPr>
        <w:t xml:space="preserve"> "&lt;br&gt;";</w:t>
      </w:r>
      <w:r w:rsidRPr="008E65CD">
        <w:rPr>
          <w:color w:val="00FF00"/>
          <w:lang w:val="pt-BR"/>
        </w:rPr>
        <w:br/>
        <w:t xml:space="preserve">echo "Data de amanhã: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date(</w:t>
      </w:r>
      <w:proofErr w:type="gramEnd"/>
      <w:r w:rsidRPr="008E65CD">
        <w:rPr>
          <w:color w:val="00FF00"/>
          <w:lang w:val="pt-BR"/>
        </w:rPr>
        <w:t>"d/m/Y", $timestamp_</w:t>
      </w:r>
      <w:proofErr w:type="gramStart"/>
      <w:r w:rsidRPr="008E65CD">
        <w:rPr>
          <w:color w:val="00FF00"/>
          <w:lang w:val="pt-BR"/>
        </w:rPr>
        <w:t>amanha</w:t>
      </w:r>
      <w:proofErr w:type="gramEnd"/>
      <w:r w:rsidRPr="008E65CD">
        <w:rPr>
          <w:color w:val="00FF00"/>
          <w:lang w:val="pt-BR"/>
        </w:rPr>
        <w:t>);</w:t>
      </w:r>
      <w:r w:rsidRPr="008E65CD">
        <w:rPr>
          <w:color w:val="00FF00"/>
          <w:lang w:val="pt-BR"/>
        </w:rPr>
        <w:br/>
        <w:t xml:space="preserve">$timestamp_semana_passada = </w:t>
      </w:r>
      <w:proofErr w:type="gramStart"/>
      <w:r w:rsidRPr="008E65CD">
        <w:rPr>
          <w:color w:val="00FF00"/>
          <w:lang w:val="pt-BR"/>
        </w:rPr>
        <w:t>strtotime(</w:t>
      </w:r>
      <w:proofErr w:type="gramEnd"/>
      <w:r w:rsidRPr="008E65CD">
        <w:rPr>
          <w:color w:val="00FF00"/>
          <w:lang w:val="pt-BR"/>
        </w:rPr>
        <w:t>"last week");</w:t>
      </w:r>
      <w:r w:rsidRPr="008E65CD">
        <w:rPr>
          <w:color w:val="00FF00"/>
          <w:lang w:val="pt-BR"/>
        </w:rPr>
        <w:br/>
        <w:t xml:space="preserve">echo "Data da semana passada: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date(</w:t>
      </w:r>
      <w:proofErr w:type="gramEnd"/>
      <w:r w:rsidRPr="008E65CD">
        <w:rPr>
          <w:color w:val="00FF00"/>
          <w:lang w:val="pt-BR"/>
        </w:rPr>
        <w:t>"d/m/Y", $timestamp_semana_passada);</w:t>
      </w:r>
      <w:r w:rsidRPr="008E65CD">
        <w:rPr>
          <w:color w:val="00FF00"/>
          <w:lang w:val="pt-BR"/>
        </w:rPr>
        <w:br/>
        <w:t>?&gt;</w:t>
      </w:r>
    </w:p>
    <w:p w14:paraId="25468C93" w14:textId="77777777" w:rsidR="001C1AED" w:rsidRPr="008E65CD" w:rsidRDefault="00000000">
      <w:pPr>
        <w:pStyle w:val="Ttulo2"/>
        <w:rPr>
          <w:lang w:val="pt-BR"/>
        </w:rPr>
      </w:pPr>
      <w:bookmarkStart w:id="251" w:name="_Toc195354526"/>
      <w:r w:rsidRPr="008E65CD">
        <w:rPr>
          <w:lang w:val="pt-BR"/>
        </w:rPr>
        <w:t>34.5. Trabalhando com Fusos Horários</w:t>
      </w:r>
      <w:bookmarkEnd w:id="251"/>
    </w:p>
    <w:p w14:paraId="1E8BB3F4" w14:textId="77777777" w:rsidR="001C1AED" w:rsidRPr="008E65CD" w:rsidRDefault="00000000">
      <w:pPr>
        <w:rPr>
          <w:lang w:val="pt-BR"/>
        </w:rPr>
      </w:pPr>
      <w:r w:rsidRPr="008E65CD">
        <w:rPr>
          <w:lang w:val="pt-BR"/>
        </w:rPr>
        <w:t>Por omissão, o PHP utiliza o fuso horário definido no sistema operativo.  No entanto, é possível alterar o fuso horário utilizado pelo PHP usando a função `date_default_timezone_</w:t>
      </w:r>
      <w:proofErr w:type="gramStart"/>
      <w:r w:rsidRPr="008E65CD">
        <w:rPr>
          <w:lang w:val="pt-BR"/>
        </w:rPr>
        <w:t>set(</w:t>
      </w:r>
      <w:proofErr w:type="gramEnd"/>
      <w:r w:rsidRPr="008E65CD">
        <w:rPr>
          <w:lang w:val="pt-BR"/>
        </w:rPr>
        <w:t>)`.  É importante definir o fuso horário correto para garantir que as datas e horas são exibidas e armazenadas corretamente.</w:t>
      </w:r>
    </w:p>
    <w:p w14:paraId="7083553B"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 xml:space="preserve">date_default_timezone_set('Europe/Lisbon'); // </w:t>
      </w:r>
      <w:proofErr w:type="gramStart"/>
      <w:r w:rsidRPr="008E65CD">
        <w:rPr>
          <w:color w:val="00FF00"/>
          <w:lang w:val="pt-BR"/>
        </w:rPr>
        <w:t>Define</w:t>
      </w:r>
      <w:proofErr w:type="gramEnd"/>
      <w:r w:rsidRPr="008E65CD">
        <w:rPr>
          <w:color w:val="00FF00"/>
          <w:lang w:val="pt-BR"/>
        </w:rPr>
        <w:t xml:space="preserve"> o fuso horário para Lisboa</w:t>
      </w:r>
      <w:r w:rsidRPr="008E65CD">
        <w:rPr>
          <w:color w:val="00FF00"/>
          <w:lang w:val="pt-BR"/>
        </w:rPr>
        <w:br/>
        <w:t xml:space="preserve">$timestamp = </w:t>
      </w:r>
      <w:proofErr w:type="gramStart"/>
      <w:r w:rsidRPr="008E65CD">
        <w:rPr>
          <w:color w:val="00FF00"/>
          <w:lang w:val="pt-BR"/>
        </w:rPr>
        <w:t>time(</w:t>
      </w:r>
      <w:proofErr w:type="gramEnd"/>
      <w:r w:rsidRPr="008E65CD">
        <w:rPr>
          <w:color w:val="00FF00"/>
          <w:lang w:val="pt-BR"/>
        </w:rPr>
        <w:t>);</w:t>
      </w:r>
      <w:r w:rsidRPr="008E65CD">
        <w:rPr>
          <w:color w:val="00FF00"/>
          <w:lang w:val="pt-BR"/>
        </w:rPr>
        <w:br/>
        <w:t xml:space="preserve">echo "Data e hora em Lisboa: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date(</w:t>
      </w:r>
      <w:proofErr w:type="gramEnd"/>
      <w:r w:rsidRPr="008E65CD">
        <w:rPr>
          <w:color w:val="00FF00"/>
          <w:lang w:val="pt-BR"/>
        </w:rPr>
        <w:t>"d/m/Y H:i:s", $timestamp);</w:t>
      </w:r>
      <w:r w:rsidRPr="008E65CD">
        <w:rPr>
          <w:color w:val="00FF00"/>
          <w:lang w:val="pt-BR"/>
        </w:rPr>
        <w:br/>
        <w:t>?&gt;</w:t>
      </w:r>
    </w:p>
    <w:p w14:paraId="79699E1C" w14:textId="77777777" w:rsidR="001C1AED" w:rsidRPr="008E65CD" w:rsidRDefault="00000000">
      <w:pPr>
        <w:rPr>
          <w:lang w:val="pt-BR"/>
        </w:rPr>
      </w:pPr>
      <w:r w:rsidRPr="008E65CD">
        <w:rPr>
          <w:lang w:val="pt-BR"/>
        </w:rPr>
        <w:t>É crucial usar nomes de fusos horários válidos, que podem ser obtidos através da função `timezone_identifiers_</w:t>
      </w:r>
      <w:proofErr w:type="gramStart"/>
      <w:r w:rsidRPr="008E65CD">
        <w:rPr>
          <w:lang w:val="pt-BR"/>
        </w:rPr>
        <w:t>list(</w:t>
      </w:r>
      <w:proofErr w:type="gramEnd"/>
      <w:r w:rsidRPr="008E65CD">
        <w:rPr>
          <w:lang w:val="pt-BR"/>
        </w:rPr>
        <w:t>)`.</w:t>
      </w:r>
    </w:p>
    <w:p w14:paraId="63E384BE" w14:textId="77777777" w:rsidR="001C1AED" w:rsidRPr="008E65CD" w:rsidRDefault="00000000">
      <w:pPr>
        <w:pStyle w:val="Code"/>
        <w:shd w:val="clear" w:color="auto" w:fill="000000"/>
        <w:rPr>
          <w:lang w:val="pt-BR"/>
        </w:rPr>
      </w:pPr>
      <w:r w:rsidRPr="008E65CD">
        <w:rPr>
          <w:color w:val="00FF00"/>
          <w:lang w:val="pt-BR"/>
        </w:rPr>
        <w:lastRenderedPageBreak/>
        <w:t>&lt;?php</w:t>
      </w:r>
      <w:r w:rsidRPr="008E65CD">
        <w:rPr>
          <w:color w:val="00FF00"/>
          <w:lang w:val="pt-BR"/>
        </w:rPr>
        <w:br/>
        <w:t>$fusos_horarios = timezone_identifiers_</w:t>
      </w:r>
      <w:proofErr w:type="gramStart"/>
      <w:r w:rsidRPr="008E65CD">
        <w:rPr>
          <w:color w:val="00FF00"/>
          <w:lang w:val="pt-BR"/>
        </w:rPr>
        <w:t>list(</w:t>
      </w:r>
      <w:proofErr w:type="gramEnd"/>
      <w:r w:rsidRPr="008E65CD">
        <w:rPr>
          <w:color w:val="00FF00"/>
          <w:lang w:val="pt-BR"/>
        </w:rPr>
        <w:t>);</w:t>
      </w:r>
      <w:r w:rsidRPr="008E65CD">
        <w:rPr>
          <w:color w:val="00FF00"/>
          <w:lang w:val="pt-BR"/>
        </w:rPr>
        <w:br/>
        <w:t>// Imprime a lista de fusos horários disponíveis</w:t>
      </w:r>
      <w:r w:rsidRPr="008E65CD">
        <w:rPr>
          <w:color w:val="00FF00"/>
          <w:lang w:val="pt-BR"/>
        </w:rPr>
        <w:br/>
        <w:t>foreach ($fusos_horarios as $fuso_horario) {</w:t>
      </w:r>
      <w:r w:rsidRPr="008E65CD">
        <w:rPr>
          <w:color w:val="00FF00"/>
          <w:lang w:val="pt-BR"/>
        </w:rPr>
        <w:br/>
        <w:t>echo $fuso_</w:t>
      </w:r>
      <w:proofErr w:type="gramStart"/>
      <w:r w:rsidRPr="008E65CD">
        <w:rPr>
          <w:color w:val="00FF00"/>
          <w:lang w:val="pt-BR"/>
        </w:rPr>
        <w:t>horario .</w:t>
      </w:r>
      <w:proofErr w:type="gramEnd"/>
      <w:r w:rsidRPr="008E65CD">
        <w:rPr>
          <w:color w:val="00FF00"/>
          <w:lang w:val="pt-BR"/>
        </w:rPr>
        <w:t xml:space="preserve"> "&lt;br&gt;";</w:t>
      </w:r>
      <w:r w:rsidRPr="008E65CD">
        <w:rPr>
          <w:color w:val="00FF00"/>
          <w:lang w:val="pt-BR"/>
        </w:rPr>
        <w:br/>
        <w:t>}</w:t>
      </w:r>
      <w:r w:rsidRPr="008E65CD">
        <w:rPr>
          <w:color w:val="00FF00"/>
          <w:lang w:val="pt-BR"/>
        </w:rPr>
        <w:br/>
        <w:t>?&gt;</w:t>
      </w:r>
    </w:p>
    <w:p w14:paraId="2A684E82" w14:textId="77777777" w:rsidR="001C1AED" w:rsidRPr="008E65CD" w:rsidRDefault="00000000">
      <w:pPr>
        <w:pStyle w:val="Ttulo2"/>
        <w:rPr>
          <w:lang w:val="pt-BR"/>
        </w:rPr>
      </w:pPr>
      <w:bookmarkStart w:id="252" w:name="_Toc195354527"/>
      <w:r w:rsidRPr="008E65CD">
        <w:rPr>
          <w:lang w:val="pt-BR"/>
        </w:rPr>
        <w:t>34.6. A Classe `DateTime`</w:t>
      </w:r>
      <w:bookmarkEnd w:id="252"/>
    </w:p>
    <w:p w14:paraId="7E9890C3" w14:textId="77777777" w:rsidR="001C1AED" w:rsidRPr="008E65CD" w:rsidRDefault="00000000">
      <w:pPr>
        <w:rPr>
          <w:lang w:val="pt-BR"/>
        </w:rPr>
      </w:pPr>
      <w:r w:rsidRPr="008E65CD">
        <w:rPr>
          <w:lang w:val="pt-BR"/>
        </w:rPr>
        <w:t>O PHP 5.2 introduziu a classe `DateTime`, que fornece uma abordagem orientada a objetos para trabalhar com datas e horas.  Esta classe oferece métodos mais poderosos e flexíveis do que as funções tradicionais.</w:t>
      </w:r>
    </w:p>
    <w:p w14:paraId="3DF68A3E"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 xml:space="preserve">$data = new </w:t>
      </w:r>
      <w:proofErr w:type="gramStart"/>
      <w:r w:rsidRPr="008E65CD">
        <w:rPr>
          <w:color w:val="00FF00"/>
          <w:lang w:val="pt-BR"/>
        </w:rPr>
        <w:t>DateTime(</w:t>
      </w:r>
      <w:proofErr w:type="gramEnd"/>
      <w:r w:rsidRPr="008E65CD">
        <w:rPr>
          <w:color w:val="00FF00"/>
          <w:lang w:val="pt-BR"/>
        </w:rPr>
        <w:t xml:space="preserve">); // </w:t>
      </w:r>
      <w:proofErr w:type="gramStart"/>
      <w:r w:rsidRPr="008E65CD">
        <w:rPr>
          <w:color w:val="00FF00"/>
          <w:lang w:val="pt-BR"/>
        </w:rPr>
        <w:t>Cria</w:t>
      </w:r>
      <w:proofErr w:type="gramEnd"/>
      <w:r w:rsidRPr="008E65CD">
        <w:rPr>
          <w:color w:val="00FF00"/>
          <w:lang w:val="pt-BR"/>
        </w:rPr>
        <w:t xml:space="preserve"> um objeto DateTime com a data e hora atuais</w:t>
      </w:r>
      <w:r w:rsidRPr="008E65CD">
        <w:rPr>
          <w:color w:val="00FF00"/>
          <w:lang w:val="pt-BR"/>
        </w:rPr>
        <w:br/>
        <w:t>echo $data-&gt;</w:t>
      </w:r>
      <w:proofErr w:type="gramStart"/>
      <w:r w:rsidRPr="008E65CD">
        <w:rPr>
          <w:color w:val="00FF00"/>
          <w:lang w:val="pt-BR"/>
        </w:rPr>
        <w:t>format(</w:t>
      </w:r>
      <w:proofErr w:type="gramEnd"/>
      <w:r w:rsidRPr="008E65CD">
        <w:rPr>
          <w:color w:val="00FF00"/>
          <w:lang w:val="pt-BR"/>
        </w:rPr>
        <w:t>'d/m/Y H:i:s'</w:t>
      </w:r>
      <w:proofErr w:type="gramStart"/>
      <w:r w:rsidRPr="008E65CD">
        <w:rPr>
          <w:color w:val="00FF00"/>
          <w:lang w:val="pt-BR"/>
        </w:rPr>
        <w:t>) .</w:t>
      </w:r>
      <w:proofErr w:type="gramEnd"/>
      <w:r w:rsidRPr="008E65CD">
        <w:rPr>
          <w:color w:val="00FF00"/>
          <w:lang w:val="pt-BR"/>
        </w:rPr>
        <w:t xml:space="preserve"> "&lt;br&gt;";</w:t>
      </w:r>
      <w:r w:rsidRPr="008E65CD">
        <w:rPr>
          <w:color w:val="00FF00"/>
          <w:lang w:val="pt-BR"/>
        </w:rPr>
        <w:br/>
        <w:t>$data_</w:t>
      </w:r>
      <w:proofErr w:type="gramStart"/>
      <w:r w:rsidRPr="008E65CD">
        <w:rPr>
          <w:color w:val="00FF00"/>
          <w:lang w:val="pt-BR"/>
        </w:rPr>
        <w:t>especifica</w:t>
      </w:r>
      <w:proofErr w:type="gramEnd"/>
      <w:r w:rsidRPr="008E65CD">
        <w:rPr>
          <w:color w:val="00FF00"/>
          <w:lang w:val="pt-BR"/>
        </w:rPr>
        <w:t xml:space="preserve"> = new </w:t>
      </w:r>
      <w:proofErr w:type="gramStart"/>
      <w:r w:rsidRPr="008E65CD">
        <w:rPr>
          <w:color w:val="00FF00"/>
          <w:lang w:val="pt-BR"/>
        </w:rPr>
        <w:t>DateTime(</w:t>
      </w:r>
      <w:proofErr w:type="gramEnd"/>
      <w:r w:rsidRPr="008E65CD">
        <w:rPr>
          <w:color w:val="00FF00"/>
          <w:lang w:val="pt-BR"/>
        </w:rPr>
        <w:t>'2023-10-26 14:30:00');</w:t>
      </w:r>
      <w:r w:rsidRPr="008E65CD">
        <w:rPr>
          <w:color w:val="00FF00"/>
          <w:lang w:val="pt-BR"/>
        </w:rPr>
        <w:br/>
        <w:t>echo $data_</w:t>
      </w:r>
      <w:proofErr w:type="gramStart"/>
      <w:r w:rsidRPr="008E65CD">
        <w:rPr>
          <w:color w:val="00FF00"/>
          <w:lang w:val="pt-BR"/>
        </w:rPr>
        <w:t>especifica</w:t>
      </w:r>
      <w:proofErr w:type="gramEnd"/>
      <w:r w:rsidRPr="008E65CD">
        <w:rPr>
          <w:color w:val="00FF00"/>
          <w:lang w:val="pt-BR"/>
        </w:rPr>
        <w:t>-&gt;</w:t>
      </w:r>
      <w:proofErr w:type="gramStart"/>
      <w:r w:rsidRPr="008E65CD">
        <w:rPr>
          <w:color w:val="00FF00"/>
          <w:lang w:val="pt-BR"/>
        </w:rPr>
        <w:t>format(</w:t>
      </w:r>
      <w:proofErr w:type="gramEnd"/>
      <w:r w:rsidRPr="008E65CD">
        <w:rPr>
          <w:color w:val="00FF00"/>
          <w:lang w:val="pt-BR"/>
        </w:rPr>
        <w:t>'d/m/Y H:i:s'</w:t>
      </w:r>
      <w:proofErr w:type="gramStart"/>
      <w:r w:rsidRPr="008E65CD">
        <w:rPr>
          <w:color w:val="00FF00"/>
          <w:lang w:val="pt-BR"/>
        </w:rPr>
        <w:t>) .</w:t>
      </w:r>
      <w:proofErr w:type="gramEnd"/>
      <w:r w:rsidRPr="008E65CD">
        <w:rPr>
          <w:color w:val="00FF00"/>
          <w:lang w:val="pt-BR"/>
        </w:rPr>
        <w:t xml:space="preserve"> "&lt;br&gt;";</w:t>
      </w:r>
      <w:r w:rsidRPr="008E65CD">
        <w:rPr>
          <w:color w:val="00FF00"/>
          <w:lang w:val="pt-BR"/>
        </w:rPr>
        <w:br/>
        <w:t>$data_futura = new DateTime();</w:t>
      </w:r>
      <w:r w:rsidRPr="008E65CD">
        <w:rPr>
          <w:color w:val="00FF00"/>
          <w:lang w:val="pt-BR"/>
        </w:rPr>
        <w:br/>
        <w:t>$data_futura-&gt;</w:t>
      </w:r>
      <w:proofErr w:type="gramStart"/>
      <w:r w:rsidRPr="008E65CD">
        <w:rPr>
          <w:color w:val="00FF00"/>
          <w:lang w:val="pt-BR"/>
        </w:rPr>
        <w:t>add(</w:t>
      </w:r>
      <w:proofErr w:type="gramEnd"/>
      <w:r w:rsidRPr="008E65CD">
        <w:rPr>
          <w:color w:val="00FF00"/>
          <w:lang w:val="pt-BR"/>
        </w:rPr>
        <w:t xml:space="preserve">new DateInterval('P10D')); // </w:t>
      </w:r>
      <w:proofErr w:type="gramStart"/>
      <w:r w:rsidRPr="008E65CD">
        <w:rPr>
          <w:color w:val="00FF00"/>
          <w:lang w:val="pt-BR"/>
        </w:rPr>
        <w:t>Adiciona</w:t>
      </w:r>
      <w:proofErr w:type="gramEnd"/>
      <w:r w:rsidRPr="008E65CD">
        <w:rPr>
          <w:color w:val="00FF00"/>
          <w:lang w:val="pt-BR"/>
        </w:rPr>
        <w:t xml:space="preserve"> 10 dias</w:t>
      </w:r>
      <w:r w:rsidRPr="008E65CD">
        <w:rPr>
          <w:color w:val="00FF00"/>
          <w:lang w:val="pt-BR"/>
        </w:rPr>
        <w:br/>
        <w:t xml:space="preserve">echo "Data daqui a 10 dias: </w:t>
      </w:r>
      <w:proofErr w:type="gramStart"/>
      <w:r w:rsidRPr="008E65CD">
        <w:rPr>
          <w:color w:val="00FF00"/>
          <w:lang w:val="pt-BR"/>
        </w:rPr>
        <w:t>" .</w:t>
      </w:r>
      <w:proofErr w:type="gramEnd"/>
      <w:r w:rsidRPr="008E65CD">
        <w:rPr>
          <w:color w:val="00FF00"/>
          <w:lang w:val="pt-BR"/>
        </w:rPr>
        <w:t xml:space="preserve"> $data_futura-&gt;format('d/m/Y'</w:t>
      </w:r>
      <w:proofErr w:type="gramStart"/>
      <w:r w:rsidRPr="008E65CD">
        <w:rPr>
          <w:color w:val="00FF00"/>
          <w:lang w:val="pt-BR"/>
        </w:rPr>
        <w:t>) .</w:t>
      </w:r>
      <w:proofErr w:type="gramEnd"/>
      <w:r w:rsidRPr="008E65CD">
        <w:rPr>
          <w:color w:val="00FF00"/>
          <w:lang w:val="pt-BR"/>
        </w:rPr>
        <w:t xml:space="preserve"> "&lt;br&gt;";</w:t>
      </w:r>
      <w:r w:rsidRPr="008E65CD">
        <w:rPr>
          <w:color w:val="00FF00"/>
          <w:lang w:val="pt-BR"/>
        </w:rPr>
        <w:br/>
        <w:t>$data_passada = new DateTime();</w:t>
      </w:r>
      <w:r w:rsidRPr="008E65CD">
        <w:rPr>
          <w:color w:val="00FF00"/>
          <w:lang w:val="pt-BR"/>
        </w:rPr>
        <w:br/>
        <w:t>$data_passada-&gt;</w:t>
      </w:r>
      <w:proofErr w:type="gramStart"/>
      <w:r w:rsidRPr="008E65CD">
        <w:rPr>
          <w:color w:val="00FF00"/>
          <w:lang w:val="pt-BR"/>
        </w:rPr>
        <w:t>sub(</w:t>
      </w:r>
      <w:proofErr w:type="gramEnd"/>
      <w:r w:rsidRPr="008E65CD">
        <w:rPr>
          <w:color w:val="00FF00"/>
          <w:lang w:val="pt-BR"/>
        </w:rPr>
        <w:t xml:space="preserve">new DateInterval('P1M')); // </w:t>
      </w:r>
      <w:proofErr w:type="gramStart"/>
      <w:r w:rsidRPr="008E65CD">
        <w:rPr>
          <w:color w:val="00FF00"/>
          <w:lang w:val="pt-BR"/>
        </w:rPr>
        <w:t>Subtrai</w:t>
      </w:r>
      <w:proofErr w:type="gramEnd"/>
      <w:r w:rsidRPr="008E65CD">
        <w:rPr>
          <w:color w:val="00FF00"/>
          <w:lang w:val="pt-BR"/>
        </w:rPr>
        <w:t xml:space="preserve"> 1 mês</w:t>
      </w:r>
      <w:r w:rsidRPr="008E65CD">
        <w:rPr>
          <w:color w:val="00FF00"/>
          <w:lang w:val="pt-BR"/>
        </w:rPr>
        <w:br/>
        <w:t xml:space="preserve">echo "Data do mês passado: </w:t>
      </w:r>
      <w:proofErr w:type="gramStart"/>
      <w:r w:rsidRPr="008E65CD">
        <w:rPr>
          <w:color w:val="00FF00"/>
          <w:lang w:val="pt-BR"/>
        </w:rPr>
        <w:t>" .</w:t>
      </w:r>
      <w:proofErr w:type="gramEnd"/>
      <w:r w:rsidRPr="008E65CD">
        <w:rPr>
          <w:color w:val="00FF00"/>
          <w:lang w:val="pt-BR"/>
        </w:rPr>
        <w:t xml:space="preserve"> $data_passada-&gt;format('d/m/Y'</w:t>
      </w:r>
      <w:proofErr w:type="gramStart"/>
      <w:r w:rsidRPr="008E65CD">
        <w:rPr>
          <w:color w:val="00FF00"/>
          <w:lang w:val="pt-BR"/>
        </w:rPr>
        <w:t>) .</w:t>
      </w:r>
      <w:proofErr w:type="gramEnd"/>
      <w:r w:rsidRPr="008E65CD">
        <w:rPr>
          <w:color w:val="00FF00"/>
          <w:lang w:val="pt-BR"/>
        </w:rPr>
        <w:t xml:space="preserve"> "&lt;br&gt;";</w:t>
      </w:r>
      <w:r w:rsidRPr="008E65CD">
        <w:rPr>
          <w:color w:val="00FF00"/>
          <w:lang w:val="pt-BR"/>
        </w:rPr>
        <w:br/>
        <w:t>?&gt;</w:t>
      </w:r>
    </w:p>
    <w:p w14:paraId="36223AAD" w14:textId="77777777" w:rsidR="001C1AED" w:rsidRPr="008E65CD" w:rsidRDefault="00000000">
      <w:pPr>
        <w:rPr>
          <w:lang w:val="pt-BR"/>
        </w:rPr>
      </w:pPr>
      <w:r w:rsidRPr="008E65CD">
        <w:rPr>
          <w:lang w:val="pt-BR"/>
        </w:rPr>
        <w:t>A classe `DateInterval` é usada para representar um intervalo de tempo, que pode ser adicionado ou subtraído de um objeto `DateTime`. A string de formatação 'P10D' significa "Período de 10 Dias", e 'P1M' significa "Período de 1 Mês".</w:t>
      </w:r>
    </w:p>
    <w:p w14:paraId="5A31C3A1" w14:textId="77777777" w:rsidR="001C1AED" w:rsidRPr="008E65CD" w:rsidRDefault="00000000">
      <w:pPr>
        <w:pStyle w:val="Ttulo2"/>
        <w:rPr>
          <w:lang w:val="pt-BR"/>
        </w:rPr>
      </w:pPr>
      <w:bookmarkStart w:id="253" w:name="_Toc195354528"/>
      <w:r w:rsidRPr="008E65CD">
        <w:rPr>
          <w:lang w:val="pt-BR"/>
        </w:rPr>
        <w:t>34.7. Diferenças entre Datas com `</w:t>
      </w:r>
      <w:proofErr w:type="gramStart"/>
      <w:r w:rsidRPr="008E65CD">
        <w:rPr>
          <w:lang w:val="pt-BR"/>
        </w:rPr>
        <w:t>DateTime::diff(</w:t>
      </w:r>
      <w:proofErr w:type="gramEnd"/>
      <w:r w:rsidRPr="008E65CD">
        <w:rPr>
          <w:lang w:val="pt-BR"/>
        </w:rPr>
        <w:t>)`</w:t>
      </w:r>
      <w:bookmarkEnd w:id="253"/>
    </w:p>
    <w:p w14:paraId="422AEDF3" w14:textId="77777777" w:rsidR="001C1AED" w:rsidRPr="008E65CD" w:rsidRDefault="00000000">
      <w:pPr>
        <w:rPr>
          <w:lang w:val="pt-BR"/>
        </w:rPr>
      </w:pPr>
      <w:r w:rsidRPr="008E65CD">
        <w:rPr>
          <w:lang w:val="pt-BR"/>
        </w:rPr>
        <w:t>A classe `DateTime` permite calcular a diferença entre duas datas de forma fácil usando o método `</w:t>
      </w:r>
      <w:proofErr w:type="gramStart"/>
      <w:r w:rsidRPr="008E65CD">
        <w:rPr>
          <w:lang w:val="pt-BR"/>
        </w:rPr>
        <w:t>diff(</w:t>
      </w:r>
      <w:proofErr w:type="gramEnd"/>
      <w:r w:rsidRPr="008E65CD">
        <w:rPr>
          <w:lang w:val="pt-BR"/>
        </w:rPr>
        <w:t>)`.</w:t>
      </w:r>
    </w:p>
    <w:p w14:paraId="03F763CA"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 xml:space="preserve">$data_inicial = new </w:t>
      </w:r>
      <w:proofErr w:type="gramStart"/>
      <w:r w:rsidRPr="008E65CD">
        <w:rPr>
          <w:color w:val="00FF00"/>
          <w:lang w:val="pt-BR"/>
        </w:rPr>
        <w:t>DateTime(</w:t>
      </w:r>
      <w:proofErr w:type="gramEnd"/>
      <w:r w:rsidRPr="008E65CD">
        <w:rPr>
          <w:color w:val="00FF00"/>
          <w:lang w:val="pt-BR"/>
        </w:rPr>
        <w:t>'2023-10-20');</w:t>
      </w:r>
      <w:r w:rsidRPr="008E65CD">
        <w:rPr>
          <w:color w:val="00FF00"/>
          <w:lang w:val="pt-BR"/>
        </w:rPr>
        <w:br/>
        <w:t xml:space="preserve">$data_final = new </w:t>
      </w:r>
      <w:proofErr w:type="gramStart"/>
      <w:r w:rsidRPr="008E65CD">
        <w:rPr>
          <w:color w:val="00FF00"/>
          <w:lang w:val="pt-BR"/>
        </w:rPr>
        <w:t>DateTime(</w:t>
      </w:r>
      <w:proofErr w:type="gramEnd"/>
      <w:r w:rsidRPr="008E65CD">
        <w:rPr>
          <w:color w:val="00FF00"/>
          <w:lang w:val="pt-BR"/>
        </w:rPr>
        <w:t>'2023-10-26');</w:t>
      </w:r>
      <w:r w:rsidRPr="008E65CD">
        <w:rPr>
          <w:color w:val="00FF00"/>
          <w:lang w:val="pt-BR"/>
        </w:rPr>
        <w:br/>
        <w:t>$diferenca = $data_inicial-&gt;diff($data_final);</w:t>
      </w:r>
      <w:r w:rsidRPr="008E65CD">
        <w:rPr>
          <w:color w:val="00FF00"/>
          <w:lang w:val="pt-BR"/>
        </w:rPr>
        <w:br/>
        <w:t xml:space="preserve">echo "Diferença em dias: </w:t>
      </w:r>
      <w:proofErr w:type="gramStart"/>
      <w:r w:rsidRPr="008E65CD">
        <w:rPr>
          <w:color w:val="00FF00"/>
          <w:lang w:val="pt-BR"/>
        </w:rPr>
        <w:t>" .</w:t>
      </w:r>
      <w:proofErr w:type="gramEnd"/>
      <w:r w:rsidRPr="008E65CD">
        <w:rPr>
          <w:color w:val="00FF00"/>
          <w:lang w:val="pt-BR"/>
        </w:rPr>
        <w:t xml:space="preserve"> $diferenca-&gt;format('%a'</w:t>
      </w:r>
      <w:proofErr w:type="gramStart"/>
      <w:r w:rsidRPr="008E65CD">
        <w:rPr>
          <w:color w:val="00FF00"/>
          <w:lang w:val="pt-BR"/>
        </w:rPr>
        <w:t>) .</w:t>
      </w:r>
      <w:proofErr w:type="gramEnd"/>
      <w:r w:rsidRPr="008E65CD">
        <w:rPr>
          <w:color w:val="00FF00"/>
          <w:lang w:val="pt-BR"/>
        </w:rPr>
        <w:t xml:space="preserve"> "&lt;br&gt;";</w:t>
      </w:r>
      <w:r w:rsidRPr="008E65CD">
        <w:rPr>
          <w:color w:val="00FF00"/>
          <w:lang w:val="pt-BR"/>
        </w:rPr>
        <w:br/>
        <w:t xml:space="preserve">echo "Diferença em dias (total): </w:t>
      </w:r>
      <w:proofErr w:type="gramStart"/>
      <w:r w:rsidRPr="008E65CD">
        <w:rPr>
          <w:color w:val="00FF00"/>
          <w:lang w:val="pt-BR"/>
        </w:rPr>
        <w:t>" .</w:t>
      </w:r>
      <w:proofErr w:type="gramEnd"/>
      <w:r w:rsidRPr="008E65CD">
        <w:rPr>
          <w:color w:val="00FF00"/>
          <w:lang w:val="pt-BR"/>
        </w:rPr>
        <w:t xml:space="preserve"> $diferenca-&gt;</w:t>
      </w:r>
      <w:proofErr w:type="gramStart"/>
      <w:r w:rsidRPr="008E65CD">
        <w:rPr>
          <w:color w:val="00FF00"/>
          <w:lang w:val="pt-BR"/>
        </w:rPr>
        <w:t>days .</w:t>
      </w:r>
      <w:proofErr w:type="gramEnd"/>
      <w:r w:rsidRPr="008E65CD">
        <w:rPr>
          <w:color w:val="00FF00"/>
          <w:lang w:val="pt-BR"/>
        </w:rPr>
        <w:t xml:space="preserve"> "&lt;br&gt;";</w:t>
      </w:r>
      <w:r w:rsidRPr="008E65CD">
        <w:rPr>
          <w:color w:val="00FF00"/>
          <w:lang w:val="pt-BR"/>
        </w:rPr>
        <w:br/>
        <w:t>?&gt;</w:t>
      </w:r>
    </w:p>
    <w:p w14:paraId="44BBEE0F" w14:textId="77777777" w:rsidR="001C1AED" w:rsidRPr="008E65CD" w:rsidRDefault="00000000">
      <w:pPr>
        <w:rPr>
          <w:lang w:val="pt-BR"/>
        </w:rPr>
      </w:pPr>
      <w:r w:rsidRPr="008E65CD">
        <w:rPr>
          <w:lang w:val="pt-BR"/>
        </w:rPr>
        <w:t>O método `</w:t>
      </w:r>
      <w:proofErr w:type="gramStart"/>
      <w:r w:rsidRPr="008E65CD">
        <w:rPr>
          <w:lang w:val="pt-BR"/>
        </w:rPr>
        <w:t>diff(</w:t>
      </w:r>
      <w:proofErr w:type="gramEnd"/>
      <w:r w:rsidRPr="008E65CD">
        <w:rPr>
          <w:lang w:val="pt-BR"/>
        </w:rPr>
        <w:t>)` retorna um objeto `DateInterval` que representa a diferença entre as duas datas. O formato `%a` retorna o número total de dias na diferença. A propriedade `days` também fornece o número total de dias entre as datas.</w:t>
      </w:r>
    </w:p>
    <w:p w14:paraId="78A89FB2" w14:textId="77777777" w:rsidR="001C1AED" w:rsidRPr="008E65CD" w:rsidRDefault="00000000">
      <w:pPr>
        <w:pStyle w:val="Ttulo2"/>
        <w:rPr>
          <w:lang w:val="pt-BR"/>
        </w:rPr>
      </w:pPr>
      <w:bookmarkStart w:id="254" w:name="_Toc195354529"/>
      <w:r w:rsidRPr="008E65CD">
        <w:rPr>
          <w:lang w:val="pt-BR"/>
        </w:rPr>
        <w:t>34.8. Considerações Finais</w:t>
      </w:r>
      <w:bookmarkEnd w:id="254"/>
    </w:p>
    <w:p w14:paraId="78035F3B" w14:textId="77777777" w:rsidR="001C1AED" w:rsidRPr="008E65CD" w:rsidRDefault="00000000">
      <w:pPr>
        <w:rPr>
          <w:lang w:val="pt-BR"/>
        </w:rPr>
      </w:pPr>
      <w:r w:rsidRPr="008E65CD">
        <w:rPr>
          <w:lang w:val="pt-BR"/>
        </w:rPr>
        <w:t xml:space="preserve">Trabalhar com datas e horas pode ser complexo, especialmente quando se lida com fusos horários e formatações diversas.  É fundamental compreender as funções e classes disponibilizadas pelo PHP, bem como as nuances associadas à manipulação de datas e horas, </w:t>
      </w:r>
      <w:r w:rsidRPr="008E65CD">
        <w:rPr>
          <w:lang w:val="pt-BR"/>
        </w:rPr>
        <w:lastRenderedPageBreak/>
        <w:t>para garantir a precisão e a consistência das informações em aplicações web. O uso consistente da classe `DateTime` é altamente recomendado devido à sua flexibilidade e poder.</w:t>
      </w:r>
    </w:p>
    <w:p w14:paraId="3469461B" w14:textId="77777777" w:rsidR="001C1AED" w:rsidRPr="008E65CD" w:rsidRDefault="00000000">
      <w:pPr>
        <w:rPr>
          <w:lang w:val="pt-BR"/>
        </w:rPr>
      </w:pPr>
      <w:r w:rsidRPr="008E65CD">
        <w:rPr>
          <w:lang w:val="pt-BR"/>
        </w:rPr>
        <w:br w:type="page"/>
      </w:r>
    </w:p>
    <w:p w14:paraId="45B35466" w14:textId="77777777" w:rsidR="001C1AED" w:rsidRPr="008E65CD" w:rsidRDefault="00000000">
      <w:pPr>
        <w:pStyle w:val="Ttulo1"/>
        <w:rPr>
          <w:lang w:val="pt-BR"/>
        </w:rPr>
      </w:pPr>
      <w:bookmarkStart w:id="255" w:name="_Toc195354530"/>
      <w:r w:rsidRPr="008E65CD">
        <w:rPr>
          <w:lang w:val="pt-BR"/>
        </w:rPr>
        <w:lastRenderedPageBreak/>
        <w:t>35. Arquivos de Inclusão PHP: Reutilize o Código com Inclusões</w:t>
      </w:r>
      <w:bookmarkEnd w:id="255"/>
    </w:p>
    <w:p w14:paraId="0BB997B0" w14:textId="77777777" w:rsidR="001C1AED" w:rsidRPr="008E65CD" w:rsidRDefault="00000000">
      <w:pPr>
        <w:rPr>
          <w:lang w:val="pt-BR"/>
        </w:rPr>
      </w:pPr>
      <w:r w:rsidRPr="008E65CD">
        <w:rPr>
          <w:lang w:val="pt-BR"/>
        </w:rPr>
        <w:t>Num mundo de desenvolvimento web cada vez mais complexo, a reutilização de código é fundamental para a eficiência, manutenibilidade e escalabilidade de projetos.  PHP, sendo uma linguagem amplamente utilizada para o desenvolvimento web, oferece mecanismos poderosos para a inclusão de arquivos, permitindo que os desenvolvedores reutilizem blocos de código em múltiplas páginas ou partes de um mesmo projeto. Este capítulo do Manual PHP explora em detalhe o conceito de arquivos de inclusão, demonstrando como eles podem ser utilizados para simplificar o desenvolvimento, reduzir a duplicação de código e melhorar a organização de projetos PHP.</w:t>
      </w:r>
    </w:p>
    <w:p w14:paraId="69FCEB1D" w14:textId="77777777" w:rsidR="001C1AED" w:rsidRPr="008E65CD" w:rsidRDefault="00000000">
      <w:pPr>
        <w:pStyle w:val="Ttulo2"/>
        <w:rPr>
          <w:lang w:val="pt-BR"/>
        </w:rPr>
      </w:pPr>
      <w:bookmarkStart w:id="256" w:name="_Toc195354531"/>
      <w:r w:rsidRPr="008E65CD">
        <w:rPr>
          <w:lang w:val="pt-BR"/>
        </w:rPr>
        <w:t>O Conceito de Inclusão de Arquivos</w:t>
      </w:r>
      <w:bookmarkEnd w:id="256"/>
    </w:p>
    <w:p w14:paraId="26D4AFDF" w14:textId="77777777" w:rsidR="001C1AED" w:rsidRPr="008E65CD" w:rsidRDefault="00000000">
      <w:pPr>
        <w:rPr>
          <w:lang w:val="pt-BR"/>
        </w:rPr>
      </w:pPr>
      <w:r w:rsidRPr="008E65CD">
        <w:rPr>
          <w:lang w:val="pt-BR"/>
        </w:rPr>
        <w:t>Em termos simples, a inclusão de arquivos PHP permite que um script PHP incorpore o conteúdo de outro arquivo PHP.  Isto significa que o código contido no arquivo incluído será executado como se estivesse inserido diretamente no script principal.  Esta funcionalidade é extremamente útil para criar layouts consistentes, reutilizar funções ou classes, e modularizar o código em componentes lógicos.</w:t>
      </w:r>
    </w:p>
    <w:p w14:paraId="486BCCE9" w14:textId="77777777" w:rsidR="001C1AED" w:rsidRPr="008E65CD" w:rsidRDefault="00000000">
      <w:pPr>
        <w:rPr>
          <w:lang w:val="pt-BR"/>
        </w:rPr>
      </w:pPr>
      <w:r w:rsidRPr="008E65CD">
        <w:rPr>
          <w:lang w:val="pt-BR"/>
        </w:rPr>
        <w:t>Existem quatro funções principais em PHP para inclusão de arquivos, que diferem ligeiramente na maneira como lidam com erros:</w:t>
      </w:r>
    </w:p>
    <w:p w14:paraId="6AA0EABF" w14:textId="77777777" w:rsidR="001C1AED" w:rsidRPr="008E65CD" w:rsidRDefault="00000000">
      <w:pPr>
        <w:pStyle w:val="Commarcadores"/>
        <w:rPr>
          <w:lang w:val="pt-BR"/>
        </w:rPr>
      </w:pPr>
      <w:r w:rsidRPr="008E65CD">
        <w:rPr>
          <w:lang w:val="pt-BR"/>
        </w:rPr>
        <w:t xml:space="preserve">  `</w:t>
      </w:r>
      <w:proofErr w:type="gramStart"/>
      <w:r w:rsidRPr="008E65CD">
        <w:rPr>
          <w:lang w:val="pt-BR"/>
        </w:rPr>
        <w:t>include(</w:t>
      </w:r>
      <w:proofErr w:type="gramEnd"/>
      <w:r w:rsidRPr="008E65CD">
        <w:rPr>
          <w:lang w:val="pt-BR"/>
        </w:rPr>
        <w:t>)`:  Inclui um arquivo. Se o arquivo não for encontrado, gera um aviso (warning) mas continua a execução do script principal.</w:t>
      </w:r>
    </w:p>
    <w:p w14:paraId="3A5A9500" w14:textId="77777777" w:rsidR="001C1AED" w:rsidRPr="008E65CD" w:rsidRDefault="00000000">
      <w:pPr>
        <w:pStyle w:val="Commarcadores"/>
        <w:rPr>
          <w:lang w:val="pt-BR"/>
        </w:rPr>
      </w:pPr>
      <w:r w:rsidRPr="008E65CD">
        <w:rPr>
          <w:lang w:val="pt-BR"/>
        </w:rPr>
        <w:t xml:space="preserve">  `</w:t>
      </w:r>
      <w:proofErr w:type="gramStart"/>
      <w:r w:rsidRPr="008E65CD">
        <w:rPr>
          <w:lang w:val="pt-BR"/>
        </w:rPr>
        <w:t>require(</w:t>
      </w:r>
      <w:proofErr w:type="gramEnd"/>
      <w:r w:rsidRPr="008E65CD">
        <w:rPr>
          <w:lang w:val="pt-BR"/>
        </w:rPr>
        <w:t>)`:  Exige a inclusão de um arquivo. Se o arquivo não for encontrado, gera um erro fatal (fatal error) e interrompe a execução do script principal.</w:t>
      </w:r>
    </w:p>
    <w:p w14:paraId="40130541" w14:textId="77777777" w:rsidR="001C1AED" w:rsidRPr="008E65CD" w:rsidRDefault="00000000">
      <w:pPr>
        <w:pStyle w:val="Commarcadores"/>
        <w:rPr>
          <w:lang w:val="pt-BR"/>
        </w:rPr>
      </w:pPr>
      <w:r w:rsidRPr="008E65CD">
        <w:rPr>
          <w:lang w:val="pt-BR"/>
        </w:rPr>
        <w:t xml:space="preserve">  `include_</w:t>
      </w:r>
      <w:proofErr w:type="gramStart"/>
      <w:r w:rsidRPr="008E65CD">
        <w:rPr>
          <w:lang w:val="pt-BR"/>
        </w:rPr>
        <w:t>once(</w:t>
      </w:r>
      <w:proofErr w:type="gramEnd"/>
      <w:r w:rsidRPr="008E65CD">
        <w:rPr>
          <w:lang w:val="pt-BR"/>
        </w:rPr>
        <w:t>)`:  Inclui um arquivo apenas uma vez.  Se o arquivo já tiver sido incluído previamente, a inclusão é ignorada, evitando a duplicação de definições de funções ou classes.</w:t>
      </w:r>
    </w:p>
    <w:p w14:paraId="34BD69CD" w14:textId="77777777" w:rsidR="001C1AED" w:rsidRPr="008E65CD" w:rsidRDefault="00000000">
      <w:pPr>
        <w:pStyle w:val="Commarcadores"/>
        <w:rPr>
          <w:lang w:val="pt-BR"/>
        </w:rPr>
      </w:pPr>
      <w:r w:rsidRPr="008E65CD">
        <w:rPr>
          <w:lang w:val="pt-BR"/>
        </w:rPr>
        <w:t xml:space="preserve">  `require_</w:t>
      </w:r>
      <w:proofErr w:type="gramStart"/>
      <w:r w:rsidRPr="008E65CD">
        <w:rPr>
          <w:lang w:val="pt-BR"/>
        </w:rPr>
        <w:t>once(</w:t>
      </w:r>
      <w:proofErr w:type="gramEnd"/>
      <w:r w:rsidRPr="008E65CD">
        <w:rPr>
          <w:lang w:val="pt-BR"/>
        </w:rPr>
        <w:t>)`:  Exige a inclusão de um arquivo apenas uma vez. Se o arquivo já tiver sido incluído previamente, a inclusão é ignorada, evitando a duplicação de definições de funções ou classes. Se o arquivo não for encontrado, gera um erro fatal e interrompe a execução do script principal.</w:t>
      </w:r>
    </w:p>
    <w:p w14:paraId="6190B97C" w14:textId="77777777" w:rsidR="001C1AED" w:rsidRPr="008E65CD" w:rsidRDefault="00000000">
      <w:pPr>
        <w:rPr>
          <w:lang w:val="pt-BR"/>
        </w:rPr>
      </w:pPr>
      <w:r w:rsidRPr="008E65CD">
        <w:rPr>
          <w:lang w:val="pt-BR"/>
        </w:rPr>
        <w:t>A escolha entre `include` e `require` (e suas variantes `_once`) depende da importância do arquivo a ser incluído. Se o arquivo é essencial para o funcionamento do script principal, como um arquivo de configuração ou definição de classes fundamentais, `require` ou `require_once` são as opções mais robustas, pois garantem que o script pare de executar se o arquivo não estiver disponível. Se o arquivo for mais um complemento, como um bloco de anúncios ou um menu opcional, `include` ou `include_once` podem ser mais apropriados, pois permitem que o script continue a funcionar mesmo que o arquivo não possa ser carregado.</w:t>
      </w:r>
    </w:p>
    <w:p w14:paraId="0828A5FD" w14:textId="77777777" w:rsidR="001C1AED" w:rsidRPr="008E65CD" w:rsidRDefault="00000000">
      <w:pPr>
        <w:pStyle w:val="Ttulo2"/>
        <w:rPr>
          <w:lang w:val="pt-BR"/>
        </w:rPr>
      </w:pPr>
      <w:bookmarkStart w:id="257" w:name="_Toc195354532"/>
      <w:r w:rsidRPr="008E65CD">
        <w:rPr>
          <w:lang w:val="pt-BR"/>
        </w:rPr>
        <w:t>Sintaxe e Utilização Básica</w:t>
      </w:r>
      <w:bookmarkEnd w:id="257"/>
    </w:p>
    <w:p w14:paraId="1A748985" w14:textId="77777777" w:rsidR="001C1AED" w:rsidRPr="008E65CD" w:rsidRDefault="00000000">
      <w:pPr>
        <w:rPr>
          <w:lang w:val="pt-BR"/>
        </w:rPr>
      </w:pPr>
      <w:r w:rsidRPr="008E65CD">
        <w:rPr>
          <w:lang w:val="pt-BR"/>
        </w:rPr>
        <w:t>A sintaxe para incluir um arquivo é bastante simples:</w:t>
      </w:r>
    </w:p>
    <w:p w14:paraId="03CC660C" w14:textId="77777777" w:rsidR="001C1AED" w:rsidRDefault="00000000">
      <w:pPr>
        <w:pStyle w:val="Code"/>
        <w:shd w:val="clear" w:color="auto" w:fill="000000"/>
      </w:pPr>
      <w:r>
        <w:rPr>
          <w:color w:val="00FF00"/>
        </w:rPr>
        <w:t>&lt;?php</w:t>
      </w:r>
      <w:r>
        <w:rPr>
          <w:color w:val="00FF00"/>
        </w:rPr>
        <w:br/>
        <w:t>include 'arquivo.php';</w:t>
      </w:r>
      <w:r>
        <w:rPr>
          <w:color w:val="00FF00"/>
        </w:rPr>
        <w:br/>
        <w:t>require 'config.php';</w:t>
      </w:r>
      <w:r>
        <w:rPr>
          <w:color w:val="00FF00"/>
        </w:rPr>
        <w:br/>
      </w:r>
      <w:r>
        <w:rPr>
          <w:color w:val="00FF00"/>
        </w:rPr>
        <w:lastRenderedPageBreak/>
        <w:t>include_once 'funcoes.php';</w:t>
      </w:r>
      <w:r>
        <w:rPr>
          <w:color w:val="00FF00"/>
        </w:rPr>
        <w:br/>
        <w:t>require_once 'conexao.php';</w:t>
      </w:r>
      <w:r>
        <w:rPr>
          <w:color w:val="00FF00"/>
        </w:rPr>
        <w:br/>
        <w:t>?&gt;</w:t>
      </w:r>
    </w:p>
    <w:p w14:paraId="53738CB6" w14:textId="77777777" w:rsidR="001C1AED" w:rsidRPr="008E65CD" w:rsidRDefault="00000000">
      <w:pPr>
        <w:rPr>
          <w:lang w:val="pt-BR"/>
        </w:rPr>
      </w:pPr>
      <w:r w:rsidRPr="008E65CD">
        <w:rPr>
          <w:lang w:val="pt-BR"/>
        </w:rPr>
        <w:t>O argumento para as funções de inclusão é o caminho para o arquivo a ser incluído. Este caminho pode ser relativo ao diretório atual do script, ou absoluto. É geralmente recomendado utilizar caminhos relativos para facilitar a portabilidade do código entre diferentes ambientes.</w:t>
      </w:r>
    </w:p>
    <w:p w14:paraId="12E9FE5B" w14:textId="77777777" w:rsidR="001C1AED" w:rsidRPr="008E65CD" w:rsidRDefault="00000000">
      <w:pPr>
        <w:rPr>
          <w:lang w:val="pt-BR"/>
        </w:rPr>
      </w:pPr>
      <w:r w:rsidRPr="008E65CD">
        <w:rPr>
          <w:lang w:val="pt-BR"/>
        </w:rPr>
        <w:t>Por exemplo, se tivermos a seguinte estrutura de diretórios:</w:t>
      </w:r>
    </w:p>
    <w:p w14:paraId="35CFB38A" w14:textId="77777777" w:rsidR="001C1AED" w:rsidRPr="008E65CD" w:rsidRDefault="00000000">
      <w:pPr>
        <w:pStyle w:val="Code"/>
        <w:shd w:val="clear" w:color="auto" w:fill="000000"/>
        <w:rPr>
          <w:lang w:val="pt-BR"/>
        </w:rPr>
      </w:pPr>
      <w:r w:rsidRPr="008E65CD">
        <w:rPr>
          <w:color w:val="00FF00"/>
          <w:lang w:val="pt-BR"/>
        </w:rPr>
        <w:t>meu_projeto/</w:t>
      </w:r>
      <w:r w:rsidRPr="008E65CD">
        <w:rPr>
          <w:color w:val="00FF00"/>
          <w:lang w:val="pt-BR"/>
        </w:rPr>
        <w:br/>
        <w:t>├── index.php</w:t>
      </w:r>
      <w:r w:rsidRPr="008E65CD">
        <w:rPr>
          <w:color w:val="00FF00"/>
          <w:lang w:val="pt-BR"/>
        </w:rPr>
        <w:br/>
        <w:t>├── includes/</w:t>
      </w:r>
      <w:r w:rsidRPr="008E65CD">
        <w:rPr>
          <w:color w:val="00FF00"/>
          <w:lang w:val="pt-BR"/>
        </w:rPr>
        <w:br/>
        <w:t>│   ├── header.php</w:t>
      </w:r>
      <w:r w:rsidRPr="008E65CD">
        <w:rPr>
          <w:color w:val="00FF00"/>
          <w:lang w:val="pt-BR"/>
        </w:rPr>
        <w:br/>
        <w:t>│   └── footer.php</w:t>
      </w:r>
    </w:p>
    <w:p w14:paraId="7C277DBC" w14:textId="77777777" w:rsidR="001C1AED" w:rsidRPr="008E65CD" w:rsidRDefault="00000000">
      <w:pPr>
        <w:rPr>
          <w:lang w:val="pt-BR"/>
        </w:rPr>
      </w:pPr>
      <w:r w:rsidRPr="008E65CD">
        <w:rPr>
          <w:lang w:val="pt-BR"/>
        </w:rPr>
        <w:t>No arquivo `index.php`, podemos incluir o `header.php` e o `footer.php` da seguinte forma:</w:t>
      </w:r>
    </w:p>
    <w:p w14:paraId="120F95E0"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include 'includes/header.php';</w:t>
      </w:r>
      <w:r w:rsidRPr="008E65CD">
        <w:rPr>
          <w:color w:val="00FF00"/>
          <w:lang w:val="pt-BR"/>
        </w:rPr>
        <w:br/>
        <w:t>// Conteúdo da página index.php</w:t>
      </w:r>
      <w:r w:rsidRPr="008E65CD">
        <w:rPr>
          <w:color w:val="00FF00"/>
          <w:lang w:val="pt-BR"/>
        </w:rPr>
        <w:br/>
        <w:t>include 'includes/footer.php';</w:t>
      </w:r>
      <w:r w:rsidRPr="008E65CD">
        <w:rPr>
          <w:color w:val="00FF00"/>
          <w:lang w:val="pt-BR"/>
        </w:rPr>
        <w:br/>
        <w:t>?&gt;</w:t>
      </w:r>
    </w:p>
    <w:p w14:paraId="7AF58086" w14:textId="77777777" w:rsidR="001C1AED" w:rsidRPr="008E65CD" w:rsidRDefault="00000000">
      <w:pPr>
        <w:pStyle w:val="Ttulo2"/>
        <w:rPr>
          <w:lang w:val="pt-BR"/>
        </w:rPr>
      </w:pPr>
      <w:bookmarkStart w:id="258" w:name="_Toc195354533"/>
      <w:r w:rsidRPr="008E65CD">
        <w:rPr>
          <w:lang w:val="pt-BR"/>
        </w:rPr>
        <w:t>Casos de Uso Comuns</w:t>
      </w:r>
      <w:bookmarkEnd w:id="258"/>
    </w:p>
    <w:p w14:paraId="37507FD4" w14:textId="77777777" w:rsidR="001C1AED" w:rsidRPr="008E65CD" w:rsidRDefault="00000000">
      <w:pPr>
        <w:rPr>
          <w:lang w:val="pt-BR"/>
        </w:rPr>
      </w:pPr>
      <w:r w:rsidRPr="008E65CD">
        <w:rPr>
          <w:lang w:val="pt-BR"/>
        </w:rPr>
        <w:t>Os arquivos de inclusão são extremamente versáteis e podem ser utilizados em uma variedade de cenários:</w:t>
      </w:r>
    </w:p>
    <w:p w14:paraId="2644B81E" w14:textId="77777777" w:rsidR="001C1AED" w:rsidRPr="008E65CD" w:rsidRDefault="00000000">
      <w:pPr>
        <w:pStyle w:val="Commarcadores"/>
        <w:rPr>
          <w:lang w:val="pt-BR"/>
        </w:rPr>
      </w:pPr>
      <w:r w:rsidRPr="008E65CD">
        <w:rPr>
          <w:lang w:val="pt-BR"/>
        </w:rPr>
        <w:t xml:space="preserve">  </w:t>
      </w:r>
      <w:r w:rsidRPr="008E65CD">
        <w:rPr>
          <w:b/>
          <w:lang w:val="pt-BR"/>
        </w:rPr>
        <w:t>Layouts de Página:</w:t>
      </w:r>
      <w:r w:rsidRPr="008E65CD">
        <w:rPr>
          <w:lang w:val="pt-BR"/>
        </w:rPr>
        <w:t xml:space="preserve"> Criar um layout consistente em todas as páginas de um site, incluindo cabeçalhos, rodapés, menus de navegação e barras laterais.</w:t>
      </w:r>
    </w:p>
    <w:p w14:paraId="3558110B" w14:textId="77777777" w:rsidR="001C1AED" w:rsidRPr="008E65CD" w:rsidRDefault="00000000">
      <w:pPr>
        <w:pStyle w:val="Commarcadores"/>
        <w:rPr>
          <w:lang w:val="pt-BR"/>
        </w:rPr>
      </w:pPr>
      <w:r w:rsidRPr="008E65CD">
        <w:rPr>
          <w:lang w:val="pt-BR"/>
        </w:rPr>
        <w:t xml:space="preserve">  </w:t>
      </w:r>
      <w:r w:rsidRPr="008E65CD">
        <w:rPr>
          <w:b/>
          <w:lang w:val="pt-BR"/>
        </w:rPr>
        <w:t>Definição de Funções e Classes:</w:t>
      </w:r>
      <w:r w:rsidRPr="008E65CD">
        <w:rPr>
          <w:lang w:val="pt-BR"/>
        </w:rPr>
        <w:t xml:space="preserve"> Armazenar funções e classes reutilizáveis em arquivos separados e inclui-los em scripts que necessitem dessas funcionalidades. Isso promove a organização e evita a duplicação de código.</w:t>
      </w:r>
    </w:p>
    <w:p w14:paraId="0E92AB0A" w14:textId="77777777" w:rsidR="001C1AED" w:rsidRPr="008E65CD" w:rsidRDefault="00000000">
      <w:pPr>
        <w:pStyle w:val="Commarcadores"/>
        <w:rPr>
          <w:lang w:val="pt-BR"/>
        </w:rPr>
      </w:pPr>
      <w:r w:rsidRPr="008E65CD">
        <w:rPr>
          <w:lang w:val="pt-BR"/>
        </w:rPr>
        <w:t xml:space="preserve">  </w:t>
      </w:r>
      <w:r w:rsidRPr="008E65CD">
        <w:rPr>
          <w:b/>
          <w:lang w:val="pt-BR"/>
        </w:rPr>
        <w:t>Configurações:</w:t>
      </w:r>
      <w:r w:rsidRPr="008E65CD">
        <w:rPr>
          <w:lang w:val="pt-BR"/>
        </w:rPr>
        <w:t xml:space="preserve"> Guardar informações de configuração, como credenciais de banco de dados ou configurações de ambiente, em um arquivo separado e inclui-lo em scripts que necessitem acessar essas configurações.</w:t>
      </w:r>
    </w:p>
    <w:p w14:paraId="2BB86285" w14:textId="77777777" w:rsidR="001C1AED" w:rsidRPr="008E65CD" w:rsidRDefault="00000000">
      <w:pPr>
        <w:pStyle w:val="Commarcadores"/>
        <w:rPr>
          <w:lang w:val="pt-BR"/>
        </w:rPr>
      </w:pPr>
      <w:r w:rsidRPr="008E65CD">
        <w:rPr>
          <w:lang w:val="pt-BR"/>
        </w:rPr>
        <w:t xml:space="preserve">  </w:t>
      </w:r>
      <w:r w:rsidRPr="008E65CD">
        <w:rPr>
          <w:b/>
          <w:lang w:val="pt-BR"/>
        </w:rPr>
        <w:t>Blocos de Código Reutilizáveis:</w:t>
      </w:r>
      <w:r w:rsidRPr="008E65CD">
        <w:rPr>
          <w:lang w:val="pt-BR"/>
        </w:rPr>
        <w:t xml:space="preserve"> Criar blocos de código reutilizáveis, como formulários, tabelas ou gráficos, e inclui-los em diferentes partes do projeto.</w:t>
      </w:r>
    </w:p>
    <w:p w14:paraId="5BA85185" w14:textId="77777777" w:rsidR="001C1AED" w:rsidRPr="008E65CD" w:rsidRDefault="00000000">
      <w:pPr>
        <w:pStyle w:val="Commarcadores"/>
        <w:rPr>
          <w:lang w:val="pt-BR"/>
        </w:rPr>
      </w:pPr>
      <w:r w:rsidRPr="008E65CD">
        <w:rPr>
          <w:lang w:val="pt-BR"/>
        </w:rPr>
        <w:t xml:space="preserve">  </w:t>
      </w:r>
      <w:r w:rsidRPr="008E65CD">
        <w:rPr>
          <w:b/>
          <w:lang w:val="pt-BR"/>
        </w:rPr>
        <w:t>Templates:</w:t>
      </w:r>
      <w:r w:rsidRPr="008E65CD">
        <w:rPr>
          <w:lang w:val="pt-BR"/>
        </w:rPr>
        <w:t xml:space="preserve"> Utilizar arquivos de inclusão como templates para gerar conteúdo dinâmico, separando a lógica de apresentação dos dados.</w:t>
      </w:r>
    </w:p>
    <w:p w14:paraId="634C46E9" w14:textId="77777777" w:rsidR="001C1AED" w:rsidRPr="008E65CD" w:rsidRDefault="00000000">
      <w:pPr>
        <w:pStyle w:val="Ttulo2"/>
        <w:rPr>
          <w:lang w:val="pt-BR"/>
        </w:rPr>
      </w:pPr>
      <w:bookmarkStart w:id="259" w:name="_Toc195354534"/>
      <w:r w:rsidRPr="008E65CD">
        <w:rPr>
          <w:lang w:val="pt-BR"/>
        </w:rPr>
        <w:t>Melhores Práticas e Considerações de Segurança</w:t>
      </w:r>
      <w:bookmarkEnd w:id="259"/>
    </w:p>
    <w:p w14:paraId="0049528F" w14:textId="77777777" w:rsidR="001C1AED" w:rsidRPr="008E65CD" w:rsidRDefault="00000000">
      <w:pPr>
        <w:rPr>
          <w:lang w:val="pt-BR"/>
        </w:rPr>
      </w:pPr>
      <w:r w:rsidRPr="008E65CD">
        <w:rPr>
          <w:lang w:val="pt-BR"/>
        </w:rPr>
        <w:t>Embora a inclusão de arquivos seja uma ferramenta poderosa, é importante utilizá-la com cuidado e seguir as melhores práticas para evitar problemas de segurança e manutenibilidade:</w:t>
      </w:r>
    </w:p>
    <w:p w14:paraId="17F0D95F" w14:textId="77777777" w:rsidR="001C1AED" w:rsidRPr="008E65CD" w:rsidRDefault="00000000">
      <w:pPr>
        <w:pStyle w:val="Commarcadores"/>
        <w:rPr>
          <w:lang w:val="pt-BR"/>
        </w:rPr>
      </w:pPr>
      <w:r w:rsidRPr="008E65CD">
        <w:rPr>
          <w:lang w:val="pt-BR"/>
        </w:rPr>
        <w:t xml:space="preserve">  </w:t>
      </w:r>
      <w:r w:rsidRPr="008E65CD">
        <w:rPr>
          <w:b/>
          <w:lang w:val="pt-BR"/>
        </w:rPr>
        <w:t>Validação de Caminhos:</w:t>
      </w:r>
      <w:r w:rsidRPr="008E65CD">
        <w:rPr>
          <w:lang w:val="pt-BR"/>
        </w:rPr>
        <w:t xml:space="preserve"> Evite permitir que usuários externos influenciem os caminhos dos arquivos a serem incluídos. Isso pode levar a vulnerabilidades de inclusão remota de arquivos (RFI) ou inclusão local de arquivos (LFI).</w:t>
      </w:r>
    </w:p>
    <w:p w14:paraId="0DCFC571" w14:textId="77777777" w:rsidR="001C1AED" w:rsidRPr="008E65CD" w:rsidRDefault="00000000">
      <w:pPr>
        <w:pStyle w:val="Commarcadores"/>
        <w:rPr>
          <w:lang w:val="pt-BR"/>
        </w:rPr>
      </w:pPr>
      <w:r w:rsidRPr="008E65CD">
        <w:rPr>
          <w:lang w:val="pt-BR"/>
        </w:rPr>
        <w:t xml:space="preserve">  </w:t>
      </w:r>
      <w:r w:rsidRPr="008E65CD">
        <w:rPr>
          <w:b/>
          <w:lang w:val="pt-BR"/>
        </w:rPr>
        <w:t>Sanitização de Dados:</w:t>
      </w:r>
      <w:r w:rsidRPr="008E65CD">
        <w:rPr>
          <w:lang w:val="pt-BR"/>
        </w:rPr>
        <w:t xml:space="preserve"> Se o caminho do arquivo for derivado de entrada do usuário, sanitize os dados cuidadosamente para evitar ataques de injeção de código.</w:t>
      </w:r>
    </w:p>
    <w:p w14:paraId="76D63D2C" w14:textId="77777777" w:rsidR="001C1AED" w:rsidRPr="008E65CD" w:rsidRDefault="00000000">
      <w:pPr>
        <w:pStyle w:val="Commarcadores"/>
        <w:rPr>
          <w:lang w:val="pt-BR"/>
        </w:rPr>
      </w:pPr>
      <w:r w:rsidRPr="008E65CD">
        <w:rPr>
          <w:lang w:val="pt-BR"/>
        </w:rPr>
        <w:lastRenderedPageBreak/>
        <w:t xml:space="preserve">  </w:t>
      </w:r>
      <w:r w:rsidRPr="008E65CD">
        <w:rPr>
          <w:b/>
          <w:lang w:val="pt-BR"/>
        </w:rPr>
        <w:t>Utilização de Caminhos Relativos:</w:t>
      </w:r>
      <w:r w:rsidRPr="008E65CD">
        <w:rPr>
          <w:lang w:val="pt-BR"/>
        </w:rPr>
        <w:t xml:space="preserve"> Utilize caminhos relativos para facilitar a portabilidade e evitar a dependência de caminhos absolutos que podem variar entre diferentes ambientes.</w:t>
      </w:r>
    </w:p>
    <w:p w14:paraId="13F5AB11" w14:textId="77777777" w:rsidR="001C1AED" w:rsidRPr="008E65CD" w:rsidRDefault="00000000">
      <w:pPr>
        <w:pStyle w:val="Commarcadores"/>
        <w:rPr>
          <w:lang w:val="pt-BR"/>
        </w:rPr>
      </w:pPr>
      <w:r w:rsidRPr="008E65CD">
        <w:rPr>
          <w:lang w:val="pt-BR"/>
        </w:rPr>
        <w:t xml:space="preserve">  </w:t>
      </w:r>
      <w:r w:rsidRPr="008E65CD">
        <w:rPr>
          <w:b/>
          <w:lang w:val="pt-BR"/>
        </w:rPr>
        <w:t>`include_once` e `require_once`:</w:t>
      </w:r>
      <w:r w:rsidRPr="008E65CD">
        <w:rPr>
          <w:lang w:val="pt-BR"/>
        </w:rPr>
        <w:t xml:space="preserve"> Utilize `include_once` e `require_once` para evitar a duplicação de definições de funções ou classes, que pode levar a erros inesperados.</w:t>
      </w:r>
    </w:p>
    <w:p w14:paraId="52B06E3C" w14:textId="77777777" w:rsidR="001C1AED" w:rsidRPr="008E65CD" w:rsidRDefault="00000000">
      <w:pPr>
        <w:pStyle w:val="Commarcadores"/>
        <w:rPr>
          <w:lang w:val="pt-BR"/>
        </w:rPr>
      </w:pPr>
      <w:r w:rsidRPr="008E65CD">
        <w:rPr>
          <w:lang w:val="pt-BR"/>
        </w:rPr>
        <w:t xml:space="preserve">  </w:t>
      </w:r>
      <w:r w:rsidRPr="008E65CD">
        <w:rPr>
          <w:b/>
          <w:lang w:val="pt-BR"/>
        </w:rPr>
        <w:t>Organização do Código:</w:t>
      </w:r>
      <w:r w:rsidRPr="008E65CD">
        <w:rPr>
          <w:lang w:val="pt-BR"/>
        </w:rPr>
        <w:t xml:space="preserve"> Organize os arquivos de inclusão em diretórios lógicos para facilitar a manutenibilidade e a compreensão do código. Evite criar uma estrutura de diretórios excessivamente profunda, pois isso pode dificultar a localização dos arquivos.</w:t>
      </w:r>
    </w:p>
    <w:p w14:paraId="5581E370" w14:textId="77777777" w:rsidR="001C1AED" w:rsidRPr="008E65CD" w:rsidRDefault="00000000">
      <w:pPr>
        <w:pStyle w:val="Commarcadores"/>
        <w:rPr>
          <w:lang w:val="pt-BR"/>
        </w:rPr>
      </w:pPr>
      <w:r w:rsidRPr="008E65CD">
        <w:rPr>
          <w:lang w:val="pt-BR"/>
        </w:rPr>
        <w:t xml:space="preserve">  </w:t>
      </w:r>
      <w:r w:rsidRPr="008E65CD">
        <w:rPr>
          <w:b/>
          <w:lang w:val="pt-BR"/>
        </w:rPr>
        <w:t>Documentação:</w:t>
      </w:r>
      <w:r w:rsidRPr="008E65CD">
        <w:rPr>
          <w:lang w:val="pt-BR"/>
        </w:rPr>
        <w:t xml:space="preserve"> Documente claramente a finalidade de cada arquivo de inclusão e as funções ou classes que ele contém. Isso facilita a colaboração entre desenvolvedores e a manutenção do código a longo prazo.</w:t>
      </w:r>
    </w:p>
    <w:p w14:paraId="72FF3240" w14:textId="77777777" w:rsidR="001C1AED" w:rsidRPr="008E65CD" w:rsidRDefault="00000000">
      <w:pPr>
        <w:pStyle w:val="Commarcadores"/>
        <w:rPr>
          <w:lang w:val="pt-BR"/>
        </w:rPr>
      </w:pPr>
      <w:r w:rsidRPr="008E65CD">
        <w:rPr>
          <w:lang w:val="pt-BR"/>
        </w:rPr>
        <w:t xml:space="preserve">  </w:t>
      </w:r>
      <w:r w:rsidRPr="008E65CD">
        <w:rPr>
          <w:b/>
          <w:lang w:val="pt-BR"/>
        </w:rPr>
        <w:t>Segurança:</w:t>
      </w:r>
      <w:r w:rsidRPr="008E65CD">
        <w:rPr>
          <w:lang w:val="pt-BR"/>
        </w:rPr>
        <w:t xml:space="preserve"> Garanta que os arquivos incluídos também sigam as boas práticas de segurança da programação PHP. Um arquivo incluso, se mal escrito, pode comprometer toda a aplicação.</w:t>
      </w:r>
    </w:p>
    <w:p w14:paraId="4337B70A" w14:textId="77777777" w:rsidR="001C1AED" w:rsidRPr="008E65CD" w:rsidRDefault="00000000">
      <w:pPr>
        <w:pStyle w:val="Ttulo2"/>
        <w:rPr>
          <w:lang w:val="pt-BR"/>
        </w:rPr>
      </w:pPr>
      <w:bookmarkStart w:id="260" w:name="_Toc195354535"/>
      <w:r w:rsidRPr="008E65CD">
        <w:rPr>
          <w:lang w:val="pt-BR"/>
        </w:rPr>
        <w:t>Exemplo Prático</w:t>
      </w:r>
      <w:bookmarkEnd w:id="260"/>
    </w:p>
    <w:p w14:paraId="4B75C2CA" w14:textId="77777777" w:rsidR="001C1AED" w:rsidRPr="008E65CD" w:rsidRDefault="00000000">
      <w:pPr>
        <w:rPr>
          <w:lang w:val="pt-BR"/>
        </w:rPr>
      </w:pPr>
      <w:r w:rsidRPr="008E65CD">
        <w:rPr>
          <w:lang w:val="pt-BR"/>
        </w:rPr>
        <w:t>Considere um site simples com um cabeçalho, um conteúdo principal e um rodapé. Podemos usar arquivos de inclusão para separar esses componentes e reutilizá-los em várias páginas.</w:t>
      </w:r>
    </w:p>
    <w:p w14:paraId="7FBE9625" w14:textId="77777777" w:rsidR="001C1AED" w:rsidRPr="008E65CD" w:rsidRDefault="00000000">
      <w:pPr>
        <w:rPr>
          <w:lang w:val="pt-BR"/>
        </w:rPr>
      </w:pPr>
      <w:r w:rsidRPr="008E65CD">
        <w:rPr>
          <w:b/>
          <w:lang w:val="pt-BR"/>
        </w:rPr>
        <w:t>header.php:</w:t>
      </w:r>
    </w:p>
    <w:p w14:paraId="4D9316AE" w14:textId="77777777" w:rsidR="001C1AED" w:rsidRPr="008E65CD" w:rsidRDefault="00000000">
      <w:pPr>
        <w:pStyle w:val="Code"/>
        <w:shd w:val="clear" w:color="auto" w:fill="000000"/>
        <w:rPr>
          <w:lang w:val="pt-BR"/>
        </w:rPr>
      </w:pPr>
      <w:r w:rsidRPr="008E65CD">
        <w:rPr>
          <w:color w:val="00FF00"/>
          <w:lang w:val="pt-BR"/>
        </w:rPr>
        <w:t>&lt;!DOCTYPE html&gt;</w:t>
      </w:r>
      <w:r w:rsidRPr="008E65CD">
        <w:rPr>
          <w:color w:val="00FF00"/>
          <w:lang w:val="pt-BR"/>
        </w:rPr>
        <w:br/>
        <w:t>&lt;html&gt;</w:t>
      </w:r>
      <w:r w:rsidRPr="008E65CD">
        <w:rPr>
          <w:color w:val="00FF00"/>
          <w:lang w:val="pt-BR"/>
        </w:rPr>
        <w:br/>
        <w:t>&lt;head&gt;</w:t>
      </w:r>
      <w:r w:rsidRPr="008E65CD">
        <w:rPr>
          <w:color w:val="00FF00"/>
          <w:lang w:val="pt-BR"/>
        </w:rPr>
        <w:br/>
        <w:t>&lt;title&gt;&lt;?php echo $tituloPagina; ?&gt;&lt;/title&gt;</w:t>
      </w:r>
      <w:r w:rsidRPr="008E65CD">
        <w:rPr>
          <w:color w:val="00FF00"/>
          <w:lang w:val="pt-BR"/>
        </w:rPr>
        <w:br/>
        <w:t>&lt;/head&gt;</w:t>
      </w:r>
      <w:r w:rsidRPr="008E65CD">
        <w:rPr>
          <w:color w:val="00FF00"/>
          <w:lang w:val="pt-BR"/>
        </w:rPr>
        <w:br/>
        <w:t>&lt;body&gt;</w:t>
      </w:r>
      <w:r w:rsidRPr="008E65CD">
        <w:rPr>
          <w:color w:val="00FF00"/>
          <w:lang w:val="pt-BR"/>
        </w:rPr>
        <w:br/>
        <w:t>&lt;header&gt;</w:t>
      </w:r>
      <w:r w:rsidRPr="008E65CD">
        <w:rPr>
          <w:color w:val="00FF00"/>
          <w:lang w:val="pt-BR"/>
        </w:rPr>
        <w:br/>
        <w:t>&lt;h1&gt;Meu Site&lt;/h1&gt;</w:t>
      </w:r>
      <w:r w:rsidRPr="008E65CD">
        <w:rPr>
          <w:color w:val="00FF00"/>
          <w:lang w:val="pt-BR"/>
        </w:rPr>
        <w:br/>
        <w:t>&lt;nav&gt;</w:t>
      </w:r>
      <w:r w:rsidRPr="008E65CD">
        <w:rPr>
          <w:color w:val="00FF00"/>
          <w:lang w:val="pt-BR"/>
        </w:rPr>
        <w:br/>
        <w:t>&lt;ul&gt;</w:t>
      </w:r>
      <w:r w:rsidRPr="008E65CD">
        <w:rPr>
          <w:color w:val="00FF00"/>
          <w:lang w:val="pt-BR"/>
        </w:rPr>
        <w:br/>
        <w:t>&lt;li&gt;&lt;a href="index.php"&gt;Página Inicial&lt;/a&gt;&lt;/li&gt;</w:t>
      </w:r>
      <w:r w:rsidRPr="008E65CD">
        <w:rPr>
          <w:color w:val="00FF00"/>
          <w:lang w:val="pt-BR"/>
        </w:rPr>
        <w:br/>
        <w:t>&lt;li&gt;&lt;a href="sobre.php"&gt;Sobre&lt;/a&gt;&lt;/li&gt;</w:t>
      </w:r>
      <w:r w:rsidRPr="008E65CD">
        <w:rPr>
          <w:color w:val="00FF00"/>
          <w:lang w:val="pt-BR"/>
        </w:rPr>
        <w:br/>
        <w:t>&lt;li&gt;&lt;a href="contato.php"&gt;Contato&lt;/a&gt;&lt;/li&gt;</w:t>
      </w:r>
      <w:r w:rsidRPr="008E65CD">
        <w:rPr>
          <w:color w:val="00FF00"/>
          <w:lang w:val="pt-BR"/>
        </w:rPr>
        <w:br/>
        <w:t>&lt;/ul&gt;</w:t>
      </w:r>
      <w:r w:rsidRPr="008E65CD">
        <w:rPr>
          <w:color w:val="00FF00"/>
          <w:lang w:val="pt-BR"/>
        </w:rPr>
        <w:br/>
        <w:t>&lt;/nav&gt;</w:t>
      </w:r>
      <w:r w:rsidRPr="008E65CD">
        <w:rPr>
          <w:color w:val="00FF00"/>
          <w:lang w:val="pt-BR"/>
        </w:rPr>
        <w:br/>
        <w:t>&lt;/header&gt;</w:t>
      </w:r>
      <w:r w:rsidRPr="008E65CD">
        <w:rPr>
          <w:color w:val="00FF00"/>
          <w:lang w:val="pt-BR"/>
        </w:rPr>
        <w:br/>
        <w:t>&lt;main&gt;</w:t>
      </w:r>
    </w:p>
    <w:p w14:paraId="1ED9FA30" w14:textId="77777777" w:rsidR="001C1AED" w:rsidRDefault="00000000">
      <w:r>
        <w:rPr>
          <w:b/>
        </w:rPr>
        <w:t>footer.php:</w:t>
      </w:r>
    </w:p>
    <w:p w14:paraId="2B5FC946" w14:textId="77777777" w:rsidR="001C1AED" w:rsidRDefault="00000000">
      <w:pPr>
        <w:pStyle w:val="Code"/>
        <w:shd w:val="clear" w:color="auto" w:fill="000000"/>
      </w:pPr>
      <w:r>
        <w:rPr>
          <w:color w:val="00FF00"/>
        </w:rPr>
        <w:t>&lt;/main&gt;</w:t>
      </w:r>
      <w:r>
        <w:rPr>
          <w:color w:val="00FF00"/>
        </w:rPr>
        <w:br/>
        <w:t>&lt;footer&gt;</w:t>
      </w:r>
      <w:r>
        <w:rPr>
          <w:color w:val="00FF00"/>
        </w:rPr>
        <w:br/>
        <w:t>&lt;p&gt;&amp;copy; &lt;?php echo date("Y"); ?&gt; Meu Site&lt;/p&gt;</w:t>
      </w:r>
      <w:r>
        <w:rPr>
          <w:color w:val="00FF00"/>
        </w:rPr>
        <w:br/>
        <w:t>&lt;/footer&gt;</w:t>
      </w:r>
      <w:r>
        <w:rPr>
          <w:color w:val="00FF00"/>
        </w:rPr>
        <w:br/>
        <w:t>&lt;/body&gt;</w:t>
      </w:r>
      <w:r>
        <w:rPr>
          <w:color w:val="00FF00"/>
        </w:rPr>
        <w:br/>
        <w:t>&lt;/html&gt;</w:t>
      </w:r>
    </w:p>
    <w:p w14:paraId="14B940FF" w14:textId="77777777" w:rsidR="001C1AED" w:rsidRPr="008E65CD" w:rsidRDefault="00000000">
      <w:pPr>
        <w:rPr>
          <w:lang w:val="pt-BR"/>
        </w:rPr>
      </w:pPr>
      <w:r w:rsidRPr="008E65CD">
        <w:rPr>
          <w:b/>
          <w:lang w:val="pt-BR"/>
        </w:rPr>
        <w:t>index.php:</w:t>
      </w:r>
    </w:p>
    <w:p w14:paraId="21FF43D1" w14:textId="77777777" w:rsidR="001C1AED" w:rsidRPr="008E65CD" w:rsidRDefault="00000000">
      <w:pPr>
        <w:pStyle w:val="Code"/>
        <w:shd w:val="clear" w:color="auto" w:fill="000000"/>
        <w:rPr>
          <w:lang w:val="pt-BR"/>
        </w:rPr>
      </w:pPr>
      <w:r w:rsidRPr="008E65CD">
        <w:rPr>
          <w:color w:val="00FF00"/>
          <w:lang w:val="pt-BR"/>
        </w:rPr>
        <w:lastRenderedPageBreak/>
        <w:t>&lt;?php</w:t>
      </w:r>
      <w:r w:rsidRPr="008E65CD">
        <w:rPr>
          <w:color w:val="00FF00"/>
          <w:lang w:val="pt-BR"/>
        </w:rPr>
        <w:br/>
        <w:t>$tituloPagina = "Página Inicial";</w:t>
      </w:r>
      <w:r w:rsidRPr="008E65CD">
        <w:rPr>
          <w:color w:val="00FF00"/>
          <w:lang w:val="pt-BR"/>
        </w:rPr>
        <w:br/>
        <w:t>include 'header.php';</w:t>
      </w:r>
      <w:r w:rsidRPr="008E65CD">
        <w:rPr>
          <w:color w:val="00FF00"/>
          <w:lang w:val="pt-BR"/>
        </w:rPr>
        <w:br/>
        <w:t>?&gt;</w:t>
      </w:r>
      <w:r w:rsidRPr="008E65CD">
        <w:rPr>
          <w:color w:val="00FF00"/>
          <w:lang w:val="pt-BR"/>
        </w:rPr>
        <w:br/>
        <w:t xml:space="preserve">&lt;h2&gt;Bem-vindo à página </w:t>
      </w:r>
      <w:proofErr w:type="gramStart"/>
      <w:r w:rsidRPr="008E65CD">
        <w:rPr>
          <w:color w:val="00FF00"/>
          <w:lang w:val="pt-BR"/>
        </w:rPr>
        <w:t>inicial!&lt;</w:t>
      </w:r>
      <w:proofErr w:type="gramEnd"/>
      <w:r w:rsidRPr="008E65CD">
        <w:rPr>
          <w:color w:val="00FF00"/>
          <w:lang w:val="pt-BR"/>
        </w:rPr>
        <w:t>/h2&gt;</w:t>
      </w:r>
      <w:r w:rsidRPr="008E65CD">
        <w:rPr>
          <w:color w:val="00FF00"/>
          <w:lang w:val="pt-BR"/>
        </w:rPr>
        <w:br/>
        <w:t xml:space="preserve">&lt;p&gt;Este é o conteúdo da página </w:t>
      </w:r>
      <w:proofErr w:type="gramStart"/>
      <w:r w:rsidRPr="008E65CD">
        <w:rPr>
          <w:color w:val="00FF00"/>
          <w:lang w:val="pt-BR"/>
        </w:rPr>
        <w:t>inicial.&lt;</w:t>
      </w:r>
      <w:proofErr w:type="gramEnd"/>
      <w:r w:rsidRPr="008E65CD">
        <w:rPr>
          <w:color w:val="00FF00"/>
          <w:lang w:val="pt-BR"/>
        </w:rPr>
        <w:t>/p&gt;</w:t>
      </w:r>
      <w:r w:rsidRPr="008E65CD">
        <w:rPr>
          <w:color w:val="00FF00"/>
          <w:lang w:val="pt-BR"/>
        </w:rPr>
        <w:br/>
        <w:t>&lt;?php</w:t>
      </w:r>
      <w:r w:rsidRPr="008E65CD">
        <w:rPr>
          <w:color w:val="00FF00"/>
          <w:lang w:val="pt-BR"/>
        </w:rPr>
        <w:br/>
        <w:t>include 'footer.php';</w:t>
      </w:r>
      <w:r w:rsidRPr="008E65CD">
        <w:rPr>
          <w:color w:val="00FF00"/>
          <w:lang w:val="pt-BR"/>
        </w:rPr>
        <w:br/>
        <w:t>?&gt;</w:t>
      </w:r>
    </w:p>
    <w:p w14:paraId="58D95FD9" w14:textId="77777777" w:rsidR="001C1AED" w:rsidRPr="008E65CD" w:rsidRDefault="00000000">
      <w:pPr>
        <w:rPr>
          <w:lang w:val="pt-BR"/>
        </w:rPr>
      </w:pPr>
      <w:r w:rsidRPr="008E65CD">
        <w:rPr>
          <w:lang w:val="pt-BR"/>
        </w:rPr>
        <w:t>Neste exemplo, o arquivo `header.php` define o cabeçalho da página, incluindo o título (que é dinâmico e definido pela variável `$tituloPagina`) e a navegação. O arquivo `footer.php` define o rodapé da página. O arquivo `index.php` inclui o cabeçalho e o rodapé, e adiciona o conteúdo específico da página inicial. Podemos criar outras páginas (como `sobre.php` e `contato.php`) reutilizando os arquivos `header.php` e `footer.php`, o que garante uma aparência consistente em todo o site e simplifica a manutenção do código.</w:t>
      </w:r>
    </w:p>
    <w:p w14:paraId="263EE725" w14:textId="77777777" w:rsidR="001C1AED" w:rsidRPr="008E65CD" w:rsidRDefault="00000000">
      <w:pPr>
        <w:rPr>
          <w:lang w:val="pt-BR"/>
        </w:rPr>
      </w:pPr>
      <w:r w:rsidRPr="008E65CD">
        <w:rPr>
          <w:lang w:val="pt-BR"/>
        </w:rPr>
        <w:t>Em resumo, os arquivos de inclusão PHP são uma ferramenta essencial para a reutilização de código, a organização de projetos e a criação de layouts consistentes. Ao utilizá-los corretamente e seguir as melhores práticas, os desenvolvedores podem criar aplicações PHP mais eficientes, manuteníveis e seguras.</w:t>
      </w:r>
    </w:p>
    <w:p w14:paraId="56362BB7" w14:textId="77777777" w:rsidR="001C1AED" w:rsidRPr="008E65CD" w:rsidRDefault="00000000">
      <w:pPr>
        <w:rPr>
          <w:lang w:val="pt-BR"/>
        </w:rPr>
      </w:pPr>
      <w:r w:rsidRPr="008E65CD">
        <w:rPr>
          <w:lang w:val="pt-BR"/>
        </w:rPr>
        <w:br w:type="page"/>
      </w:r>
    </w:p>
    <w:p w14:paraId="7737EAF0" w14:textId="77777777" w:rsidR="001C1AED" w:rsidRPr="008E65CD" w:rsidRDefault="00000000">
      <w:pPr>
        <w:pStyle w:val="Ttulo1"/>
        <w:rPr>
          <w:lang w:val="pt-BR"/>
        </w:rPr>
      </w:pPr>
      <w:bookmarkStart w:id="261" w:name="_Toc195354536"/>
      <w:r w:rsidRPr="008E65CD">
        <w:rPr>
          <w:lang w:val="pt-BR"/>
        </w:rPr>
        <w:lastRenderedPageBreak/>
        <w:t>36. Manipulação de arquivos PHP: Ler e escrever arquivos</w:t>
      </w:r>
      <w:bookmarkEnd w:id="261"/>
    </w:p>
    <w:p w14:paraId="373CE2C3" w14:textId="77777777" w:rsidR="001C1AED" w:rsidRPr="008E65CD" w:rsidRDefault="00000000">
      <w:pPr>
        <w:rPr>
          <w:lang w:val="pt-BR"/>
        </w:rPr>
      </w:pPr>
      <w:r w:rsidRPr="008E65CD">
        <w:rPr>
          <w:lang w:val="pt-BR"/>
        </w:rPr>
        <w:t>PHP, como linguagem de programação para a web, oferece uma robusta capacidade de interagir com o sistema de arquivos do servidor. Esta interação é crucial para diversas finalidades, desde armazenar dados persistentes (como configurações, logs, ou conteúdo gerado pelo utilizador) até ler ficheiros de dados externos para processamento. Este capítulo explora as funções essenciais que permitem ler e escrever arquivos em PHP, detalhando as operações de abertura, leitura, escrita, fecho e manipulação de permissões.</w:t>
      </w:r>
    </w:p>
    <w:p w14:paraId="35D42A22" w14:textId="77777777" w:rsidR="001C1AED" w:rsidRPr="008E65CD" w:rsidRDefault="00000000">
      <w:pPr>
        <w:pStyle w:val="Ttulo2"/>
        <w:rPr>
          <w:lang w:val="pt-BR"/>
        </w:rPr>
      </w:pPr>
      <w:bookmarkStart w:id="262" w:name="_Toc195354537"/>
      <w:r w:rsidRPr="008E65CD">
        <w:rPr>
          <w:lang w:val="pt-BR"/>
        </w:rPr>
        <w:t>Abrindo arquivos</w:t>
      </w:r>
      <w:bookmarkEnd w:id="262"/>
    </w:p>
    <w:p w14:paraId="27612548" w14:textId="77777777" w:rsidR="001C1AED" w:rsidRDefault="00000000">
      <w:r w:rsidRPr="008E65CD">
        <w:rPr>
          <w:lang w:val="pt-BR"/>
        </w:rPr>
        <w:t>Antes de ler ou escrever num arquivo, é necessário abri-lo utilizando a função `</w:t>
      </w:r>
      <w:proofErr w:type="gramStart"/>
      <w:r w:rsidRPr="008E65CD">
        <w:rPr>
          <w:lang w:val="pt-BR"/>
        </w:rPr>
        <w:t>fopen(</w:t>
      </w:r>
      <w:proofErr w:type="gramEnd"/>
      <w:r w:rsidRPr="008E65CD">
        <w:rPr>
          <w:lang w:val="pt-BR"/>
        </w:rPr>
        <w:t xml:space="preserve">)`. Esta função estabelece uma conexão com o arquivo, retornando um "resource" de ficheiro que será utilizado em operações subsequentes. </w:t>
      </w:r>
      <w:r>
        <w:t>A sintaxe básica é:</w:t>
      </w:r>
    </w:p>
    <w:p w14:paraId="54E00735" w14:textId="77777777" w:rsidR="001C1AED" w:rsidRDefault="00000000">
      <w:pPr>
        <w:pStyle w:val="Code"/>
        <w:shd w:val="clear" w:color="auto" w:fill="000000"/>
      </w:pPr>
      <w:r>
        <w:rPr>
          <w:color w:val="00FF00"/>
        </w:rPr>
        <w:t>$handle = fopen($filename, $mode);</w:t>
      </w:r>
    </w:p>
    <w:p w14:paraId="3181641B" w14:textId="77777777" w:rsidR="001C1AED" w:rsidRDefault="00000000">
      <w:r>
        <w:t>Onde:</w:t>
      </w:r>
    </w:p>
    <w:p w14:paraId="4BEA3035" w14:textId="77777777" w:rsidR="001C1AED" w:rsidRPr="008E65CD" w:rsidRDefault="00000000">
      <w:pPr>
        <w:pStyle w:val="Commarcadores"/>
        <w:rPr>
          <w:lang w:val="pt-BR"/>
        </w:rPr>
      </w:pPr>
      <w:r w:rsidRPr="008E65CD">
        <w:rPr>
          <w:lang w:val="pt-BR"/>
        </w:rPr>
        <w:t xml:space="preserve">  `$filename`: É o caminho para o arquivo que se pretende abrir. Este caminho pode ser absoluto (e.g., `/var/www/html/meuficheiro.txt`) ou relativo ao script PHP que está a ser executado (e.g., `meuficheiro.txt` se o arquivo estiver no mesmo diretório do script).</w:t>
      </w:r>
    </w:p>
    <w:p w14:paraId="72483745" w14:textId="77777777" w:rsidR="001C1AED" w:rsidRDefault="00000000">
      <w:pPr>
        <w:pStyle w:val="Commarcadores"/>
      </w:pPr>
      <w:r w:rsidRPr="008E65CD">
        <w:rPr>
          <w:lang w:val="pt-BR"/>
        </w:rPr>
        <w:t xml:space="preserve">  `$mode`: Define o modo de abertura do ficheiro, especificando a forma como o arquivo será utilizado. </w:t>
      </w:r>
      <w:r>
        <w:t>Os modos mais comuns incluem:</w:t>
      </w:r>
    </w:p>
    <w:p w14:paraId="577D3FFC" w14:textId="77777777" w:rsidR="001C1AED" w:rsidRPr="008E65CD" w:rsidRDefault="00000000">
      <w:pPr>
        <w:pStyle w:val="Commarcadores"/>
        <w:rPr>
          <w:lang w:val="pt-BR"/>
        </w:rPr>
      </w:pPr>
      <w:r w:rsidRPr="008E65CD">
        <w:rPr>
          <w:lang w:val="pt-BR"/>
        </w:rPr>
        <w:t xml:space="preserve">  `'r'`: Abre o arquivo para leitura apenas. O ponteiro do arquivo é colocado no início do arquivo.</w:t>
      </w:r>
    </w:p>
    <w:p w14:paraId="7B0C925E" w14:textId="77777777" w:rsidR="001C1AED" w:rsidRPr="008E65CD" w:rsidRDefault="00000000">
      <w:pPr>
        <w:pStyle w:val="Commarcadores"/>
        <w:rPr>
          <w:lang w:val="pt-BR"/>
        </w:rPr>
      </w:pPr>
      <w:r w:rsidRPr="008E65CD">
        <w:rPr>
          <w:lang w:val="pt-BR"/>
        </w:rPr>
        <w:t xml:space="preserve">  `'w'`: Abre o arquivo para escrita apenas. Se o arquivo já existir, o seu conteúdo é apagado. Se não existir, é criado. O ponteiro do arquivo é colocado no início do arquivo.</w:t>
      </w:r>
    </w:p>
    <w:p w14:paraId="2C58089A" w14:textId="77777777" w:rsidR="001C1AED" w:rsidRPr="008E65CD" w:rsidRDefault="00000000">
      <w:pPr>
        <w:pStyle w:val="Commarcadores"/>
        <w:rPr>
          <w:lang w:val="pt-BR"/>
        </w:rPr>
      </w:pPr>
      <w:r w:rsidRPr="008E65CD">
        <w:rPr>
          <w:lang w:val="pt-BR"/>
        </w:rPr>
        <w:t xml:space="preserve">  `'a'`: Abre o arquivo para escrita apenas. Se o arquivo já existir, o novo conteúdo é adicionado ao final do arquivo. Se não existir, é criado. O ponteiro do arquivo é colocado no final do arquivo.</w:t>
      </w:r>
    </w:p>
    <w:p w14:paraId="484EB75D" w14:textId="77777777" w:rsidR="001C1AED" w:rsidRPr="008E65CD" w:rsidRDefault="00000000">
      <w:pPr>
        <w:pStyle w:val="Commarcadores"/>
        <w:rPr>
          <w:lang w:val="pt-BR"/>
        </w:rPr>
      </w:pPr>
      <w:r w:rsidRPr="008E65CD">
        <w:rPr>
          <w:lang w:val="pt-BR"/>
        </w:rPr>
        <w:t xml:space="preserve">  `'x'`: </w:t>
      </w:r>
      <w:proofErr w:type="gramStart"/>
      <w:r w:rsidRPr="008E65CD">
        <w:rPr>
          <w:lang w:val="pt-BR"/>
        </w:rPr>
        <w:t>Cria um novo</w:t>
      </w:r>
      <w:proofErr w:type="gramEnd"/>
      <w:r w:rsidRPr="008E65CD">
        <w:rPr>
          <w:lang w:val="pt-BR"/>
        </w:rPr>
        <w:t xml:space="preserve"> arquivo para escrita apenas. Retorna `FALSE` e um erro se o arquivo já existir.</w:t>
      </w:r>
    </w:p>
    <w:p w14:paraId="0EDD4633" w14:textId="77777777" w:rsidR="001C1AED" w:rsidRPr="008E65CD" w:rsidRDefault="00000000">
      <w:pPr>
        <w:pStyle w:val="Commarcadores"/>
        <w:rPr>
          <w:lang w:val="pt-BR"/>
        </w:rPr>
      </w:pPr>
      <w:r w:rsidRPr="008E65CD">
        <w:rPr>
          <w:lang w:val="pt-BR"/>
        </w:rPr>
        <w:t xml:space="preserve">  `'r+'`: Abre o arquivo para leitura e escrita. O ponteiro do arquivo é colocado no início do arquivo.</w:t>
      </w:r>
    </w:p>
    <w:p w14:paraId="59DADD14" w14:textId="77777777" w:rsidR="001C1AED" w:rsidRPr="008E65CD" w:rsidRDefault="00000000">
      <w:pPr>
        <w:pStyle w:val="Commarcadores"/>
        <w:rPr>
          <w:lang w:val="pt-BR"/>
        </w:rPr>
      </w:pPr>
      <w:r w:rsidRPr="008E65CD">
        <w:rPr>
          <w:lang w:val="pt-BR"/>
        </w:rPr>
        <w:t xml:space="preserve">  `'w+'`: Abre o arquivo para leitura e escrita. Se o arquivo já existir, o seu conteúdo é apagado. Se não existir, é criado. O ponteiro do arquivo é colocado no início do arquivo.</w:t>
      </w:r>
    </w:p>
    <w:p w14:paraId="3C603E34" w14:textId="77777777" w:rsidR="001C1AED" w:rsidRPr="008E65CD" w:rsidRDefault="00000000">
      <w:pPr>
        <w:pStyle w:val="Commarcadores"/>
        <w:rPr>
          <w:lang w:val="pt-BR"/>
        </w:rPr>
      </w:pPr>
      <w:r w:rsidRPr="008E65CD">
        <w:rPr>
          <w:lang w:val="pt-BR"/>
        </w:rPr>
        <w:t xml:space="preserve">  `'a+'`: Abre o arquivo para leitura e escrita. Se o arquivo já existir, o novo conteúdo é adicionado ao final do arquivo. Se não existir, é criado. O ponteiro do arquivo é colocado no final do arquivo.</w:t>
      </w:r>
    </w:p>
    <w:p w14:paraId="533F26FB" w14:textId="77777777" w:rsidR="001C1AED" w:rsidRPr="008E65CD" w:rsidRDefault="00000000">
      <w:pPr>
        <w:pStyle w:val="Commarcadores"/>
        <w:rPr>
          <w:lang w:val="pt-BR"/>
        </w:rPr>
      </w:pPr>
      <w:r w:rsidRPr="008E65CD">
        <w:rPr>
          <w:lang w:val="pt-BR"/>
        </w:rPr>
        <w:t xml:space="preserve">  `'x+'`: </w:t>
      </w:r>
      <w:proofErr w:type="gramStart"/>
      <w:r w:rsidRPr="008E65CD">
        <w:rPr>
          <w:lang w:val="pt-BR"/>
        </w:rPr>
        <w:t>Cria um novo</w:t>
      </w:r>
      <w:proofErr w:type="gramEnd"/>
      <w:r w:rsidRPr="008E65CD">
        <w:rPr>
          <w:lang w:val="pt-BR"/>
        </w:rPr>
        <w:t xml:space="preserve"> arquivo para leitura e escrita. Retorna `FALSE` e um erro se o arquivo já existir.</w:t>
      </w:r>
    </w:p>
    <w:p w14:paraId="38C76013" w14:textId="77777777" w:rsidR="001C1AED" w:rsidRPr="008E65CD" w:rsidRDefault="00000000">
      <w:pPr>
        <w:rPr>
          <w:lang w:val="pt-BR"/>
        </w:rPr>
      </w:pPr>
      <w:r w:rsidRPr="008E65CD">
        <w:rPr>
          <w:lang w:val="pt-BR"/>
        </w:rPr>
        <w:t>É importante verificar se a abertura do ficheiro foi bem-sucedida. A função `</w:t>
      </w:r>
      <w:proofErr w:type="gramStart"/>
      <w:r w:rsidRPr="008E65CD">
        <w:rPr>
          <w:lang w:val="pt-BR"/>
        </w:rPr>
        <w:t>fopen(</w:t>
      </w:r>
      <w:proofErr w:type="gramEnd"/>
      <w:r w:rsidRPr="008E65CD">
        <w:rPr>
          <w:lang w:val="pt-BR"/>
        </w:rPr>
        <w:t>)` retorna `FALSE` em caso de falha (por exemplo, se o arquivo não existir, se não tiver permissões de acesso, ou se o modo especificado for inválido). É prática comum verificar o valor retornado antes de realizar qualquer outra operação no ficheiro.</w:t>
      </w:r>
    </w:p>
    <w:p w14:paraId="53BD7A2A" w14:textId="77777777" w:rsidR="001C1AED" w:rsidRPr="008E65CD" w:rsidRDefault="00000000">
      <w:pPr>
        <w:pStyle w:val="Code"/>
        <w:shd w:val="clear" w:color="auto" w:fill="000000"/>
        <w:rPr>
          <w:lang w:val="pt-BR"/>
        </w:rPr>
      </w:pPr>
      <w:r w:rsidRPr="008E65CD">
        <w:rPr>
          <w:color w:val="00FF00"/>
          <w:lang w:val="pt-BR"/>
        </w:rPr>
        <w:lastRenderedPageBreak/>
        <w:t xml:space="preserve">$handle = </w:t>
      </w:r>
      <w:proofErr w:type="gramStart"/>
      <w:r w:rsidRPr="008E65CD">
        <w:rPr>
          <w:color w:val="00FF00"/>
          <w:lang w:val="pt-BR"/>
        </w:rPr>
        <w:t>fopen(</w:t>
      </w:r>
      <w:proofErr w:type="gramEnd"/>
      <w:r w:rsidRPr="008E65CD">
        <w:rPr>
          <w:color w:val="00FF00"/>
          <w:lang w:val="pt-BR"/>
        </w:rPr>
        <w:t>"ficheiro.txt", "r");</w:t>
      </w:r>
      <w:r w:rsidRPr="008E65CD">
        <w:rPr>
          <w:color w:val="00FF00"/>
          <w:lang w:val="pt-BR"/>
        </w:rPr>
        <w:br/>
        <w:t>if ($handle === FALSE) {</w:t>
      </w:r>
      <w:r w:rsidRPr="008E65CD">
        <w:rPr>
          <w:color w:val="00FF00"/>
          <w:lang w:val="pt-BR"/>
        </w:rPr>
        <w:br/>
      </w:r>
      <w:proofErr w:type="gramStart"/>
      <w:r w:rsidRPr="008E65CD">
        <w:rPr>
          <w:color w:val="00FF00"/>
          <w:lang w:val="pt-BR"/>
        </w:rPr>
        <w:t>die(</w:t>
      </w:r>
      <w:proofErr w:type="gramEnd"/>
      <w:r w:rsidRPr="008E65CD">
        <w:rPr>
          <w:color w:val="00FF00"/>
          <w:lang w:val="pt-BR"/>
        </w:rPr>
        <w:t>"Não foi possível abrir o arquivo.");</w:t>
      </w:r>
      <w:r w:rsidRPr="008E65CD">
        <w:rPr>
          <w:color w:val="00FF00"/>
          <w:lang w:val="pt-BR"/>
        </w:rPr>
        <w:br/>
        <w:t>}</w:t>
      </w:r>
    </w:p>
    <w:p w14:paraId="27047F1E" w14:textId="77777777" w:rsidR="001C1AED" w:rsidRPr="008E65CD" w:rsidRDefault="00000000">
      <w:pPr>
        <w:pStyle w:val="Ttulo2"/>
        <w:rPr>
          <w:lang w:val="pt-BR"/>
        </w:rPr>
      </w:pPr>
      <w:bookmarkStart w:id="263" w:name="_Toc195354538"/>
      <w:r w:rsidRPr="008E65CD">
        <w:rPr>
          <w:lang w:val="pt-BR"/>
        </w:rPr>
        <w:t>Lendo arquivos</w:t>
      </w:r>
      <w:bookmarkEnd w:id="263"/>
    </w:p>
    <w:p w14:paraId="728D5DEA" w14:textId="77777777" w:rsidR="001C1AED" w:rsidRPr="008E65CD" w:rsidRDefault="00000000">
      <w:pPr>
        <w:rPr>
          <w:lang w:val="pt-BR"/>
        </w:rPr>
      </w:pPr>
      <w:r w:rsidRPr="008E65CD">
        <w:rPr>
          <w:lang w:val="pt-BR"/>
        </w:rPr>
        <w:t>Com o arquivo aberto, diferentes funções podem ser utilizadas para ler o seu conteúdo:</w:t>
      </w:r>
    </w:p>
    <w:p w14:paraId="3458C6CE" w14:textId="77777777" w:rsidR="001C1AED" w:rsidRPr="008E65CD" w:rsidRDefault="00000000">
      <w:pPr>
        <w:pStyle w:val="Commarcadores"/>
        <w:rPr>
          <w:lang w:val="pt-BR"/>
        </w:rPr>
      </w:pPr>
      <w:r w:rsidRPr="008E65CD">
        <w:rPr>
          <w:lang w:val="pt-BR"/>
        </w:rPr>
        <w:t xml:space="preserve">  `</w:t>
      </w:r>
      <w:proofErr w:type="gramStart"/>
      <w:r w:rsidRPr="008E65CD">
        <w:rPr>
          <w:lang w:val="pt-BR"/>
        </w:rPr>
        <w:t>fread(</w:t>
      </w:r>
      <w:proofErr w:type="gramEnd"/>
      <w:r w:rsidRPr="008E65CD">
        <w:rPr>
          <w:lang w:val="pt-BR"/>
        </w:rPr>
        <w:t>$handle, $</w:t>
      </w:r>
      <w:proofErr w:type="gramStart"/>
      <w:r w:rsidRPr="008E65CD">
        <w:rPr>
          <w:lang w:val="pt-BR"/>
        </w:rPr>
        <w:t>length)`</w:t>
      </w:r>
      <w:proofErr w:type="gramEnd"/>
      <w:r w:rsidRPr="008E65CD">
        <w:rPr>
          <w:lang w:val="pt-BR"/>
        </w:rPr>
        <w:t>: Lê até `length` bytes do arquivo apontado por `$handle`. Retorna a string lida ou `FALSE` em caso de erro. É importante garantir que `length` seja um valor apropriado para evitar leituras parciais ou exaustão da memória.</w:t>
      </w:r>
    </w:p>
    <w:p w14:paraId="4CCF9CC9" w14:textId="77777777" w:rsidR="001C1AED" w:rsidRPr="008E65CD" w:rsidRDefault="00000000">
      <w:pPr>
        <w:pStyle w:val="Commarcadores"/>
        <w:rPr>
          <w:lang w:val="pt-BR"/>
        </w:rPr>
      </w:pPr>
      <w:r w:rsidRPr="008E65CD">
        <w:rPr>
          <w:lang w:val="pt-BR"/>
        </w:rPr>
        <w:t xml:space="preserve">  `</w:t>
      </w:r>
      <w:proofErr w:type="gramStart"/>
      <w:r w:rsidRPr="008E65CD">
        <w:rPr>
          <w:lang w:val="pt-BR"/>
        </w:rPr>
        <w:t>fgets(</w:t>
      </w:r>
      <w:proofErr w:type="gramEnd"/>
      <w:r w:rsidRPr="008E65CD">
        <w:rPr>
          <w:lang w:val="pt-BR"/>
        </w:rPr>
        <w:t>$handle, $</w:t>
      </w:r>
      <w:proofErr w:type="gramStart"/>
      <w:r w:rsidRPr="008E65CD">
        <w:rPr>
          <w:lang w:val="pt-BR"/>
        </w:rPr>
        <w:t>length)`</w:t>
      </w:r>
      <w:proofErr w:type="gramEnd"/>
      <w:r w:rsidRPr="008E65CD">
        <w:rPr>
          <w:lang w:val="pt-BR"/>
        </w:rPr>
        <w:t xml:space="preserve">: Lê uma linha do arquivo apontado por `$handle`. A leitura termina quando encontra um caractere de nova linha </w:t>
      </w:r>
      <w:proofErr w:type="gramStart"/>
      <w:r w:rsidRPr="008E65CD">
        <w:rPr>
          <w:lang w:val="pt-BR"/>
        </w:rPr>
        <w:t>( `</w:t>
      </w:r>
      <w:proofErr w:type="gramEnd"/>
      <w:r w:rsidRPr="008E65CD">
        <w:rPr>
          <w:lang w:val="pt-BR"/>
        </w:rPr>
        <w:t>\n</w:t>
      </w:r>
      <w:proofErr w:type="gramStart"/>
      <w:r w:rsidRPr="008E65CD">
        <w:rPr>
          <w:lang w:val="pt-BR"/>
        </w:rPr>
        <w:t>` )</w:t>
      </w:r>
      <w:proofErr w:type="gramEnd"/>
      <w:r w:rsidRPr="008E65CD">
        <w:rPr>
          <w:lang w:val="pt-BR"/>
        </w:rPr>
        <w:t>, atinge o tamanho máximo de `length` menos 1 bytes, ou chega ao final do arquivo (EOF).</w:t>
      </w:r>
    </w:p>
    <w:p w14:paraId="53BE9D97" w14:textId="77777777" w:rsidR="001C1AED" w:rsidRPr="008E65CD" w:rsidRDefault="00000000">
      <w:pPr>
        <w:pStyle w:val="Commarcadores"/>
        <w:rPr>
          <w:lang w:val="pt-BR"/>
        </w:rPr>
      </w:pPr>
      <w:r w:rsidRPr="008E65CD">
        <w:rPr>
          <w:lang w:val="pt-BR"/>
        </w:rPr>
        <w:t xml:space="preserve">  `fgetc($</w:t>
      </w:r>
      <w:proofErr w:type="gramStart"/>
      <w:r w:rsidRPr="008E65CD">
        <w:rPr>
          <w:lang w:val="pt-BR"/>
        </w:rPr>
        <w:t>handle)`</w:t>
      </w:r>
      <w:proofErr w:type="gramEnd"/>
      <w:r w:rsidRPr="008E65CD">
        <w:rPr>
          <w:lang w:val="pt-BR"/>
        </w:rPr>
        <w:t>: Lê um único caractere do arquivo apontado por `$handle`.</w:t>
      </w:r>
    </w:p>
    <w:p w14:paraId="52B08A23" w14:textId="77777777" w:rsidR="001C1AED" w:rsidRPr="008E65CD" w:rsidRDefault="00000000">
      <w:pPr>
        <w:pStyle w:val="Commarcadores"/>
        <w:rPr>
          <w:lang w:val="pt-BR"/>
        </w:rPr>
      </w:pPr>
      <w:r w:rsidRPr="008E65CD">
        <w:rPr>
          <w:lang w:val="pt-BR"/>
        </w:rPr>
        <w:t xml:space="preserve">  `file_get_contents($</w:t>
      </w:r>
      <w:proofErr w:type="gramStart"/>
      <w:r w:rsidRPr="008E65CD">
        <w:rPr>
          <w:lang w:val="pt-BR"/>
        </w:rPr>
        <w:t>filename)`</w:t>
      </w:r>
      <w:proofErr w:type="gramEnd"/>
      <w:r w:rsidRPr="008E65CD">
        <w:rPr>
          <w:lang w:val="pt-BR"/>
        </w:rPr>
        <w:t>: Lê todo o conteúdo de um arquivo para uma string. Esta função é uma forma conveniente de ler um arquivo inteiro de uma só vez, mas deve ser usada com cautela em arquivos muito grandes, pois pode consumir muita memória.</w:t>
      </w:r>
    </w:p>
    <w:p w14:paraId="59B04A36" w14:textId="77777777" w:rsidR="001C1AED" w:rsidRPr="008E65CD" w:rsidRDefault="00000000">
      <w:pPr>
        <w:rPr>
          <w:lang w:val="pt-BR"/>
        </w:rPr>
      </w:pPr>
      <w:r w:rsidRPr="008E65CD">
        <w:rPr>
          <w:lang w:val="pt-BR"/>
        </w:rPr>
        <w:t>Exemplo de leitura linha a linha:</w:t>
      </w:r>
    </w:p>
    <w:p w14:paraId="5B1BF03A" w14:textId="77777777" w:rsidR="001C1AED" w:rsidRPr="008E65CD" w:rsidRDefault="00000000">
      <w:pPr>
        <w:pStyle w:val="Code"/>
        <w:shd w:val="clear" w:color="auto" w:fill="000000"/>
        <w:rPr>
          <w:lang w:val="pt-BR"/>
        </w:rPr>
      </w:pPr>
      <w:r>
        <w:rPr>
          <w:color w:val="00FF00"/>
        </w:rPr>
        <w:t xml:space="preserve">$handle = </w:t>
      </w:r>
      <w:proofErr w:type="gramStart"/>
      <w:r>
        <w:rPr>
          <w:color w:val="00FF00"/>
        </w:rPr>
        <w:t>fopen(</w:t>
      </w:r>
      <w:proofErr w:type="gramEnd"/>
      <w:r>
        <w:rPr>
          <w:color w:val="00FF00"/>
        </w:rPr>
        <w:t>"ficheiro.txt", "r");</w:t>
      </w:r>
      <w:r>
        <w:rPr>
          <w:color w:val="00FF00"/>
        </w:rPr>
        <w:br/>
        <w:t>if ($handle) {</w:t>
      </w:r>
      <w:r>
        <w:rPr>
          <w:color w:val="00FF00"/>
        </w:rPr>
        <w:br/>
        <w:t>while (($line = fgets($handle)</w:t>
      </w:r>
      <w:proofErr w:type="gramStart"/>
      <w:r>
        <w:rPr>
          <w:color w:val="00FF00"/>
        </w:rPr>
        <w:t>) !</w:t>
      </w:r>
      <w:proofErr w:type="gramEnd"/>
      <w:r>
        <w:rPr>
          <w:color w:val="00FF00"/>
        </w:rPr>
        <w:t>== false) {</w:t>
      </w:r>
      <w:r>
        <w:rPr>
          <w:color w:val="00FF00"/>
        </w:rPr>
        <w:br/>
        <w:t xml:space="preserve">echo "Linha: </w:t>
      </w:r>
      <w:proofErr w:type="gramStart"/>
      <w:r>
        <w:rPr>
          <w:color w:val="00FF00"/>
        </w:rPr>
        <w:t>" .</w:t>
      </w:r>
      <w:proofErr w:type="gramEnd"/>
      <w:r>
        <w:rPr>
          <w:color w:val="00FF00"/>
        </w:rPr>
        <w:t xml:space="preserve"> htmlspecialchars($line) . </w:t>
      </w:r>
      <w:r w:rsidRPr="008E65CD">
        <w:rPr>
          <w:color w:val="00FF00"/>
          <w:lang w:val="pt-BR"/>
        </w:rPr>
        <w:t>"&lt;br&gt;";</w:t>
      </w:r>
      <w:r w:rsidRPr="008E65CD">
        <w:rPr>
          <w:color w:val="00FF00"/>
          <w:lang w:val="pt-BR"/>
        </w:rPr>
        <w:br/>
        <w:t>}</w:t>
      </w:r>
      <w:r w:rsidRPr="008E65CD">
        <w:rPr>
          <w:color w:val="00FF00"/>
          <w:lang w:val="pt-BR"/>
        </w:rPr>
        <w:br/>
        <w:t>fclose($handle);</w:t>
      </w:r>
      <w:r w:rsidRPr="008E65CD">
        <w:rPr>
          <w:color w:val="00FF00"/>
          <w:lang w:val="pt-BR"/>
        </w:rPr>
        <w:br/>
        <w:t>} else {</w:t>
      </w:r>
      <w:r w:rsidRPr="008E65CD">
        <w:rPr>
          <w:color w:val="00FF00"/>
          <w:lang w:val="pt-BR"/>
        </w:rPr>
        <w:br/>
        <w:t>// lidar com o erro</w:t>
      </w:r>
      <w:r w:rsidRPr="008E65CD">
        <w:rPr>
          <w:color w:val="00FF00"/>
          <w:lang w:val="pt-BR"/>
        </w:rPr>
        <w:br/>
        <w:t>}</w:t>
      </w:r>
    </w:p>
    <w:p w14:paraId="59DBCF83" w14:textId="77777777" w:rsidR="001C1AED" w:rsidRPr="008E65CD" w:rsidRDefault="00000000">
      <w:pPr>
        <w:pStyle w:val="Ttulo2"/>
        <w:rPr>
          <w:lang w:val="pt-BR"/>
        </w:rPr>
      </w:pPr>
      <w:bookmarkStart w:id="264" w:name="_Toc195354539"/>
      <w:r w:rsidRPr="008E65CD">
        <w:rPr>
          <w:lang w:val="pt-BR"/>
        </w:rPr>
        <w:t>Escrevendo em arquivos</w:t>
      </w:r>
      <w:bookmarkEnd w:id="264"/>
    </w:p>
    <w:p w14:paraId="60B4CAC0" w14:textId="77777777" w:rsidR="001C1AED" w:rsidRDefault="00000000">
      <w:r w:rsidRPr="008E65CD">
        <w:rPr>
          <w:lang w:val="pt-BR"/>
        </w:rPr>
        <w:t xml:space="preserve">Para escrever dados num arquivo, é necessário abri-lo num modo de escrita apropriado (e.g., `'w'`, `'a'`, `'w+'`, `'a+'`). </w:t>
      </w:r>
      <w:r>
        <w:t>A função principal para escrita é `fwrite()`:</w:t>
      </w:r>
    </w:p>
    <w:p w14:paraId="12D312C0" w14:textId="77777777" w:rsidR="001C1AED" w:rsidRDefault="00000000">
      <w:pPr>
        <w:pStyle w:val="Code"/>
        <w:shd w:val="clear" w:color="auto" w:fill="000000"/>
      </w:pPr>
      <w:r>
        <w:rPr>
          <w:color w:val="00FF00"/>
        </w:rPr>
        <w:t>$bytes_written = fwrite($handle, $string, $length);</w:t>
      </w:r>
    </w:p>
    <w:p w14:paraId="468311E9" w14:textId="77777777" w:rsidR="001C1AED" w:rsidRPr="008E65CD" w:rsidRDefault="00000000">
      <w:pPr>
        <w:pStyle w:val="Commarcadores"/>
        <w:rPr>
          <w:lang w:val="pt-BR"/>
        </w:rPr>
      </w:pPr>
      <w:r>
        <w:t xml:space="preserve">  </w:t>
      </w:r>
      <w:r w:rsidRPr="008E65CD">
        <w:rPr>
          <w:lang w:val="pt-BR"/>
        </w:rPr>
        <w:t>`$handle`: É o resource de ficheiro retornado por `</w:t>
      </w:r>
      <w:proofErr w:type="gramStart"/>
      <w:r w:rsidRPr="008E65CD">
        <w:rPr>
          <w:lang w:val="pt-BR"/>
        </w:rPr>
        <w:t>fopen(</w:t>
      </w:r>
      <w:proofErr w:type="gramEnd"/>
      <w:r w:rsidRPr="008E65CD">
        <w:rPr>
          <w:lang w:val="pt-BR"/>
        </w:rPr>
        <w:t>)`.</w:t>
      </w:r>
    </w:p>
    <w:p w14:paraId="2D530065" w14:textId="77777777" w:rsidR="001C1AED" w:rsidRPr="008E65CD" w:rsidRDefault="00000000">
      <w:pPr>
        <w:pStyle w:val="Commarcadores"/>
        <w:rPr>
          <w:lang w:val="pt-BR"/>
        </w:rPr>
      </w:pPr>
      <w:r w:rsidRPr="008E65CD">
        <w:rPr>
          <w:lang w:val="pt-BR"/>
        </w:rPr>
        <w:t xml:space="preserve">  `$string`: É a string que se pretende escrever no arquivo.</w:t>
      </w:r>
    </w:p>
    <w:p w14:paraId="6442F9FB" w14:textId="77777777" w:rsidR="001C1AED" w:rsidRDefault="00000000">
      <w:pPr>
        <w:pStyle w:val="Commarcadores"/>
      </w:pPr>
      <w:r w:rsidRPr="008E65CD">
        <w:rPr>
          <w:lang w:val="pt-BR"/>
        </w:rPr>
        <w:t xml:space="preserve">  `$length` (opcional): Especifica o número máximo de bytes a serem escritos. </w:t>
      </w:r>
      <w:r>
        <w:t>Se não for especificado, toda a string será escrita.</w:t>
      </w:r>
    </w:p>
    <w:p w14:paraId="787D0379" w14:textId="77777777" w:rsidR="001C1AED" w:rsidRPr="008E65CD" w:rsidRDefault="00000000">
      <w:pPr>
        <w:rPr>
          <w:lang w:val="pt-BR"/>
        </w:rPr>
      </w:pPr>
      <w:r w:rsidRPr="008E65CD">
        <w:rPr>
          <w:lang w:val="pt-BR"/>
        </w:rPr>
        <w:t>A função `</w:t>
      </w:r>
      <w:proofErr w:type="gramStart"/>
      <w:r w:rsidRPr="008E65CD">
        <w:rPr>
          <w:lang w:val="pt-BR"/>
        </w:rPr>
        <w:t>fwrite(</w:t>
      </w:r>
      <w:proofErr w:type="gramEnd"/>
      <w:r w:rsidRPr="008E65CD">
        <w:rPr>
          <w:lang w:val="pt-BR"/>
        </w:rPr>
        <w:t>)` retorna o número de bytes escritos ou `FALSE` em caso de erro. É importante verificar o valor retornado para garantir que a escrita foi bem-sucedida.</w:t>
      </w:r>
    </w:p>
    <w:p w14:paraId="6EFB2B5F" w14:textId="77777777" w:rsidR="001C1AED" w:rsidRPr="008E65CD" w:rsidRDefault="00000000">
      <w:pPr>
        <w:rPr>
          <w:lang w:val="pt-BR"/>
        </w:rPr>
      </w:pPr>
      <w:r w:rsidRPr="008E65CD">
        <w:rPr>
          <w:lang w:val="pt-BR"/>
        </w:rPr>
        <w:t>Exemplo de escrita num arquivo:</w:t>
      </w:r>
    </w:p>
    <w:p w14:paraId="34BBC370" w14:textId="77777777" w:rsidR="001C1AED" w:rsidRPr="008E65CD" w:rsidRDefault="00000000">
      <w:pPr>
        <w:pStyle w:val="Code"/>
        <w:shd w:val="clear" w:color="auto" w:fill="000000"/>
        <w:rPr>
          <w:lang w:val="pt-BR"/>
        </w:rPr>
      </w:pPr>
      <w:r w:rsidRPr="008E65CD">
        <w:rPr>
          <w:color w:val="00FF00"/>
          <w:lang w:val="pt-BR"/>
        </w:rPr>
        <w:t xml:space="preserve">$handle = </w:t>
      </w:r>
      <w:proofErr w:type="gramStart"/>
      <w:r w:rsidRPr="008E65CD">
        <w:rPr>
          <w:color w:val="00FF00"/>
          <w:lang w:val="pt-BR"/>
        </w:rPr>
        <w:t>fopen(</w:t>
      </w:r>
      <w:proofErr w:type="gramEnd"/>
      <w:r w:rsidRPr="008E65CD">
        <w:rPr>
          <w:color w:val="00FF00"/>
          <w:lang w:val="pt-BR"/>
        </w:rPr>
        <w:t>"novo_ficheiro.txt", "w");</w:t>
      </w:r>
      <w:r w:rsidRPr="008E65CD">
        <w:rPr>
          <w:color w:val="00FF00"/>
          <w:lang w:val="pt-BR"/>
        </w:rPr>
        <w:br/>
        <w:t>if ($handle) {</w:t>
      </w:r>
      <w:r w:rsidRPr="008E65CD">
        <w:rPr>
          <w:color w:val="00FF00"/>
          <w:lang w:val="pt-BR"/>
        </w:rPr>
        <w:br/>
        <w:t>$data = "Esta é uma linha de texto.\nOutra linha de texto.";</w:t>
      </w:r>
      <w:r w:rsidRPr="008E65CD">
        <w:rPr>
          <w:color w:val="00FF00"/>
          <w:lang w:val="pt-BR"/>
        </w:rPr>
        <w:br/>
      </w:r>
      <w:r w:rsidRPr="008E65CD">
        <w:rPr>
          <w:color w:val="00FF00"/>
          <w:lang w:val="pt-BR"/>
        </w:rPr>
        <w:lastRenderedPageBreak/>
        <w:t xml:space="preserve">$bytes_written = </w:t>
      </w:r>
      <w:proofErr w:type="gramStart"/>
      <w:r w:rsidRPr="008E65CD">
        <w:rPr>
          <w:color w:val="00FF00"/>
          <w:lang w:val="pt-BR"/>
        </w:rPr>
        <w:t>fwrite(</w:t>
      </w:r>
      <w:proofErr w:type="gramEnd"/>
      <w:r w:rsidRPr="008E65CD">
        <w:rPr>
          <w:color w:val="00FF00"/>
          <w:lang w:val="pt-BR"/>
        </w:rPr>
        <w:t>$handle, $data);</w:t>
      </w:r>
      <w:r w:rsidRPr="008E65CD">
        <w:rPr>
          <w:color w:val="00FF00"/>
          <w:lang w:val="pt-BR"/>
        </w:rPr>
        <w:br/>
        <w:t>if ($bytes_written === FALSE) {</w:t>
      </w:r>
      <w:r w:rsidRPr="008E65CD">
        <w:rPr>
          <w:color w:val="00FF00"/>
          <w:lang w:val="pt-BR"/>
        </w:rPr>
        <w:br/>
        <w:t>echo "Erro ao escrever no ficheiro.";</w:t>
      </w:r>
      <w:r w:rsidRPr="008E65CD">
        <w:rPr>
          <w:color w:val="00FF00"/>
          <w:lang w:val="pt-BR"/>
        </w:rPr>
        <w:br/>
        <w:t>} else {</w:t>
      </w:r>
      <w:r w:rsidRPr="008E65CD">
        <w:rPr>
          <w:color w:val="00FF00"/>
          <w:lang w:val="pt-BR"/>
        </w:rPr>
        <w:br/>
        <w:t xml:space="preserve">echo "Escritos </w:t>
      </w:r>
      <w:proofErr w:type="gramStart"/>
      <w:r w:rsidRPr="008E65CD">
        <w:rPr>
          <w:color w:val="00FF00"/>
          <w:lang w:val="pt-BR"/>
        </w:rPr>
        <w:t>" .</w:t>
      </w:r>
      <w:proofErr w:type="gramEnd"/>
      <w:r w:rsidRPr="008E65CD">
        <w:rPr>
          <w:color w:val="00FF00"/>
          <w:lang w:val="pt-BR"/>
        </w:rPr>
        <w:t xml:space="preserve"> $bytes_</w:t>
      </w:r>
      <w:proofErr w:type="gramStart"/>
      <w:r w:rsidRPr="008E65CD">
        <w:rPr>
          <w:color w:val="00FF00"/>
          <w:lang w:val="pt-BR"/>
        </w:rPr>
        <w:t>written .</w:t>
      </w:r>
      <w:proofErr w:type="gramEnd"/>
      <w:r w:rsidRPr="008E65CD">
        <w:rPr>
          <w:color w:val="00FF00"/>
          <w:lang w:val="pt-BR"/>
        </w:rPr>
        <w:t xml:space="preserve"> " bytes.";</w:t>
      </w:r>
      <w:r w:rsidRPr="008E65CD">
        <w:rPr>
          <w:color w:val="00FF00"/>
          <w:lang w:val="pt-BR"/>
        </w:rPr>
        <w:br/>
        <w:t>}</w:t>
      </w:r>
      <w:r w:rsidRPr="008E65CD">
        <w:rPr>
          <w:color w:val="00FF00"/>
          <w:lang w:val="pt-BR"/>
        </w:rPr>
        <w:br/>
        <w:t>fclose($handle);</w:t>
      </w:r>
      <w:r w:rsidRPr="008E65CD">
        <w:rPr>
          <w:color w:val="00FF00"/>
          <w:lang w:val="pt-BR"/>
        </w:rPr>
        <w:br/>
        <w:t>} else {</w:t>
      </w:r>
      <w:r w:rsidRPr="008E65CD">
        <w:rPr>
          <w:color w:val="00FF00"/>
          <w:lang w:val="pt-BR"/>
        </w:rPr>
        <w:br/>
        <w:t>echo "Não foi possível abrir o ficheiro para escrita.";</w:t>
      </w:r>
      <w:r w:rsidRPr="008E65CD">
        <w:rPr>
          <w:color w:val="00FF00"/>
          <w:lang w:val="pt-BR"/>
        </w:rPr>
        <w:br/>
        <w:t>}</w:t>
      </w:r>
    </w:p>
    <w:p w14:paraId="22457722" w14:textId="77777777" w:rsidR="001C1AED" w:rsidRPr="008E65CD" w:rsidRDefault="00000000">
      <w:pPr>
        <w:rPr>
          <w:lang w:val="pt-BR"/>
        </w:rPr>
      </w:pPr>
      <w:r w:rsidRPr="008E65CD">
        <w:rPr>
          <w:lang w:val="pt-BR"/>
        </w:rPr>
        <w:t>Uma alternativa mais simples para escrever todo o conteúdo de uma string num arquivo é utilizar a função `file_put_</w:t>
      </w:r>
      <w:proofErr w:type="gramStart"/>
      <w:r w:rsidRPr="008E65CD">
        <w:rPr>
          <w:lang w:val="pt-BR"/>
        </w:rPr>
        <w:t>contents(</w:t>
      </w:r>
      <w:proofErr w:type="gramEnd"/>
      <w:r w:rsidRPr="008E65CD">
        <w:rPr>
          <w:lang w:val="pt-BR"/>
        </w:rPr>
        <w:t>)`:</w:t>
      </w:r>
    </w:p>
    <w:p w14:paraId="5DF805DA" w14:textId="77777777" w:rsidR="001C1AED" w:rsidRDefault="00000000">
      <w:pPr>
        <w:pStyle w:val="Code"/>
        <w:shd w:val="clear" w:color="auto" w:fill="000000"/>
      </w:pPr>
      <w:r>
        <w:rPr>
          <w:color w:val="00FF00"/>
        </w:rPr>
        <w:t>$bytes_written = file_put_</w:t>
      </w:r>
      <w:proofErr w:type="gramStart"/>
      <w:r>
        <w:rPr>
          <w:color w:val="00FF00"/>
        </w:rPr>
        <w:t>contents(</w:t>
      </w:r>
      <w:proofErr w:type="gramEnd"/>
      <w:r>
        <w:rPr>
          <w:color w:val="00FF00"/>
        </w:rPr>
        <w:t>$filename, $data, $flags</w:t>
      </w:r>
      <w:proofErr w:type="gramStart"/>
      <w:r>
        <w:rPr>
          <w:color w:val="00FF00"/>
        </w:rPr>
        <w:t>);</w:t>
      </w:r>
      <w:proofErr w:type="gramEnd"/>
    </w:p>
    <w:p w14:paraId="0F05665F" w14:textId="77777777" w:rsidR="001C1AED" w:rsidRPr="008E65CD" w:rsidRDefault="00000000">
      <w:pPr>
        <w:pStyle w:val="Commarcadores"/>
        <w:rPr>
          <w:lang w:val="pt-BR"/>
        </w:rPr>
      </w:pPr>
      <w:r>
        <w:t xml:space="preserve">  </w:t>
      </w:r>
      <w:r w:rsidRPr="008E65CD">
        <w:rPr>
          <w:lang w:val="pt-BR"/>
        </w:rPr>
        <w:t>`$filename`: O caminho para o arquivo.</w:t>
      </w:r>
    </w:p>
    <w:p w14:paraId="5D350CBF" w14:textId="77777777" w:rsidR="001C1AED" w:rsidRPr="008E65CD" w:rsidRDefault="00000000">
      <w:pPr>
        <w:pStyle w:val="Commarcadores"/>
        <w:rPr>
          <w:lang w:val="pt-BR"/>
        </w:rPr>
      </w:pPr>
      <w:r w:rsidRPr="008E65CD">
        <w:rPr>
          <w:lang w:val="pt-BR"/>
        </w:rPr>
        <w:t xml:space="preserve">  `$data`: Os dados a serem escritos.</w:t>
      </w:r>
    </w:p>
    <w:p w14:paraId="5736EB1B" w14:textId="77777777" w:rsidR="001C1AED" w:rsidRPr="008E65CD" w:rsidRDefault="00000000">
      <w:pPr>
        <w:pStyle w:val="Commarcadores"/>
        <w:rPr>
          <w:lang w:val="pt-BR"/>
        </w:rPr>
      </w:pPr>
      <w:r w:rsidRPr="008E65CD">
        <w:rPr>
          <w:lang w:val="pt-BR"/>
        </w:rPr>
        <w:t xml:space="preserve">  `$flags` (opcional): Flags para controlar o comportamento da função (e.g., `FILE_APPEND` para adicionar ao final do arquivo).</w:t>
      </w:r>
    </w:p>
    <w:p w14:paraId="70E63DFA" w14:textId="77777777" w:rsidR="001C1AED" w:rsidRPr="008E65CD" w:rsidRDefault="00000000">
      <w:pPr>
        <w:pStyle w:val="Ttulo2"/>
        <w:rPr>
          <w:lang w:val="pt-BR"/>
        </w:rPr>
      </w:pPr>
      <w:bookmarkStart w:id="265" w:name="_Toc195354540"/>
      <w:r w:rsidRPr="008E65CD">
        <w:rPr>
          <w:lang w:val="pt-BR"/>
        </w:rPr>
        <w:t>Fechando arquivos</w:t>
      </w:r>
      <w:bookmarkEnd w:id="265"/>
    </w:p>
    <w:p w14:paraId="4BE4917C" w14:textId="77777777" w:rsidR="001C1AED" w:rsidRPr="008E65CD" w:rsidRDefault="00000000">
      <w:pPr>
        <w:rPr>
          <w:lang w:val="pt-BR"/>
        </w:rPr>
      </w:pPr>
      <w:r w:rsidRPr="008E65CD">
        <w:rPr>
          <w:lang w:val="pt-BR"/>
        </w:rPr>
        <w:t>Após terminar de ler ou escrever num arquivo, é crucial fechá-lo utilizando a função `fclose($</w:t>
      </w:r>
      <w:proofErr w:type="gramStart"/>
      <w:r w:rsidRPr="008E65CD">
        <w:rPr>
          <w:lang w:val="pt-BR"/>
        </w:rPr>
        <w:t>handle)`</w:t>
      </w:r>
      <w:proofErr w:type="gramEnd"/>
      <w:r w:rsidRPr="008E65CD">
        <w:rPr>
          <w:lang w:val="pt-BR"/>
        </w:rPr>
        <w:t>. Isso libera os recursos do sistema associados ao arquivo, garante que todas as operações de escrita pendentes sejam concluídas e impede que o arquivo seja corrompido.</w:t>
      </w:r>
    </w:p>
    <w:p w14:paraId="1AAE3105" w14:textId="77777777" w:rsidR="001C1AED" w:rsidRPr="008E65CD" w:rsidRDefault="00000000">
      <w:pPr>
        <w:pStyle w:val="Code"/>
        <w:shd w:val="clear" w:color="auto" w:fill="000000"/>
        <w:rPr>
          <w:lang w:val="pt-BR"/>
        </w:rPr>
      </w:pPr>
      <w:r w:rsidRPr="008E65CD">
        <w:rPr>
          <w:color w:val="00FF00"/>
          <w:lang w:val="pt-BR"/>
        </w:rPr>
        <w:t>fclose($handle);</w:t>
      </w:r>
    </w:p>
    <w:p w14:paraId="279B40AB" w14:textId="77777777" w:rsidR="001C1AED" w:rsidRPr="008E65CD" w:rsidRDefault="00000000">
      <w:pPr>
        <w:rPr>
          <w:lang w:val="pt-BR"/>
        </w:rPr>
      </w:pPr>
      <w:r w:rsidRPr="008E65CD">
        <w:rPr>
          <w:lang w:val="pt-BR"/>
        </w:rPr>
        <w:t>Após fechado, o resource de ficheiro `$handle` torna-se inválido e não pode mais ser utilizado.</w:t>
      </w:r>
    </w:p>
    <w:p w14:paraId="0A0CAE46" w14:textId="77777777" w:rsidR="001C1AED" w:rsidRPr="008E65CD" w:rsidRDefault="00000000">
      <w:pPr>
        <w:pStyle w:val="Ttulo2"/>
        <w:rPr>
          <w:lang w:val="pt-BR"/>
        </w:rPr>
      </w:pPr>
      <w:bookmarkStart w:id="266" w:name="_Toc195354541"/>
      <w:r w:rsidRPr="008E65CD">
        <w:rPr>
          <w:lang w:val="pt-BR"/>
        </w:rPr>
        <w:t>Permissões de Arquivos</w:t>
      </w:r>
      <w:bookmarkEnd w:id="266"/>
    </w:p>
    <w:p w14:paraId="23867837" w14:textId="77777777" w:rsidR="001C1AED" w:rsidRPr="008E65CD" w:rsidRDefault="00000000">
      <w:pPr>
        <w:rPr>
          <w:lang w:val="pt-BR"/>
        </w:rPr>
      </w:pPr>
      <w:r w:rsidRPr="008E65CD">
        <w:rPr>
          <w:lang w:val="pt-BR"/>
        </w:rPr>
        <w:t>A manipulação de arquivos em PHP depende das permissões de acesso configuradas no sistema de arquivos do servidor. É fundamental que o script PHP tenha as permissões necessárias para ler, escrever ou criar arquivos no diretório correspondente. O administrador do servidor deve configurar as permissões adequadamente para garantir a segurança e a funcionalidade da aplicação. Funções como `</w:t>
      </w:r>
      <w:proofErr w:type="gramStart"/>
      <w:r w:rsidRPr="008E65CD">
        <w:rPr>
          <w:lang w:val="pt-BR"/>
        </w:rPr>
        <w:t>chmod(</w:t>
      </w:r>
      <w:proofErr w:type="gramEnd"/>
      <w:r w:rsidRPr="008E65CD">
        <w:rPr>
          <w:lang w:val="pt-BR"/>
        </w:rPr>
        <w:t>)` podem ser usadas para alterar as permissões de um arquivo, mas requerem privilégios adequados e devem ser usadas com extrema cautela.</w:t>
      </w:r>
    </w:p>
    <w:p w14:paraId="78BEA613" w14:textId="77777777" w:rsidR="001C1AED" w:rsidRDefault="00000000">
      <w:pPr>
        <w:pStyle w:val="Ttulo2"/>
      </w:pPr>
      <w:bookmarkStart w:id="267" w:name="_Toc195354542"/>
      <w:r>
        <w:t>Boas práticas</w:t>
      </w:r>
      <w:bookmarkEnd w:id="267"/>
    </w:p>
    <w:p w14:paraId="44F62DC6" w14:textId="77777777" w:rsidR="001C1AED" w:rsidRPr="008E65CD" w:rsidRDefault="00000000">
      <w:pPr>
        <w:pStyle w:val="Commarcadores"/>
        <w:rPr>
          <w:lang w:val="pt-BR"/>
        </w:rPr>
      </w:pPr>
      <w:r w:rsidRPr="008E65CD">
        <w:rPr>
          <w:lang w:val="pt-BR"/>
        </w:rPr>
        <w:t xml:space="preserve">  Sempre verificar se a abertura do ficheiro foi bem-sucedida.</w:t>
      </w:r>
    </w:p>
    <w:p w14:paraId="3346DCF9" w14:textId="77777777" w:rsidR="001C1AED" w:rsidRPr="008E65CD" w:rsidRDefault="00000000">
      <w:pPr>
        <w:pStyle w:val="Commarcadores"/>
        <w:rPr>
          <w:lang w:val="pt-BR"/>
        </w:rPr>
      </w:pPr>
      <w:r w:rsidRPr="008E65CD">
        <w:rPr>
          <w:lang w:val="pt-BR"/>
        </w:rPr>
        <w:t xml:space="preserve">  Fechar o ficheiro sempre que terminar de usá-lo.</w:t>
      </w:r>
    </w:p>
    <w:p w14:paraId="40980058" w14:textId="77777777" w:rsidR="001C1AED" w:rsidRPr="008E65CD" w:rsidRDefault="00000000">
      <w:pPr>
        <w:pStyle w:val="Commarcadores"/>
        <w:rPr>
          <w:lang w:val="pt-BR"/>
        </w:rPr>
      </w:pPr>
      <w:r w:rsidRPr="008E65CD">
        <w:rPr>
          <w:lang w:val="pt-BR"/>
        </w:rPr>
        <w:t xml:space="preserve">  Utilizar caminhos relativos para portabilidade, quando possível.</w:t>
      </w:r>
    </w:p>
    <w:p w14:paraId="2251F92D" w14:textId="77777777" w:rsidR="001C1AED" w:rsidRPr="008E65CD" w:rsidRDefault="00000000">
      <w:pPr>
        <w:pStyle w:val="Commarcadores"/>
        <w:rPr>
          <w:lang w:val="pt-BR"/>
        </w:rPr>
      </w:pPr>
      <w:r w:rsidRPr="008E65CD">
        <w:rPr>
          <w:lang w:val="pt-BR"/>
        </w:rPr>
        <w:t xml:space="preserve">  Ter cuidado com o tamanho dos arquivos ao usar `file_get_</w:t>
      </w:r>
      <w:proofErr w:type="gramStart"/>
      <w:r w:rsidRPr="008E65CD">
        <w:rPr>
          <w:lang w:val="pt-BR"/>
        </w:rPr>
        <w:t>contents(</w:t>
      </w:r>
      <w:proofErr w:type="gramEnd"/>
      <w:r w:rsidRPr="008E65CD">
        <w:rPr>
          <w:lang w:val="pt-BR"/>
        </w:rPr>
        <w:t>)` e `file_put_</w:t>
      </w:r>
      <w:proofErr w:type="gramStart"/>
      <w:r w:rsidRPr="008E65CD">
        <w:rPr>
          <w:lang w:val="pt-BR"/>
        </w:rPr>
        <w:t>contents(</w:t>
      </w:r>
      <w:proofErr w:type="gramEnd"/>
      <w:r w:rsidRPr="008E65CD">
        <w:rPr>
          <w:lang w:val="pt-BR"/>
        </w:rPr>
        <w:t>)`.</w:t>
      </w:r>
    </w:p>
    <w:p w14:paraId="3DD0F895" w14:textId="77777777" w:rsidR="001C1AED" w:rsidRPr="008E65CD" w:rsidRDefault="00000000">
      <w:pPr>
        <w:pStyle w:val="Commarcadores"/>
        <w:rPr>
          <w:lang w:val="pt-BR"/>
        </w:rPr>
      </w:pPr>
      <w:r w:rsidRPr="008E65CD">
        <w:rPr>
          <w:lang w:val="pt-BR"/>
        </w:rPr>
        <w:t xml:space="preserve">  Garantir que os scripts PHP têm as permissões necessárias para manipular os arquivos.</w:t>
      </w:r>
    </w:p>
    <w:p w14:paraId="14DD3FAD" w14:textId="77777777" w:rsidR="001C1AED" w:rsidRPr="008E65CD" w:rsidRDefault="00000000">
      <w:pPr>
        <w:pStyle w:val="Commarcadores"/>
        <w:rPr>
          <w:lang w:val="pt-BR"/>
        </w:rPr>
      </w:pPr>
      <w:r w:rsidRPr="008E65CD">
        <w:rPr>
          <w:lang w:val="pt-BR"/>
        </w:rPr>
        <w:t xml:space="preserve">  Limpar e validar os dados antes de escrever em arquivos para evitar problemas de segurança (e.g., injeção de código).</w:t>
      </w:r>
    </w:p>
    <w:p w14:paraId="06E097A2" w14:textId="77777777" w:rsidR="001C1AED" w:rsidRPr="008E65CD" w:rsidRDefault="00000000">
      <w:pPr>
        <w:rPr>
          <w:lang w:val="pt-BR"/>
        </w:rPr>
      </w:pPr>
      <w:r w:rsidRPr="008E65CD">
        <w:rPr>
          <w:lang w:val="pt-BR"/>
        </w:rPr>
        <w:br w:type="page"/>
      </w:r>
    </w:p>
    <w:p w14:paraId="7125D5C6" w14:textId="77777777" w:rsidR="001C1AED" w:rsidRPr="008E65CD" w:rsidRDefault="00000000">
      <w:pPr>
        <w:pStyle w:val="Ttulo1"/>
        <w:rPr>
          <w:lang w:val="pt-BR"/>
        </w:rPr>
      </w:pPr>
      <w:bookmarkStart w:id="268" w:name="_Toc195354543"/>
      <w:r w:rsidRPr="008E65CD">
        <w:rPr>
          <w:lang w:val="pt-BR"/>
        </w:rPr>
        <w:lastRenderedPageBreak/>
        <w:t>37. PHP Aberto/Leitura Abrir e ler arquivos</w:t>
      </w:r>
      <w:bookmarkEnd w:id="268"/>
    </w:p>
    <w:p w14:paraId="53870869" w14:textId="77777777" w:rsidR="001C1AED" w:rsidRPr="008E65CD" w:rsidRDefault="00000000">
      <w:pPr>
        <w:rPr>
          <w:lang w:val="pt-BR"/>
        </w:rPr>
      </w:pPr>
      <w:r w:rsidRPr="008E65CD">
        <w:rPr>
          <w:lang w:val="pt-BR"/>
        </w:rPr>
        <w:t>Este capítulo do manual de PHP aborda a abertura e leitura de arquivos, uma operação fundamental para muitas aplicações web. Através destas funções, podemos aceder a dados armazenados em ficheiros no servidor e utilizá-los dinamicamente no nosso código PHP.  A correta gestão de ficheiros é crucial para a segurança, performance e fiabilidade de uma aplicação.</w:t>
      </w:r>
    </w:p>
    <w:p w14:paraId="7E5A8B2B" w14:textId="77777777" w:rsidR="001C1AED" w:rsidRPr="008E65CD" w:rsidRDefault="00000000">
      <w:pPr>
        <w:pStyle w:val="Ttulo2"/>
        <w:rPr>
          <w:lang w:val="pt-BR"/>
        </w:rPr>
      </w:pPr>
      <w:bookmarkStart w:id="269" w:name="_Toc195354544"/>
      <w:r w:rsidRPr="008E65CD">
        <w:rPr>
          <w:lang w:val="pt-BR"/>
        </w:rPr>
        <w:t>Abrir Arquivos com `</w:t>
      </w:r>
      <w:proofErr w:type="gramStart"/>
      <w:r w:rsidRPr="008E65CD">
        <w:rPr>
          <w:lang w:val="pt-BR"/>
        </w:rPr>
        <w:t>fopen(</w:t>
      </w:r>
      <w:proofErr w:type="gramEnd"/>
      <w:r w:rsidRPr="008E65CD">
        <w:rPr>
          <w:lang w:val="pt-BR"/>
        </w:rPr>
        <w:t>)`</w:t>
      </w:r>
      <w:bookmarkEnd w:id="269"/>
    </w:p>
    <w:p w14:paraId="7299E774" w14:textId="77777777" w:rsidR="001C1AED" w:rsidRPr="008E65CD" w:rsidRDefault="00000000">
      <w:pPr>
        <w:rPr>
          <w:lang w:val="pt-BR"/>
        </w:rPr>
      </w:pPr>
      <w:r w:rsidRPr="008E65CD">
        <w:rPr>
          <w:lang w:val="pt-BR"/>
        </w:rPr>
        <w:t>A função `</w:t>
      </w:r>
      <w:proofErr w:type="gramStart"/>
      <w:r w:rsidRPr="008E65CD">
        <w:rPr>
          <w:lang w:val="pt-BR"/>
        </w:rPr>
        <w:t>fopen(</w:t>
      </w:r>
      <w:proofErr w:type="gramEnd"/>
      <w:r w:rsidRPr="008E65CD">
        <w:rPr>
          <w:lang w:val="pt-BR"/>
        </w:rPr>
        <w:t>)` é a pedra angular da interação com arquivos em PHP. Permite abrir um ficheiro, associando-lhe um *handler* (ou ponteiro) que será usado para as operações subsequentes.</w:t>
      </w:r>
    </w:p>
    <w:p w14:paraId="1551507E" w14:textId="77777777" w:rsidR="001C1AED" w:rsidRPr="008E65CD" w:rsidRDefault="00000000">
      <w:pPr>
        <w:rPr>
          <w:lang w:val="pt-BR"/>
        </w:rPr>
      </w:pPr>
      <w:r w:rsidRPr="008E65CD">
        <w:rPr>
          <w:lang w:val="pt-BR"/>
        </w:rPr>
        <w:t>A sintaxe básica é:</w:t>
      </w:r>
    </w:p>
    <w:p w14:paraId="6B89B548" w14:textId="77777777" w:rsidR="001C1AED" w:rsidRPr="008E65CD" w:rsidRDefault="00000000">
      <w:pPr>
        <w:pStyle w:val="Code"/>
        <w:shd w:val="clear" w:color="auto" w:fill="000000"/>
        <w:rPr>
          <w:lang w:val="pt-BR"/>
        </w:rPr>
      </w:pPr>
      <w:r w:rsidRPr="008E65CD">
        <w:rPr>
          <w:color w:val="00FF00"/>
          <w:lang w:val="pt-BR"/>
        </w:rPr>
        <w:t xml:space="preserve">$handle = </w:t>
      </w:r>
      <w:proofErr w:type="gramStart"/>
      <w:r w:rsidRPr="008E65CD">
        <w:rPr>
          <w:color w:val="00FF00"/>
          <w:lang w:val="pt-BR"/>
        </w:rPr>
        <w:t>fopen(</w:t>
      </w:r>
      <w:proofErr w:type="gramEnd"/>
      <w:r w:rsidRPr="008E65CD">
        <w:rPr>
          <w:color w:val="00FF00"/>
          <w:lang w:val="pt-BR"/>
        </w:rPr>
        <w:t>$filename, $mode);</w:t>
      </w:r>
    </w:p>
    <w:p w14:paraId="1CFC7E40" w14:textId="77777777" w:rsidR="001C1AED" w:rsidRPr="008E65CD" w:rsidRDefault="00000000">
      <w:pPr>
        <w:rPr>
          <w:lang w:val="pt-BR"/>
        </w:rPr>
      </w:pPr>
      <w:r w:rsidRPr="008E65CD">
        <w:rPr>
          <w:lang w:val="pt-BR"/>
        </w:rPr>
        <w:t>Onde:</w:t>
      </w:r>
    </w:p>
    <w:p w14:paraId="1D8410BA" w14:textId="77777777" w:rsidR="001C1AED" w:rsidRPr="008E65CD" w:rsidRDefault="00000000">
      <w:pPr>
        <w:pStyle w:val="Commarcadores"/>
        <w:rPr>
          <w:lang w:val="pt-BR"/>
        </w:rPr>
      </w:pPr>
      <w:r w:rsidRPr="008E65CD">
        <w:rPr>
          <w:lang w:val="pt-BR"/>
        </w:rPr>
        <w:t xml:space="preserve">  `$filename`:  O caminho para o ficheiro a ser aberto. Pode ser um caminho absoluto ou relativo ao script PHP em execução.</w:t>
      </w:r>
    </w:p>
    <w:p w14:paraId="6E82813D" w14:textId="77777777" w:rsidR="001C1AED" w:rsidRPr="008E65CD" w:rsidRDefault="00000000">
      <w:pPr>
        <w:pStyle w:val="Commarcadores"/>
        <w:rPr>
          <w:lang w:val="pt-BR"/>
        </w:rPr>
      </w:pPr>
      <w:r w:rsidRPr="008E65CD">
        <w:rPr>
          <w:lang w:val="pt-BR"/>
        </w:rPr>
        <w:t xml:space="preserve">  `$mode`:  Especifica o modo de abertura do ficheiro. Este parâmetro é crucial, pois dita o tipo de operações que serão permitidas e a forma como o ficheiro será tratado.</w:t>
      </w:r>
    </w:p>
    <w:p w14:paraId="1FA500EA" w14:textId="77777777" w:rsidR="001C1AED" w:rsidRPr="008E65CD" w:rsidRDefault="00000000">
      <w:pPr>
        <w:rPr>
          <w:lang w:val="pt-BR"/>
        </w:rPr>
      </w:pPr>
      <w:r w:rsidRPr="008E65CD">
        <w:rPr>
          <w:lang w:val="pt-BR"/>
        </w:rPr>
        <w:t>Os modos mais comuns são:</w:t>
      </w:r>
    </w:p>
    <w:p w14:paraId="1820DF50" w14:textId="77777777" w:rsidR="001C1AED" w:rsidRPr="008E65CD" w:rsidRDefault="00000000">
      <w:pPr>
        <w:pStyle w:val="Commarcadores"/>
        <w:rPr>
          <w:lang w:val="pt-BR"/>
        </w:rPr>
      </w:pPr>
      <w:r w:rsidRPr="008E65CD">
        <w:rPr>
          <w:lang w:val="pt-BR"/>
        </w:rPr>
        <w:t xml:space="preserve">  `'r'`: Abre para leitura apenas; coloca o ponteiro do ficheiro no início do ficheiro.</w:t>
      </w:r>
    </w:p>
    <w:p w14:paraId="4023AC6C" w14:textId="77777777" w:rsidR="001C1AED" w:rsidRPr="008E65CD" w:rsidRDefault="00000000">
      <w:pPr>
        <w:pStyle w:val="Commarcadores"/>
        <w:rPr>
          <w:lang w:val="pt-BR"/>
        </w:rPr>
      </w:pPr>
      <w:r w:rsidRPr="008E65CD">
        <w:rPr>
          <w:lang w:val="pt-BR"/>
        </w:rPr>
        <w:t xml:space="preserve">  `'r+'`: Abre para leitura e escrita; coloca o ponteiro do ficheiro no início do ficheiro.</w:t>
      </w:r>
    </w:p>
    <w:p w14:paraId="339A7317" w14:textId="77777777" w:rsidR="001C1AED" w:rsidRPr="008E65CD" w:rsidRDefault="00000000">
      <w:pPr>
        <w:pStyle w:val="Commarcadores"/>
        <w:rPr>
          <w:lang w:val="pt-BR"/>
        </w:rPr>
      </w:pPr>
      <w:r w:rsidRPr="008E65CD">
        <w:rPr>
          <w:lang w:val="pt-BR"/>
        </w:rPr>
        <w:t xml:space="preserve">  `'w'`: Abre para escrita apenas; coloca o ponteiro do ficheiro no início do ficheiro e *truncates* (apaga) o ficheiro para um comprimento zero; se o ficheiro não existir tenta criá-lo.</w:t>
      </w:r>
    </w:p>
    <w:p w14:paraId="473E1A9D" w14:textId="77777777" w:rsidR="001C1AED" w:rsidRPr="008E65CD" w:rsidRDefault="00000000">
      <w:pPr>
        <w:pStyle w:val="Commarcadores"/>
        <w:rPr>
          <w:lang w:val="pt-BR"/>
        </w:rPr>
      </w:pPr>
      <w:r w:rsidRPr="008E65CD">
        <w:rPr>
          <w:lang w:val="pt-BR"/>
        </w:rPr>
        <w:t xml:space="preserve">  `'w+'`: Abre para leitura e escrita; coloca o ponteiro do ficheiro no início do ficheiro e *truncates* o ficheiro para um comprimento zero; se o ficheiro não existir tenta criá-lo.</w:t>
      </w:r>
    </w:p>
    <w:p w14:paraId="348FCA09" w14:textId="77777777" w:rsidR="001C1AED" w:rsidRPr="008E65CD" w:rsidRDefault="00000000">
      <w:pPr>
        <w:pStyle w:val="Commarcadores"/>
        <w:rPr>
          <w:lang w:val="pt-BR"/>
        </w:rPr>
      </w:pPr>
      <w:r w:rsidRPr="008E65CD">
        <w:rPr>
          <w:lang w:val="pt-BR"/>
        </w:rPr>
        <w:t xml:space="preserve">  `'a'`: Abre para escrita apenas; coloca o ponteiro do ficheiro no fim do ficheiro; se o ficheiro não existir tenta criá-lo.</w:t>
      </w:r>
    </w:p>
    <w:p w14:paraId="0B467C50" w14:textId="77777777" w:rsidR="001C1AED" w:rsidRPr="008E65CD" w:rsidRDefault="00000000">
      <w:pPr>
        <w:pStyle w:val="Commarcadores"/>
        <w:rPr>
          <w:lang w:val="pt-BR"/>
        </w:rPr>
      </w:pPr>
      <w:r w:rsidRPr="008E65CD">
        <w:rPr>
          <w:lang w:val="pt-BR"/>
        </w:rPr>
        <w:t xml:space="preserve">  `'a+'`: Abre para leitura e escrita; coloca o ponteiro do ficheiro no fim do ficheiro; se o ficheiro não existir tenta criá-lo.</w:t>
      </w:r>
    </w:p>
    <w:p w14:paraId="2A1BAFA7" w14:textId="77777777" w:rsidR="001C1AED" w:rsidRPr="008E65CD" w:rsidRDefault="00000000">
      <w:pPr>
        <w:pStyle w:val="Commarcadores"/>
        <w:rPr>
          <w:lang w:val="pt-BR"/>
        </w:rPr>
      </w:pPr>
      <w:r w:rsidRPr="008E65CD">
        <w:rPr>
          <w:lang w:val="pt-BR"/>
        </w:rPr>
        <w:t xml:space="preserve">  `'x'`: Cria e abre o ficheiro para escrita apenas; coloca o ponteiro do ficheiro no início do ficheiro; retorna `FALSE` se o ficheiro já existir.</w:t>
      </w:r>
    </w:p>
    <w:p w14:paraId="032E620E" w14:textId="77777777" w:rsidR="001C1AED" w:rsidRPr="008E65CD" w:rsidRDefault="00000000">
      <w:pPr>
        <w:pStyle w:val="Commarcadores"/>
        <w:rPr>
          <w:lang w:val="pt-BR"/>
        </w:rPr>
      </w:pPr>
      <w:r w:rsidRPr="008E65CD">
        <w:rPr>
          <w:lang w:val="pt-BR"/>
        </w:rPr>
        <w:t xml:space="preserve">  `'x+'`: Cria e abre o ficheiro para leitura e escrita; coloca o ponteiro do ficheiro no início do ficheiro; retorna `FALSE` se o ficheiro já existir.</w:t>
      </w:r>
    </w:p>
    <w:p w14:paraId="25745209" w14:textId="77777777" w:rsidR="001C1AED" w:rsidRPr="008E65CD" w:rsidRDefault="00000000">
      <w:pPr>
        <w:rPr>
          <w:lang w:val="pt-BR"/>
        </w:rPr>
      </w:pPr>
      <w:r w:rsidRPr="008E65CD">
        <w:rPr>
          <w:lang w:val="pt-BR"/>
        </w:rPr>
        <w:t>É importante salientar que os modos `'x'` e `'x+'` são mais seguros para evitar sobrescrever ficheiros existentes acidentalmente.</w:t>
      </w:r>
    </w:p>
    <w:p w14:paraId="7A7BD76B" w14:textId="77777777" w:rsidR="001C1AED" w:rsidRPr="008E65CD" w:rsidRDefault="00000000">
      <w:pPr>
        <w:rPr>
          <w:lang w:val="pt-BR"/>
        </w:rPr>
      </w:pPr>
      <w:r w:rsidRPr="008E65CD">
        <w:rPr>
          <w:lang w:val="pt-BR"/>
        </w:rPr>
        <w:t>Após abrir o ficheiro, o `$handle` conterá um *resource*. É crucial verificar se a abertura do ficheiro foi bem-sucedida antes de prosseguir com outras operações.</w:t>
      </w:r>
    </w:p>
    <w:p w14:paraId="7C0424E5" w14:textId="77777777" w:rsidR="001C1AED" w:rsidRPr="008E65CD" w:rsidRDefault="00000000">
      <w:pPr>
        <w:pStyle w:val="Code"/>
        <w:shd w:val="clear" w:color="auto" w:fill="000000"/>
        <w:rPr>
          <w:lang w:val="pt-BR"/>
        </w:rPr>
      </w:pPr>
      <w:r w:rsidRPr="008E65CD">
        <w:rPr>
          <w:color w:val="00FF00"/>
          <w:lang w:val="pt-BR"/>
        </w:rPr>
        <w:lastRenderedPageBreak/>
        <w:t xml:space="preserve">$handle = </w:t>
      </w:r>
      <w:proofErr w:type="gramStart"/>
      <w:r w:rsidRPr="008E65CD">
        <w:rPr>
          <w:color w:val="00FF00"/>
          <w:lang w:val="pt-BR"/>
        </w:rPr>
        <w:t>fopen(</w:t>
      </w:r>
      <w:proofErr w:type="gramEnd"/>
      <w:r w:rsidRPr="008E65CD">
        <w:rPr>
          <w:color w:val="00FF00"/>
          <w:lang w:val="pt-BR"/>
        </w:rPr>
        <w:t>"meu_ficheiro.txt", "r");</w:t>
      </w:r>
      <w:r w:rsidRPr="008E65CD">
        <w:rPr>
          <w:color w:val="00FF00"/>
          <w:lang w:val="pt-BR"/>
        </w:rPr>
        <w:br/>
        <w:t>if ($handle) {</w:t>
      </w:r>
      <w:r w:rsidRPr="008E65CD">
        <w:rPr>
          <w:color w:val="00FF00"/>
          <w:lang w:val="pt-BR"/>
        </w:rPr>
        <w:br/>
        <w:t>// O ficheiro foi aberto com sucesso</w:t>
      </w:r>
      <w:r w:rsidRPr="008E65CD">
        <w:rPr>
          <w:color w:val="00FF00"/>
          <w:lang w:val="pt-BR"/>
        </w:rPr>
        <w:br/>
        <w:t>// Realizar operações de leitura aqui</w:t>
      </w:r>
      <w:r w:rsidRPr="008E65CD">
        <w:rPr>
          <w:color w:val="00FF00"/>
          <w:lang w:val="pt-BR"/>
        </w:rPr>
        <w:br/>
        <w:t>} else {</w:t>
      </w:r>
      <w:r w:rsidRPr="008E65CD">
        <w:rPr>
          <w:color w:val="00FF00"/>
          <w:lang w:val="pt-BR"/>
        </w:rPr>
        <w:br/>
        <w:t>// O ficheiro não pôde ser aberto</w:t>
      </w:r>
      <w:r w:rsidRPr="008E65CD">
        <w:rPr>
          <w:color w:val="00FF00"/>
          <w:lang w:val="pt-BR"/>
        </w:rPr>
        <w:br/>
        <w:t>echo "Erro ao abrir o ficheiro!";</w:t>
      </w:r>
      <w:r w:rsidRPr="008E65CD">
        <w:rPr>
          <w:color w:val="00FF00"/>
          <w:lang w:val="pt-BR"/>
        </w:rPr>
        <w:br/>
        <w:t>}</w:t>
      </w:r>
    </w:p>
    <w:p w14:paraId="46085D27" w14:textId="77777777" w:rsidR="001C1AED" w:rsidRPr="008E65CD" w:rsidRDefault="00000000">
      <w:pPr>
        <w:pStyle w:val="Ttulo2"/>
        <w:rPr>
          <w:lang w:val="pt-BR"/>
        </w:rPr>
      </w:pPr>
      <w:bookmarkStart w:id="270" w:name="_Toc195354545"/>
      <w:r w:rsidRPr="008E65CD">
        <w:rPr>
          <w:lang w:val="pt-BR"/>
        </w:rPr>
        <w:t>Ler Conteúdo de Arquivos</w:t>
      </w:r>
      <w:bookmarkEnd w:id="270"/>
    </w:p>
    <w:p w14:paraId="49EA73AA" w14:textId="77777777" w:rsidR="001C1AED" w:rsidRDefault="00000000">
      <w:r w:rsidRPr="008E65CD">
        <w:rPr>
          <w:lang w:val="pt-BR"/>
        </w:rPr>
        <w:t xml:space="preserve">Uma vez que o ficheiro está aberto, podemos usar diversas funções para ler o seu conteúdo. </w:t>
      </w:r>
      <w:r>
        <w:t>As mais comuns são:</w:t>
      </w:r>
    </w:p>
    <w:p w14:paraId="42641A13" w14:textId="77777777" w:rsidR="001C1AED" w:rsidRDefault="00000000">
      <w:pPr>
        <w:pStyle w:val="Commarcadores"/>
      </w:pPr>
      <w:r>
        <w:t xml:space="preserve">  `fread($handle, $length)`: Lê até `$length` bytes do ficheiro apontado por `$handle`.</w:t>
      </w:r>
    </w:p>
    <w:p w14:paraId="15491229" w14:textId="77777777" w:rsidR="001C1AED" w:rsidRPr="008E65CD" w:rsidRDefault="00000000">
      <w:pPr>
        <w:pStyle w:val="Commarcadores"/>
        <w:rPr>
          <w:lang w:val="pt-BR"/>
        </w:rPr>
      </w:pPr>
      <w:r w:rsidRPr="008E65CD">
        <w:rPr>
          <w:lang w:val="pt-BR"/>
        </w:rPr>
        <w:t xml:space="preserve">  `</w:t>
      </w:r>
      <w:proofErr w:type="gramStart"/>
      <w:r w:rsidRPr="008E65CD">
        <w:rPr>
          <w:lang w:val="pt-BR"/>
        </w:rPr>
        <w:t>fgets(</w:t>
      </w:r>
      <w:proofErr w:type="gramEnd"/>
      <w:r w:rsidRPr="008E65CD">
        <w:rPr>
          <w:lang w:val="pt-BR"/>
        </w:rPr>
        <w:t>$handle, $</w:t>
      </w:r>
      <w:proofErr w:type="gramStart"/>
      <w:r w:rsidRPr="008E65CD">
        <w:rPr>
          <w:lang w:val="pt-BR"/>
        </w:rPr>
        <w:t>length)`</w:t>
      </w:r>
      <w:proofErr w:type="gramEnd"/>
      <w:r w:rsidRPr="008E65CD">
        <w:rPr>
          <w:lang w:val="pt-BR"/>
        </w:rPr>
        <w:t>: Lê uma linha do ficheiro apontado por `$handle`. A leitura termina quando `$length - 1` bytes foram lidos, uma nova linha é encontrada ou o fim do ficheiro é alcançado.</w:t>
      </w:r>
    </w:p>
    <w:p w14:paraId="2F4A7EC5" w14:textId="77777777" w:rsidR="001C1AED" w:rsidRPr="008E65CD" w:rsidRDefault="00000000">
      <w:pPr>
        <w:pStyle w:val="Commarcadores"/>
        <w:rPr>
          <w:lang w:val="pt-BR"/>
        </w:rPr>
      </w:pPr>
      <w:r w:rsidRPr="008E65CD">
        <w:rPr>
          <w:lang w:val="pt-BR"/>
        </w:rPr>
        <w:t xml:space="preserve">  `fgetc($</w:t>
      </w:r>
      <w:proofErr w:type="gramStart"/>
      <w:r w:rsidRPr="008E65CD">
        <w:rPr>
          <w:lang w:val="pt-BR"/>
        </w:rPr>
        <w:t>handle)`</w:t>
      </w:r>
      <w:proofErr w:type="gramEnd"/>
      <w:r w:rsidRPr="008E65CD">
        <w:rPr>
          <w:lang w:val="pt-BR"/>
        </w:rPr>
        <w:t>: Lê um único caracter do ficheiro apontado por `$handle`.</w:t>
      </w:r>
    </w:p>
    <w:p w14:paraId="57EE172B" w14:textId="77777777" w:rsidR="001C1AED" w:rsidRPr="008E65CD" w:rsidRDefault="00000000">
      <w:pPr>
        <w:pStyle w:val="Commarcadores"/>
        <w:rPr>
          <w:lang w:val="pt-BR"/>
        </w:rPr>
      </w:pPr>
      <w:r w:rsidRPr="008E65CD">
        <w:rPr>
          <w:lang w:val="pt-BR"/>
        </w:rPr>
        <w:t xml:space="preserve">  `file_get_contents($</w:t>
      </w:r>
      <w:proofErr w:type="gramStart"/>
      <w:r w:rsidRPr="008E65CD">
        <w:rPr>
          <w:lang w:val="pt-BR"/>
        </w:rPr>
        <w:t>filename)`</w:t>
      </w:r>
      <w:proofErr w:type="gramEnd"/>
      <w:r w:rsidRPr="008E65CD">
        <w:rPr>
          <w:lang w:val="pt-BR"/>
        </w:rPr>
        <w:t>: Lê todo o conteúdo de um ficheiro para uma string.  Esta função é uma forma abreviada de abrir, ler e fechar o ficheiro, sendo mais conveniente para ficheiros pequenos e médios.</w:t>
      </w:r>
    </w:p>
    <w:p w14:paraId="63FBB106" w14:textId="77777777" w:rsidR="001C1AED" w:rsidRPr="008E65CD" w:rsidRDefault="00000000">
      <w:pPr>
        <w:rPr>
          <w:lang w:val="pt-BR"/>
        </w:rPr>
      </w:pPr>
      <w:r w:rsidRPr="008E65CD">
        <w:rPr>
          <w:lang w:val="pt-BR"/>
        </w:rPr>
        <w:t>Exemplo usando `</w:t>
      </w:r>
      <w:proofErr w:type="gramStart"/>
      <w:r w:rsidRPr="008E65CD">
        <w:rPr>
          <w:lang w:val="pt-BR"/>
        </w:rPr>
        <w:t>fread(</w:t>
      </w:r>
      <w:proofErr w:type="gramEnd"/>
      <w:r w:rsidRPr="008E65CD">
        <w:rPr>
          <w:lang w:val="pt-BR"/>
        </w:rPr>
        <w:t>)`:</w:t>
      </w:r>
    </w:p>
    <w:p w14:paraId="49C31C4E" w14:textId="77777777" w:rsidR="001C1AED" w:rsidRPr="008E65CD" w:rsidRDefault="00000000">
      <w:pPr>
        <w:pStyle w:val="Code"/>
        <w:shd w:val="clear" w:color="auto" w:fill="000000"/>
        <w:rPr>
          <w:lang w:val="pt-BR"/>
        </w:rPr>
      </w:pPr>
      <w:r w:rsidRPr="008E65CD">
        <w:rPr>
          <w:color w:val="00FF00"/>
          <w:lang w:val="pt-BR"/>
        </w:rPr>
        <w:t xml:space="preserve">$handle = </w:t>
      </w:r>
      <w:proofErr w:type="gramStart"/>
      <w:r w:rsidRPr="008E65CD">
        <w:rPr>
          <w:color w:val="00FF00"/>
          <w:lang w:val="pt-BR"/>
        </w:rPr>
        <w:t>fopen(</w:t>
      </w:r>
      <w:proofErr w:type="gramEnd"/>
      <w:r w:rsidRPr="008E65CD">
        <w:rPr>
          <w:color w:val="00FF00"/>
          <w:lang w:val="pt-BR"/>
        </w:rPr>
        <w:t>"meu_ficheiro.txt", "r");</w:t>
      </w:r>
      <w:r w:rsidRPr="008E65CD">
        <w:rPr>
          <w:color w:val="00FF00"/>
          <w:lang w:val="pt-BR"/>
        </w:rPr>
        <w:br/>
        <w:t>if ($handle) {</w:t>
      </w:r>
      <w:r w:rsidRPr="008E65CD">
        <w:rPr>
          <w:color w:val="00FF00"/>
          <w:lang w:val="pt-BR"/>
        </w:rPr>
        <w:br/>
        <w:t xml:space="preserve">$conteudo = </w:t>
      </w:r>
      <w:proofErr w:type="gramStart"/>
      <w:r w:rsidRPr="008E65CD">
        <w:rPr>
          <w:color w:val="00FF00"/>
          <w:lang w:val="pt-BR"/>
        </w:rPr>
        <w:t>fread(</w:t>
      </w:r>
      <w:proofErr w:type="gramEnd"/>
      <w:r w:rsidRPr="008E65CD">
        <w:rPr>
          <w:color w:val="00FF00"/>
          <w:lang w:val="pt-BR"/>
        </w:rPr>
        <w:t>$handle, filesize("meu_ficheiro.txt"));</w:t>
      </w:r>
      <w:r w:rsidRPr="008E65CD">
        <w:rPr>
          <w:color w:val="00FF00"/>
          <w:lang w:val="pt-BR"/>
        </w:rPr>
        <w:br/>
        <w:t xml:space="preserve">fclose($handle); // </w:t>
      </w:r>
      <w:proofErr w:type="gramStart"/>
      <w:r w:rsidRPr="008E65CD">
        <w:rPr>
          <w:color w:val="00FF00"/>
          <w:lang w:val="pt-BR"/>
        </w:rPr>
        <w:t>Não</w:t>
      </w:r>
      <w:proofErr w:type="gramEnd"/>
      <w:r w:rsidRPr="008E65CD">
        <w:rPr>
          <w:color w:val="00FF00"/>
          <w:lang w:val="pt-BR"/>
        </w:rPr>
        <w:t xml:space="preserve"> esquecer de fechar o ficheiro!</w:t>
      </w:r>
      <w:r w:rsidRPr="008E65CD">
        <w:rPr>
          <w:color w:val="00FF00"/>
          <w:lang w:val="pt-BR"/>
        </w:rPr>
        <w:br/>
        <w:t>echo $conteudo;</w:t>
      </w:r>
      <w:r w:rsidRPr="008E65CD">
        <w:rPr>
          <w:color w:val="00FF00"/>
          <w:lang w:val="pt-BR"/>
        </w:rPr>
        <w:br/>
        <w:t>} else {</w:t>
      </w:r>
      <w:r w:rsidRPr="008E65CD">
        <w:rPr>
          <w:color w:val="00FF00"/>
          <w:lang w:val="pt-BR"/>
        </w:rPr>
        <w:br/>
        <w:t>echo "Erro ao abrir o ficheiro!";</w:t>
      </w:r>
      <w:r w:rsidRPr="008E65CD">
        <w:rPr>
          <w:color w:val="00FF00"/>
          <w:lang w:val="pt-BR"/>
        </w:rPr>
        <w:br/>
        <w:t>}</w:t>
      </w:r>
    </w:p>
    <w:p w14:paraId="5D21B01B" w14:textId="77777777" w:rsidR="001C1AED" w:rsidRPr="008E65CD" w:rsidRDefault="00000000">
      <w:pPr>
        <w:rPr>
          <w:lang w:val="pt-BR"/>
        </w:rPr>
      </w:pPr>
      <w:r w:rsidRPr="008E65CD">
        <w:rPr>
          <w:lang w:val="pt-BR"/>
        </w:rPr>
        <w:t>Exemplo usando `</w:t>
      </w:r>
      <w:proofErr w:type="gramStart"/>
      <w:r w:rsidRPr="008E65CD">
        <w:rPr>
          <w:lang w:val="pt-BR"/>
        </w:rPr>
        <w:t>fgets(</w:t>
      </w:r>
      <w:proofErr w:type="gramEnd"/>
      <w:r w:rsidRPr="008E65CD">
        <w:rPr>
          <w:lang w:val="pt-BR"/>
        </w:rPr>
        <w:t>)`:</w:t>
      </w:r>
    </w:p>
    <w:p w14:paraId="706DD87E" w14:textId="77777777" w:rsidR="001C1AED" w:rsidRPr="008E65CD" w:rsidRDefault="00000000">
      <w:pPr>
        <w:pStyle w:val="Code"/>
        <w:shd w:val="clear" w:color="auto" w:fill="000000"/>
        <w:rPr>
          <w:lang w:val="pt-BR"/>
        </w:rPr>
      </w:pPr>
      <w:r w:rsidRPr="008E65CD">
        <w:rPr>
          <w:color w:val="00FF00"/>
          <w:lang w:val="pt-BR"/>
        </w:rPr>
        <w:t xml:space="preserve">$handle = </w:t>
      </w:r>
      <w:proofErr w:type="gramStart"/>
      <w:r w:rsidRPr="008E65CD">
        <w:rPr>
          <w:color w:val="00FF00"/>
          <w:lang w:val="pt-BR"/>
        </w:rPr>
        <w:t>fopen(</w:t>
      </w:r>
      <w:proofErr w:type="gramEnd"/>
      <w:r w:rsidRPr="008E65CD">
        <w:rPr>
          <w:color w:val="00FF00"/>
          <w:lang w:val="pt-BR"/>
        </w:rPr>
        <w:t>"meu_ficheiro.txt", "r");</w:t>
      </w:r>
      <w:r w:rsidRPr="008E65CD">
        <w:rPr>
          <w:color w:val="00FF00"/>
          <w:lang w:val="pt-BR"/>
        </w:rPr>
        <w:br/>
        <w:t>if ($handle) {</w:t>
      </w:r>
      <w:r w:rsidRPr="008E65CD">
        <w:rPr>
          <w:color w:val="00FF00"/>
          <w:lang w:val="pt-BR"/>
        </w:rPr>
        <w:br/>
        <w:t>while (($linha = fgets($handle)</w:t>
      </w:r>
      <w:proofErr w:type="gramStart"/>
      <w:r w:rsidRPr="008E65CD">
        <w:rPr>
          <w:color w:val="00FF00"/>
          <w:lang w:val="pt-BR"/>
        </w:rPr>
        <w:t>) !</w:t>
      </w:r>
      <w:proofErr w:type="gramEnd"/>
      <w:r w:rsidRPr="008E65CD">
        <w:rPr>
          <w:color w:val="00FF00"/>
          <w:lang w:val="pt-BR"/>
        </w:rPr>
        <w:t>== false) {</w:t>
      </w:r>
      <w:r w:rsidRPr="008E65CD">
        <w:rPr>
          <w:color w:val="00FF00"/>
          <w:lang w:val="pt-BR"/>
        </w:rPr>
        <w:br/>
        <w:t>echo $linha;</w:t>
      </w:r>
      <w:r w:rsidRPr="008E65CD">
        <w:rPr>
          <w:color w:val="00FF00"/>
          <w:lang w:val="pt-BR"/>
        </w:rPr>
        <w:br/>
        <w:t>}</w:t>
      </w:r>
      <w:r w:rsidRPr="008E65CD">
        <w:rPr>
          <w:color w:val="00FF00"/>
          <w:lang w:val="pt-BR"/>
        </w:rPr>
        <w:br/>
        <w:t>fclose($handle);</w:t>
      </w:r>
      <w:r w:rsidRPr="008E65CD">
        <w:rPr>
          <w:color w:val="00FF00"/>
          <w:lang w:val="pt-BR"/>
        </w:rPr>
        <w:br/>
        <w:t>} else {</w:t>
      </w:r>
      <w:r w:rsidRPr="008E65CD">
        <w:rPr>
          <w:color w:val="00FF00"/>
          <w:lang w:val="pt-BR"/>
        </w:rPr>
        <w:br/>
        <w:t>echo "Erro ao abrir o ficheiro!";</w:t>
      </w:r>
      <w:r w:rsidRPr="008E65CD">
        <w:rPr>
          <w:color w:val="00FF00"/>
          <w:lang w:val="pt-BR"/>
        </w:rPr>
        <w:br/>
        <w:t>}</w:t>
      </w:r>
    </w:p>
    <w:p w14:paraId="41174E10" w14:textId="77777777" w:rsidR="001C1AED" w:rsidRPr="008E65CD" w:rsidRDefault="00000000">
      <w:pPr>
        <w:rPr>
          <w:lang w:val="pt-BR"/>
        </w:rPr>
      </w:pPr>
      <w:r w:rsidRPr="008E65CD">
        <w:rPr>
          <w:lang w:val="pt-BR"/>
        </w:rPr>
        <w:t>Exemplo usando `file_get_</w:t>
      </w:r>
      <w:proofErr w:type="gramStart"/>
      <w:r w:rsidRPr="008E65CD">
        <w:rPr>
          <w:lang w:val="pt-BR"/>
        </w:rPr>
        <w:t>contents(</w:t>
      </w:r>
      <w:proofErr w:type="gramEnd"/>
      <w:r w:rsidRPr="008E65CD">
        <w:rPr>
          <w:lang w:val="pt-BR"/>
        </w:rPr>
        <w:t>)`:</w:t>
      </w:r>
    </w:p>
    <w:p w14:paraId="361A920E" w14:textId="77777777" w:rsidR="001C1AED" w:rsidRPr="008E65CD" w:rsidRDefault="00000000">
      <w:pPr>
        <w:pStyle w:val="Code"/>
        <w:shd w:val="clear" w:color="auto" w:fill="000000"/>
        <w:rPr>
          <w:lang w:val="pt-BR"/>
        </w:rPr>
      </w:pPr>
      <w:r w:rsidRPr="008E65CD">
        <w:rPr>
          <w:color w:val="00FF00"/>
          <w:lang w:val="pt-BR"/>
        </w:rPr>
        <w:t>$conteudo = file_get_contents("meu_ficheiro.txt");</w:t>
      </w:r>
      <w:r w:rsidRPr="008E65CD">
        <w:rPr>
          <w:color w:val="00FF00"/>
          <w:lang w:val="pt-BR"/>
        </w:rPr>
        <w:br/>
        <w:t>if ($</w:t>
      </w:r>
      <w:proofErr w:type="gramStart"/>
      <w:r w:rsidRPr="008E65CD">
        <w:rPr>
          <w:color w:val="00FF00"/>
          <w:lang w:val="pt-BR"/>
        </w:rPr>
        <w:t>conteudo !</w:t>
      </w:r>
      <w:proofErr w:type="gramEnd"/>
      <w:r w:rsidRPr="008E65CD">
        <w:rPr>
          <w:color w:val="00FF00"/>
          <w:lang w:val="pt-BR"/>
        </w:rPr>
        <w:t>== false) {</w:t>
      </w:r>
      <w:r w:rsidRPr="008E65CD">
        <w:rPr>
          <w:color w:val="00FF00"/>
          <w:lang w:val="pt-BR"/>
        </w:rPr>
        <w:br/>
        <w:t>echo $conteudo;</w:t>
      </w:r>
      <w:r w:rsidRPr="008E65CD">
        <w:rPr>
          <w:color w:val="00FF00"/>
          <w:lang w:val="pt-BR"/>
        </w:rPr>
        <w:br/>
        <w:t>} else {</w:t>
      </w:r>
      <w:r w:rsidRPr="008E65CD">
        <w:rPr>
          <w:color w:val="00FF00"/>
          <w:lang w:val="pt-BR"/>
        </w:rPr>
        <w:br/>
      </w:r>
      <w:r w:rsidRPr="008E65CD">
        <w:rPr>
          <w:color w:val="00FF00"/>
          <w:lang w:val="pt-BR"/>
        </w:rPr>
        <w:lastRenderedPageBreak/>
        <w:t>echo "Erro ao ler o ficheiro!";</w:t>
      </w:r>
      <w:r w:rsidRPr="008E65CD">
        <w:rPr>
          <w:color w:val="00FF00"/>
          <w:lang w:val="pt-BR"/>
        </w:rPr>
        <w:br/>
        <w:t>}</w:t>
      </w:r>
    </w:p>
    <w:p w14:paraId="3461FF8C" w14:textId="77777777" w:rsidR="001C1AED" w:rsidRPr="008E65CD" w:rsidRDefault="00000000">
      <w:pPr>
        <w:pStyle w:val="Ttulo2"/>
        <w:rPr>
          <w:lang w:val="pt-BR"/>
        </w:rPr>
      </w:pPr>
      <w:bookmarkStart w:id="271" w:name="_Toc195354546"/>
      <w:r w:rsidRPr="008E65CD">
        <w:rPr>
          <w:lang w:val="pt-BR"/>
        </w:rPr>
        <w:t>Fechar Arquivos com `</w:t>
      </w:r>
      <w:proofErr w:type="gramStart"/>
      <w:r w:rsidRPr="008E65CD">
        <w:rPr>
          <w:lang w:val="pt-BR"/>
        </w:rPr>
        <w:t>fclose(</w:t>
      </w:r>
      <w:proofErr w:type="gramEnd"/>
      <w:r w:rsidRPr="008E65CD">
        <w:rPr>
          <w:lang w:val="pt-BR"/>
        </w:rPr>
        <w:t>)`</w:t>
      </w:r>
      <w:bookmarkEnd w:id="271"/>
    </w:p>
    <w:p w14:paraId="2E957D3F" w14:textId="77777777" w:rsidR="001C1AED" w:rsidRPr="008E65CD" w:rsidRDefault="00000000">
      <w:pPr>
        <w:rPr>
          <w:lang w:val="pt-BR"/>
        </w:rPr>
      </w:pPr>
      <w:r w:rsidRPr="008E65CD">
        <w:rPr>
          <w:lang w:val="pt-BR"/>
        </w:rPr>
        <w:t>É extremamente importante fechar o ficheiro após terminar de trabalhar com ele. A função `fclose($</w:t>
      </w:r>
      <w:proofErr w:type="gramStart"/>
      <w:r w:rsidRPr="008E65CD">
        <w:rPr>
          <w:lang w:val="pt-BR"/>
        </w:rPr>
        <w:t>handle)`</w:t>
      </w:r>
      <w:proofErr w:type="gramEnd"/>
      <w:r w:rsidRPr="008E65CD">
        <w:rPr>
          <w:lang w:val="pt-BR"/>
        </w:rPr>
        <w:t xml:space="preserve"> fecha o ficheiro associado ao *handler* `$handle`. Fechar o ficheiro libera recursos do sistema e garante que as alterações pendentes sejam gravadas no disco. Não fechar o ficheiro pode levar a problemas de performance e até mesmo corrupção de dados.</w:t>
      </w:r>
    </w:p>
    <w:p w14:paraId="37F29621" w14:textId="77777777" w:rsidR="001C1AED" w:rsidRPr="008E65CD" w:rsidRDefault="00000000">
      <w:pPr>
        <w:pStyle w:val="Code"/>
        <w:shd w:val="clear" w:color="auto" w:fill="000000"/>
        <w:rPr>
          <w:lang w:val="pt-BR"/>
        </w:rPr>
      </w:pPr>
      <w:r w:rsidRPr="008E65CD">
        <w:rPr>
          <w:color w:val="00FF00"/>
          <w:lang w:val="pt-BR"/>
        </w:rPr>
        <w:t xml:space="preserve">$handle = </w:t>
      </w:r>
      <w:proofErr w:type="gramStart"/>
      <w:r w:rsidRPr="008E65CD">
        <w:rPr>
          <w:color w:val="00FF00"/>
          <w:lang w:val="pt-BR"/>
        </w:rPr>
        <w:t>fopen(</w:t>
      </w:r>
      <w:proofErr w:type="gramEnd"/>
      <w:r w:rsidRPr="008E65CD">
        <w:rPr>
          <w:color w:val="00FF00"/>
          <w:lang w:val="pt-BR"/>
        </w:rPr>
        <w:t>"meu_ficheiro.txt", "r");</w:t>
      </w:r>
      <w:r w:rsidRPr="008E65CD">
        <w:rPr>
          <w:color w:val="00FF00"/>
          <w:lang w:val="pt-BR"/>
        </w:rPr>
        <w:br/>
        <w:t>// ... operações de leitura ...</w:t>
      </w:r>
      <w:r w:rsidRPr="008E65CD">
        <w:rPr>
          <w:color w:val="00FF00"/>
          <w:lang w:val="pt-BR"/>
        </w:rPr>
        <w:br/>
        <w:t>fclose($handle);</w:t>
      </w:r>
    </w:p>
    <w:p w14:paraId="70764B53" w14:textId="77777777" w:rsidR="001C1AED" w:rsidRPr="008E65CD" w:rsidRDefault="00000000">
      <w:pPr>
        <w:pStyle w:val="Ttulo2"/>
        <w:rPr>
          <w:lang w:val="pt-BR"/>
        </w:rPr>
      </w:pPr>
      <w:bookmarkStart w:id="272" w:name="_Toc195354547"/>
      <w:r w:rsidRPr="008E65CD">
        <w:rPr>
          <w:lang w:val="pt-BR"/>
        </w:rPr>
        <w:t>Erros e Tratamento de Exceções</w:t>
      </w:r>
      <w:bookmarkEnd w:id="272"/>
    </w:p>
    <w:p w14:paraId="0534991B" w14:textId="77777777" w:rsidR="001C1AED" w:rsidRPr="008E65CD" w:rsidRDefault="00000000">
      <w:pPr>
        <w:rPr>
          <w:lang w:val="pt-BR"/>
        </w:rPr>
      </w:pPr>
      <w:r w:rsidRPr="008E65CD">
        <w:rPr>
          <w:lang w:val="pt-BR"/>
        </w:rPr>
        <w:t>Ao trabalhar com arquivos, diversos erros podem ocorrer, como o ficheiro não existir, permissões insuficientes, ou disco cheio. É fundamental implementar um tratamento de erros adequado para garantir que a aplicação se comporta corretamente em situações inesperadas.  As funções `file_</w:t>
      </w:r>
      <w:proofErr w:type="gramStart"/>
      <w:r w:rsidRPr="008E65CD">
        <w:rPr>
          <w:lang w:val="pt-BR"/>
        </w:rPr>
        <w:t>exists(</w:t>
      </w:r>
      <w:proofErr w:type="gramEnd"/>
      <w:r w:rsidRPr="008E65CD">
        <w:rPr>
          <w:lang w:val="pt-BR"/>
        </w:rPr>
        <w:t>)` e `is_</w:t>
      </w:r>
      <w:proofErr w:type="gramStart"/>
      <w:r w:rsidRPr="008E65CD">
        <w:rPr>
          <w:lang w:val="pt-BR"/>
        </w:rPr>
        <w:t>readable(</w:t>
      </w:r>
      <w:proofErr w:type="gramEnd"/>
      <w:r w:rsidRPr="008E65CD">
        <w:rPr>
          <w:lang w:val="pt-BR"/>
        </w:rPr>
        <w:t>)` podem ser utilizadas para verificar a existência e permissões de leitura do ficheiro antes de tentar abri-lo.</w:t>
      </w:r>
    </w:p>
    <w:p w14:paraId="4DE24E24" w14:textId="77777777" w:rsidR="001C1AED" w:rsidRPr="008E65CD" w:rsidRDefault="00000000">
      <w:pPr>
        <w:rPr>
          <w:lang w:val="pt-BR"/>
        </w:rPr>
      </w:pPr>
      <w:r w:rsidRPr="008E65CD">
        <w:rPr>
          <w:lang w:val="pt-BR"/>
        </w:rPr>
        <w:t>Considerar o uso de blocos `try...catch` com classes de exceção personalizadas para um tratamento de erros mais robusto e informativo.</w:t>
      </w:r>
    </w:p>
    <w:p w14:paraId="7DDC90CB" w14:textId="77777777" w:rsidR="001C1AED" w:rsidRDefault="00000000">
      <w:pPr>
        <w:pStyle w:val="Ttulo2"/>
      </w:pPr>
      <w:bookmarkStart w:id="273" w:name="_Toc195354548"/>
      <w:r>
        <w:t>Exemplos Práticos</w:t>
      </w:r>
      <w:bookmarkEnd w:id="273"/>
    </w:p>
    <w:p w14:paraId="11ABB429" w14:textId="77777777" w:rsidR="001C1AED" w:rsidRDefault="00000000">
      <w:pPr>
        <w:pStyle w:val="Commarcadores"/>
      </w:pPr>
      <w:r w:rsidRPr="008E65CD">
        <w:rPr>
          <w:lang w:val="pt-BR"/>
        </w:rPr>
        <w:t xml:space="preserve">  </w:t>
      </w:r>
      <w:r w:rsidRPr="008E65CD">
        <w:rPr>
          <w:b/>
          <w:lang w:val="pt-BR"/>
        </w:rPr>
        <w:t>Ler um ficheiro de configuração:</w:t>
      </w:r>
      <w:r w:rsidRPr="008E65CD">
        <w:rPr>
          <w:lang w:val="pt-BR"/>
        </w:rPr>
        <w:t xml:space="preserve"> Muitos programas PHP usam ficheiros de configuração para armazenar parâmetros e opções. </w:t>
      </w:r>
      <w:r>
        <w:t>A leitura destes ficheiros é uma tarefa comum.</w:t>
      </w:r>
    </w:p>
    <w:p w14:paraId="032B387A" w14:textId="77777777" w:rsidR="001C1AED" w:rsidRPr="008E65CD" w:rsidRDefault="00000000">
      <w:pPr>
        <w:pStyle w:val="Commarcadores"/>
        <w:rPr>
          <w:lang w:val="pt-BR"/>
        </w:rPr>
      </w:pPr>
      <w:r w:rsidRPr="008E65CD">
        <w:rPr>
          <w:lang w:val="pt-BR"/>
        </w:rPr>
        <w:t xml:space="preserve">  </w:t>
      </w:r>
      <w:r w:rsidRPr="008E65CD">
        <w:rPr>
          <w:b/>
          <w:lang w:val="pt-BR"/>
        </w:rPr>
        <w:t>Processar um ficheiro CSV:</w:t>
      </w:r>
      <w:r w:rsidRPr="008E65CD">
        <w:rPr>
          <w:lang w:val="pt-BR"/>
        </w:rPr>
        <w:t xml:space="preserve">  Ler dados de um ficheiro CSV (Comma Separated Values) para importar informações para uma base de dados ou realizar cálculos.</w:t>
      </w:r>
    </w:p>
    <w:p w14:paraId="2C2260E9" w14:textId="77777777" w:rsidR="001C1AED" w:rsidRPr="008E65CD" w:rsidRDefault="00000000">
      <w:pPr>
        <w:pStyle w:val="Commarcadores"/>
        <w:rPr>
          <w:lang w:val="pt-BR"/>
        </w:rPr>
      </w:pPr>
      <w:r w:rsidRPr="008E65CD">
        <w:rPr>
          <w:lang w:val="pt-BR"/>
        </w:rPr>
        <w:t xml:space="preserve">  </w:t>
      </w:r>
      <w:r w:rsidRPr="008E65CD">
        <w:rPr>
          <w:b/>
          <w:lang w:val="pt-BR"/>
        </w:rPr>
        <w:t>Gerar um ficheiro de log:</w:t>
      </w:r>
      <w:r w:rsidRPr="008E65CD">
        <w:rPr>
          <w:lang w:val="pt-BR"/>
        </w:rPr>
        <w:t xml:space="preserve">  Escrever eventos e mensagens de erro num ficheiro de log para facilitar a depuração e monitorização da aplicação.</w:t>
      </w:r>
    </w:p>
    <w:p w14:paraId="3DEC9427" w14:textId="77777777" w:rsidR="001C1AED" w:rsidRPr="008E65CD" w:rsidRDefault="00000000">
      <w:pPr>
        <w:pStyle w:val="Ttulo2"/>
        <w:rPr>
          <w:lang w:val="pt-BR"/>
        </w:rPr>
      </w:pPr>
      <w:bookmarkStart w:id="274" w:name="_Toc195354549"/>
      <w:r w:rsidRPr="008E65CD">
        <w:rPr>
          <w:lang w:val="pt-BR"/>
        </w:rPr>
        <w:t>Segurança</w:t>
      </w:r>
      <w:bookmarkEnd w:id="274"/>
    </w:p>
    <w:p w14:paraId="37FC6DEA" w14:textId="77777777" w:rsidR="001C1AED" w:rsidRDefault="00000000">
      <w:r w:rsidRPr="008E65CD">
        <w:rPr>
          <w:lang w:val="pt-BR"/>
        </w:rPr>
        <w:t xml:space="preserve">A segurança é um aspeto crítico ao trabalhar com arquivos. </w:t>
      </w:r>
      <w:r>
        <w:t>É importante:</w:t>
      </w:r>
    </w:p>
    <w:p w14:paraId="6A118A5D" w14:textId="77777777" w:rsidR="001C1AED" w:rsidRPr="008E65CD" w:rsidRDefault="00000000">
      <w:pPr>
        <w:pStyle w:val="Commarcadores"/>
        <w:rPr>
          <w:lang w:val="pt-BR"/>
        </w:rPr>
      </w:pPr>
      <w:r w:rsidRPr="008E65CD">
        <w:rPr>
          <w:lang w:val="pt-BR"/>
        </w:rPr>
        <w:t xml:space="preserve">  </w:t>
      </w:r>
      <w:r w:rsidRPr="008E65CD">
        <w:rPr>
          <w:b/>
          <w:lang w:val="pt-BR"/>
        </w:rPr>
        <w:t>Validar o nome do ficheiro:</w:t>
      </w:r>
      <w:r w:rsidRPr="008E65CD">
        <w:rPr>
          <w:lang w:val="pt-BR"/>
        </w:rPr>
        <w:t xml:space="preserve">  Certifique-se de que o utilizador não pode manipular o nome do ficheiro para aceder a ficheiros sensíveis no sistema.</w:t>
      </w:r>
    </w:p>
    <w:p w14:paraId="3DF60241" w14:textId="77777777" w:rsidR="001C1AED" w:rsidRPr="008E65CD" w:rsidRDefault="00000000">
      <w:pPr>
        <w:pStyle w:val="Commarcadores"/>
        <w:rPr>
          <w:lang w:val="pt-BR"/>
        </w:rPr>
      </w:pPr>
      <w:r w:rsidRPr="008E65CD">
        <w:rPr>
          <w:lang w:val="pt-BR"/>
        </w:rPr>
        <w:t xml:space="preserve">  </w:t>
      </w:r>
      <w:r w:rsidRPr="008E65CD">
        <w:rPr>
          <w:b/>
          <w:lang w:val="pt-BR"/>
        </w:rPr>
        <w:t>Restringir permissões:</w:t>
      </w:r>
      <w:r w:rsidRPr="008E65CD">
        <w:rPr>
          <w:lang w:val="pt-BR"/>
        </w:rPr>
        <w:t xml:space="preserve">  Defina as permissões do ficheiro de forma a limitar o acesso apenas aos utilizadores e processos que necessitam.</w:t>
      </w:r>
    </w:p>
    <w:p w14:paraId="21C143BE" w14:textId="77777777" w:rsidR="001C1AED" w:rsidRPr="008E65CD" w:rsidRDefault="00000000">
      <w:pPr>
        <w:pStyle w:val="Commarcadores"/>
        <w:rPr>
          <w:lang w:val="pt-BR"/>
        </w:rPr>
      </w:pPr>
      <w:r w:rsidRPr="008E65CD">
        <w:rPr>
          <w:lang w:val="pt-BR"/>
        </w:rPr>
        <w:t xml:space="preserve">  </w:t>
      </w:r>
      <w:r w:rsidRPr="008E65CD">
        <w:rPr>
          <w:b/>
          <w:lang w:val="pt-BR"/>
        </w:rPr>
        <w:t>Sanitizar dados:</w:t>
      </w:r>
      <w:r w:rsidRPr="008E65CD">
        <w:rPr>
          <w:lang w:val="pt-BR"/>
        </w:rPr>
        <w:t xml:space="preserve"> Se o ficheiro contém dados fornecidos pelo utilizador, sanitize-os adequadamente para evitar ataques de Cross-Site Scripting (XSS) ou SQL Injection.</w:t>
      </w:r>
    </w:p>
    <w:p w14:paraId="0E50987C" w14:textId="77777777" w:rsidR="001C1AED" w:rsidRPr="008E65CD" w:rsidRDefault="00000000">
      <w:pPr>
        <w:pStyle w:val="Commarcadores"/>
        <w:rPr>
          <w:lang w:val="pt-BR"/>
        </w:rPr>
      </w:pPr>
      <w:r w:rsidRPr="008E65CD">
        <w:rPr>
          <w:lang w:val="pt-BR"/>
        </w:rPr>
        <w:t xml:space="preserve">  </w:t>
      </w:r>
      <w:r w:rsidRPr="008E65CD">
        <w:rPr>
          <w:b/>
          <w:lang w:val="pt-BR"/>
        </w:rPr>
        <w:t>Usar caminhos absolutos:</w:t>
      </w:r>
      <w:r w:rsidRPr="008E65CD">
        <w:rPr>
          <w:lang w:val="pt-BR"/>
        </w:rPr>
        <w:t xml:space="preserve">  Quando possível, use caminhos absolutos para evitar ambiguidades e garantir que o ficheiro correto é acedido.</w:t>
      </w:r>
    </w:p>
    <w:p w14:paraId="44F672F6" w14:textId="77777777" w:rsidR="001C1AED" w:rsidRPr="008E65CD" w:rsidRDefault="00000000">
      <w:pPr>
        <w:pStyle w:val="Commarcadores"/>
        <w:rPr>
          <w:lang w:val="pt-BR"/>
        </w:rPr>
      </w:pPr>
      <w:r w:rsidRPr="008E65CD">
        <w:rPr>
          <w:lang w:val="pt-BR"/>
        </w:rPr>
        <w:t xml:space="preserve">  </w:t>
      </w:r>
      <w:r w:rsidRPr="008E65CD">
        <w:rPr>
          <w:b/>
          <w:lang w:val="pt-BR"/>
        </w:rPr>
        <w:t>Evitar gravar dados sensíveis diretamente no código:</w:t>
      </w:r>
      <w:r w:rsidRPr="008E65CD">
        <w:rPr>
          <w:lang w:val="pt-BR"/>
        </w:rPr>
        <w:t xml:space="preserve"> Utilize ficheiros de configuração e variáveis de ambiente para guardar informações confidenciais, como passwords e chaves API.</w:t>
      </w:r>
    </w:p>
    <w:p w14:paraId="3DA51DC3" w14:textId="77777777" w:rsidR="001C1AED" w:rsidRPr="008E65CD" w:rsidRDefault="00000000">
      <w:pPr>
        <w:rPr>
          <w:lang w:val="pt-BR"/>
        </w:rPr>
      </w:pPr>
      <w:r w:rsidRPr="008E65CD">
        <w:rPr>
          <w:lang w:val="pt-BR"/>
        </w:rPr>
        <w:lastRenderedPageBreak/>
        <w:t>Entender e aplicar as melhores práticas de segurança ao trabalhar com arquivos é crucial para proteger a sua aplicação de potenciais vulnerabilidades.  A falta de atenção a estes detalhes pode levar a sérias brechas de segurança e comprometer a integridade dos seus dados.</w:t>
      </w:r>
    </w:p>
    <w:p w14:paraId="027385E1" w14:textId="77777777" w:rsidR="001C1AED" w:rsidRPr="008E65CD" w:rsidRDefault="00000000">
      <w:pPr>
        <w:rPr>
          <w:lang w:val="pt-BR"/>
        </w:rPr>
      </w:pPr>
      <w:r w:rsidRPr="008E65CD">
        <w:rPr>
          <w:lang w:val="pt-BR"/>
        </w:rPr>
        <w:br w:type="page"/>
      </w:r>
    </w:p>
    <w:p w14:paraId="24E3B985" w14:textId="77777777" w:rsidR="001C1AED" w:rsidRPr="008E65CD" w:rsidRDefault="00000000">
      <w:pPr>
        <w:pStyle w:val="Ttulo1"/>
        <w:rPr>
          <w:lang w:val="pt-BR"/>
        </w:rPr>
      </w:pPr>
      <w:bookmarkStart w:id="275" w:name="_Toc195354550"/>
      <w:r w:rsidRPr="008E65CD">
        <w:rPr>
          <w:lang w:val="pt-BR"/>
        </w:rPr>
        <w:lastRenderedPageBreak/>
        <w:t>38. PHP: Criar/Escrever - Criar e Gravar Ficheiros</w:t>
      </w:r>
      <w:bookmarkEnd w:id="275"/>
    </w:p>
    <w:p w14:paraId="4F50E04F" w14:textId="77777777" w:rsidR="001C1AED" w:rsidRPr="008E65CD" w:rsidRDefault="00000000">
      <w:pPr>
        <w:pStyle w:val="Ttulo2"/>
        <w:rPr>
          <w:lang w:val="pt-BR"/>
        </w:rPr>
      </w:pPr>
      <w:bookmarkStart w:id="276" w:name="_Toc195354551"/>
      <w:r w:rsidRPr="008E65CD">
        <w:rPr>
          <w:lang w:val="pt-BR"/>
        </w:rPr>
        <w:t>Introdução</w:t>
      </w:r>
      <w:bookmarkEnd w:id="276"/>
    </w:p>
    <w:p w14:paraId="6CBA21FE" w14:textId="77777777" w:rsidR="001C1AED" w:rsidRPr="008E65CD" w:rsidRDefault="00000000">
      <w:pPr>
        <w:rPr>
          <w:lang w:val="pt-BR"/>
        </w:rPr>
      </w:pPr>
      <w:r w:rsidRPr="008E65CD">
        <w:rPr>
          <w:lang w:val="pt-BR"/>
        </w:rPr>
        <w:t>Esta secção do manual de PHP aborda as funções essenciais para criar e escrever em ficheiros. A manipulação de ficheiros é uma funcionalidade crucial em muitas aplicações web, permitindo o armazenamento de dados persistentes, a criação de registos (logs), a gestão de configurações e muito mais. Compreender como criar, abrir, escrever e fechar ficheiros é fundamental para qualquer programador PHP.</w:t>
      </w:r>
    </w:p>
    <w:p w14:paraId="3BB711AC" w14:textId="77777777" w:rsidR="001C1AED" w:rsidRPr="008E65CD" w:rsidRDefault="00000000">
      <w:pPr>
        <w:pStyle w:val="Ttulo2"/>
        <w:rPr>
          <w:lang w:val="pt-BR"/>
        </w:rPr>
      </w:pPr>
      <w:bookmarkStart w:id="277" w:name="_Toc195354552"/>
      <w:r w:rsidRPr="008E65CD">
        <w:rPr>
          <w:lang w:val="pt-BR"/>
        </w:rPr>
        <w:t>Criar Ficheiros</w:t>
      </w:r>
      <w:bookmarkEnd w:id="277"/>
    </w:p>
    <w:p w14:paraId="792DCBD2" w14:textId="77777777" w:rsidR="001C1AED" w:rsidRPr="008E65CD" w:rsidRDefault="00000000">
      <w:pPr>
        <w:rPr>
          <w:lang w:val="pt-BR"/>
        </w:rPr>
      </w:pPr>
      <w:r w:rsidRPr="008E65CD">
        <w:rPr>
          <w:lang w:val="pt-BR"/>
        </w:rPr>
        <w:t>O PHP oferece várias maneiras de criar ficheiros. Uma das mais comuns é utilizar a função `</w:t>
      </w:r>
      <w:proofErr w:type="gramStart"/>
      <w:r w:rsidRPr="008E65CD">
        <w:rPr>
          <w:lang w:val="pt-BR"/>
        </w:rPr>
        <w:t>fopen(</w:t>
      </w:r>
      <w:proofErr w:type="gramEnd"/>
      <w:r w:rsidRPr="008E65CD">
        <w:rPr>
          <w:lang w:val="pt-BR"/>
        </w:rPr>
        <w:t>)`. No entanto, deve-se ter em atenção que a função `</w:t>
      </w:r>
      <w:proofErr w:type="gramStart"/>
      <w:r w:rsidRPr="008E65CD">
        <w:rPr>
          <w:lang w:val="pt-BR"/>
        </w:rPr>
        <w:t>fopen(</w:t>
      </w:r>
      <w:proofErr w:type="gramEnd"/>
      <w:r w:rsidRPr="008E65CD">
        <w:rPr>
          <w:lang w:val="pt-BR"/>
        </w:rPr>
        <w:t>)` não cria um ficheiro se este já existir, a menos que seja utilizada com um modo específico que indica a criação.</w:t>
      </w:r>
    </w:p>
    <w:p w14:paraId="6CF13D69" w14:textId="77777777" w:rsidR="001C1AED" w:rsidRPr="008E65CD" w:rsidRDefault="00000000">
      <w:pPr>
        <w:rPr>
          <w:lang w:val="pt-BR"/>
        </w:rPr>
      </w:pPr>
      <w:r w:rsidRPr="008E65CD">
        <w:rPr>
          <w:lang w:val="pt-BR"/>
        </w:rPr>
        <w:t>Para criar um ficheiro utilizando `</w:t>
      </w:r>
      <w:proofErr w:type="gramStart"/>
      <w:r w:rsidRPr="008E65CD">
        <w:rPr>
          <w:lang w:val="pt-BR"/>
        </w:rPr>
        <w:t>fopen(</w:t>
      </w:r>
      <w:proofErr w:type="gramEnd"/>
      <w:r w:rsidRPr="008E65CD">
        <w:rPr>
          <w:lang w:val="pt-BR"/>
        </w:rPr>
        <w:t>)`, geralmente utiliza-se o modo de abertura `"w"` (write) ou `"x"` (exclusive create).</w:t>
      </w:r>
    </w:p>
    <w:p w14:paraId="7DCDC43A" w14:textId="77777777" w:rsidR="001C1AED" w:rsidRDefault="00000000">
      <w:pPr>
        <w:pStyle w:val="Commarcadores"/>
      </w:pPr>
      <w:r w:rsidRPr="008E65CD">
        <w:rPr>
          <w:lang w:val="pt-BR"/>
        </w:rPr>
        <w:t xml:space="preserve">  </w:t>
      </w:r>
      <w:r w:rsidRPr="008E65CD">
        <w:rPr>
          <w:b/>
          <w:lang w:val="pt-BR"/>
        </w:rPr>
        <w:t>`"w"` (Write):</w:t>
      </w:r>
      <w:r w:rsidRPr="008E65CD">
        <w:rPr>
          <w:lang w:val="pt-BR"/>
        </w:rPr>
        <w:t xml:space="preserve"> Abre para escrita; coloca o ponteiro do ficheiro no início do ficheiro e trunca o ficheiro para zero de comprimento. </w:t>
      </w:r>
      <w:r>
        <w:t>Se o ficheiro não existir, tenta criá-lo.</w:t>
      </w:r>
    </w:p>
    <w:p w14:paraId="59EDD23D" w14:textId="77777777" w:rsidR="001C1AED" w:rsidRPr="008E65CD" w:rsidRDefault="00000000">
      <w:pPr>
        <w:pStyle w:val="Commarcadores"/>
        <w:rPr>
          <w:lang w:val="pt-BR"/>
        </w:rPr>
      </w:pPr>
      <w:r w:rsidRPr="008E65CD">
        <w:rPr>
          <w:lang w:val="pt-BR"/>
        </w:rPr>
        <w:t xml:space="preserve">  </w:t>
      </w:r>
      <w:r w:rsidRPr="008E65CD">
        <w:rPr>
          <w:b/>
          <w:lang w:val="pt-BR"/>
        </w:rPr>
        <w:t>`"x"` (Exclusive Create):</w:t>
      </w:r>
      <w:r w:rsidRPr="008E65CD">
        <w:rPr>
          <w:lang w:val="pt-BR"/>
        </w:rPr>
        <w:t xml:space="preserve"> Cria e abre o ficheiro para escrita apenas; coloca o ponteiro do ficheiro no início do ficheiro. Se o ficheiro já existir, `</w:t>
      </w:r>
      <w:proofErr w:type="gramStart"/>
      <w:r w:rsidRPr="008E65CD">
        <w:rPr>
          <w:lang w:val="pt-BR"/>
        </w:rPr>
        <w:t>fopen(</w:t>
      </w:r>
      <w:proofErr w:type="gramEnd"/>
      <w:r w:rsidRPr="008E65CD">
        <w:rPr>
          <w:lang w:val="pt-BR"/>
        </w:rPr>
        <w:t>)` falhará e retornará `FALSE`, gerando um aviso.</w:t>
      </w:r>
    </w:p>
    <w:p w14:paraId="13A76107" w14:textId="77777777" w:rsidR="001C1AED" w:rsidRPr="008E65CD" w:rsidRDefault="00000000">
      <w:pPr>
        <w:rPr>
          <w:lang w:val="pt-BR"/>
        </w:rPr>
      </w:pPr>
      <w:r w:rsidRPr="008E65CD">
        <w:rPr>
          <w:b/>
          <w:lang w:val="pt-BR"/>
        </w:rPr>
        <w:t>Exemplo:</w:t>
      </w:r>
    </w:p>
    <w:p w14:paraId="17420E7B"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$file = "novo_ficheiro.txt";</w:t>
      </w:r>
      <w:r w:rsidRPr="008E65CD">
        <w:rPr>
          <w:color w:val="00FF00"/>
          <w:lang w:val="pt-BR"/>
        </w:rPr>
        <w:br/>
        <w:t>// Cria o ficheiro usando fopen com o modo 'x'</w:t>
      </w:r>
      <w:r w:rsidRPr="008E65CD">
        <w:rPr>
          <w:color w:val="00FF00"/>
          <w:lang w:val="pt-BR"/>
        </w:rPr>
        <w:br/>
        <w:t xml:space="preserve">$handle = </w:t>
      </w:r>
      <w:proofErr w:type="gramStart"/>
      <w:r w:rsidRPr="008E65CD">
        <w:rPr>
          <w:color w:val="00FF00"/>
          <w:lang w:val="pt-BR"/>
        </w:rPr>
        <w:t>fopen(</w:t>
      </w:r>
      <w:proofErr w:type="gramEnd"/>
      <w:r w:rsidRPr="008E65CD">
        <w:rPr>
          <w:color w:val="00FF00"/>
          <w:lang w:val="pt-BR"/>
        </w:rPr>
        <w:t>$file, "x");</w:t>
      </w:r>
      <w:r w:rsidRPr="008E65CD">
        <w:rPr>
          <w:color w:val="00FF00"/>
          <w:lang w:val="pt-BR"/>
        </w:rPr>
        <w:br/>
        <w:t>if ($handle) {</w:t>
      </w:r>
      <w:r w:rsidRPr="008E65CD">
        <w:rPr>
          <w:color w:val="00FF00"/>
          <w:lang w:val="pt-BR"/>
        </w:rPr>
        <w:br/>
        <w:t>echo "Ficheiro '$file' criado com sucesso.";</w:t>
      </w:r>
      <w:r w:rsidRPr="008E65CD">
        <w:rPr>
          <w:color w:val="00FF00"/>
          <w:lang w:val="pt-BR"/>
        </w:rPr>
        <w:br/>
        <w:t xml:space="preserve">fclose($handle); // </w:t>
      </w:r>
      <w:proofErr w:type="gramStart"/>
      <w:r w:rsidRPr="008E65CD">
        <w:rPr>
          <w:color w:val="00FF00"/>
          <w:lang w:val="pt-BR"/>
        </w:rPr>
        <w:t>Fechar</w:t>
      </w:r>
      <w:proofErr w:type="gramEnd"/>
      <w:r w:rsidRPr="008E65CD">
        <w:rPr>
          <w:color w:val="00FF00"/>
          <w:lang w:val="pt-BR"/>
        </w:rPr>
        <w:t xml:space="preserve"> o ficheiro é fundamental</w:t>
      </w:r>
      <w:r w:rsidRPr="008E65CD">
        <w:rPr>
          <w:color w:val="00FF00"/>
          <w:lang w:val="pt-BR"/>
        </w:rPr>
        <w:br/>
        <w:t>} else {</w:t>
      </w:r>
      <w:r w:rsidRPr="008E65CD">
        <w:rPr>
          <w:color w:val="00FF00"/>
          <w:lang w:val="pt-BR"/>
        </w:rPr>
        <w:br/>
        <w:t>echo "Não foi possível criar o ficheiro '$file'. Já existe ou permissões insuficientes.";</w:t>
      </w:r>
      <w:r w:rsidRPr="008E65CD">
        <w:rPr>
          <w:color w:val="00FF00"/>
          <w:lang w:val="pt-BR"/>
        </w:rPr>
        <w:br/>
        <w:t>}</w:t>
      </w:r>
      <w:r w:rsidRPr="008E65CD">
        <w:rPr>
          <w:color w:val="00FF00"/>
          <w:lang w:val="pt-BR"/>
        </w:rPr>
        <w:br/>
        <w:t>?&gt;</w:t>
      </w:r>
    </w:p>
    <w:p w14:paraId="5C323C5B" w14:textId="77777777" w:rsidR="001C1AED" w:rsidRPr="008E65CD" w:rsidRDefault="00000000">
      <w:pPr>
        <w:rPr>
          <w:lang w:val="pt-BR"/>
        </w:rPr>
      </w:pPr>
      <w:r w:rsidRPr="008E65CD">
        <w:rPr>
          <w:lang w:val="pt-BR"/>
        </w:rPr>
        <w:t>Neste exemplo, tentamos criar um ficheiro chamado "novo_ficheiro.txt" utilizando o modo `"x"`. Se o ficheiro já existir, a função `</w:t>
      </w:r>
      <w:proofErr w:type="gramStart"/>
      <w:r w:rsidRPr="008E65CD">
        <w:rPr>
          <w:lang w:val="pt-BR"/>
        </w:rPr>
        <w:t>fopen(</w:t>
      </w:r>
      <w:proofErr w:type="gramEnd"/>
      <w:r w:rsidRPr="008E65CD">
        <w:rPr>
          <w:lang w:val="pt-BR"/>
        </w:rPr>
        <w:t>)` retornará `FALSE` e a mensagem de erro será exibida. Caso contrário, o ficheiro será criado e a mensagem de sucesso será exibida. É crucial fechar o ficheiro com `</w:t>
      </w:r>
      <w:proofErr w:type="gramStart"/>
      <w:r w:rsidRPr="008E65CD">
        <w:rPr>
          <w:lang w:val="pt-BR"/>
        </w:rPr>
        <w:t>fclose(</w:t>
      </w:r>
      <w:proofErr w:type="gramEnd"/>
      <w:r w:rsidRPr="008E65CD">
        <w:rPr>
          <w:lang w:val="pt-BR"/>
        </w:rPr>
        <w:t>)` para garantir que as alterações sejam gravadas e que os recursos sejam liberados.</w:t>
      </w:r>
    </w:p>
    <w:p w14:paraId="0E424754" w14:textId="77777777" w:rsidR="001C1AED" w:rsidRPr="008E65CD" w:rsidRDefault="00000000">
      <w:pPr>
        <w:pStyle w:val="Ttulo2"/>
        <w:rPr>
          <w:lang w:val="pt-BR"/>
        </w:rPr>
      </w:pPr>
      <w:bookmarkStart w:id="278" w:name="_Toc195354553"/>
      <w:r w:rsidRPr="008E65CD">
        <w:rPr>
          <w:lang w:val="pt-BR"/>
        </w:rPr>
        <w:t>Escrever para Ficheiros</w:t>
      </w:r>
      <w:bookmarkEnd w:id="278"/>
    </w:p>
    <w:p w14:paraId="1FB713F2" w14:textId="77777777" w:rsidR="001C1AED" w:rsidRPr="008E65CD" w:rsidRDefault="00000000">
      <w:pPr>
        <w:rPr>
          <w:lang w:val="pt-BR"/>
        </w:rPr>
      </w:pPr>
      <w:r w:rsidRPr="008E65CD">
        <w:rPr>
          <w:lang w:val="pt-BR"/>
        </w:rPr>
        <w:t>Depois de um ficheiro ser aberto em modo de escrita (usando `"w"`, `"a"`, `"x"` ou modos relacionados), podemos escrever dados para ele utilizando funções como `</w:t>
      </w:r>
      <w:proofErr w:type="gramStart"/>
      <w:r w:rsidRPr="008E65CD">
        <w:rPr>
          <w:lang w:val="pt-BR"/>
        </w:rPr>
        <w:t>fwrite(</w:t>
      </w:r>
      <w:proofErr w:type="gramEnd"/>
      <w:r w:rsidRPr="008E65CD">
        <w:rPr>
          <w:lang w:val="pt-BR"/>
        </w:rPr>
        <w:t>)` e `file_put_</w:t>
      </w:r>
      <w:proofErr w:type="gramStart"/>
      <w:r w:rsidRPr="008E65CD">
        <w:rPr>
          <w:lang w:val="pt-BR"/>
        </w:rPr>
        <w:t>contents(</w:t>
      </w:r>
      <w:proofErr w:type="gramEnd"/>
      <w:r w:rsidRPr="008E65CD">
        <w:rPr>
          <w:lang w:val="pt-BR"/>
        </w:rPr>
        <w:t>)`.</w:t>
      </w:r>
    </w:p>
    <w:p w14:paraId="4D84E7C1" w14:textId="77777777" w:rsidR="001C1AED" w:rsidRPr="008E65CD" w:rsidRDefault="00000000">
      <w:pPr>
        <w:pStyle w:val="Commarcadores"/>
        <w:rPr>
          <w:lang w:val="pt-BR"/>
        </w:rPr>
      </w:pPr>
      <w:r w:rsidRPr="008E65CD">
        <w:rPr>
          <w:lang w:val="pt-BR"/>
        </w:rPr>
        <w:lastRenderedPageBreak/>
        <w:t xml:space="preserve">  </w:t>
      </w:r>
      <w:r>
        <w:rPr>
          <w:b/>
        </w:rPr>
        <w:t>`</w:t>
      </w:r>
      <w:proofErr w:type="gramStart"/>
      <w:r>
        <w:rPr>
          <w:b/>
        </w:rPr>
        <w:t>fwrite(</w:t>
      </w:r>
      <w:proofErr w:type="gramEnd"/>
      <w:r>
        <w:rPr>
          <w:b/>
        </w:rPr>
        <w:t xml:space="preserve">resource $handle, string $string, int $length </w:t>
      </w:r>
      <w:proofErr w:type="gramStart"/>
      <w:r>
        <w:rPr>
          <w:b/>
        </w:rPr>
        <w:t>= ?</w:t>
      </w:r>
      <w:proofErr w:type="gramEnd"/>
      <w:r>
        <w:rPr>
          <w:b/>
        </w:rPr>
        <w:t>): int`</w:t>
      </w:r>
      <w:r>
        <w:t xml:space="preserve">: Escreve `$string` em `$handle`. </w:t>
      </w:r>
      <w:r w:rsidRPr="008E65CD">
        <w:rPr>
          <w:lang w:val="pt-BR"/>
        </w:rPr>
        <w:t>O parâmetro opcional `$length` especifica o número máximo de bytes a serem escritos. Retorna o número de bytes escritos ou `FALSE` em caso de erro.</w:t>
      </w:r>
    </w:p>
    <w:p w14:paraId="7EBBC3D5" w14:textId="77777777" w:rsidR="001C1AED" w:rsidRPr="008E65CD" w:rsidRDefault="00000000">
      <w:pPr>
        <w:pStyle w:val="Commarcadores"/>
        <w:rPr>
          <w:lang w:val="pt-BR"/>
        </w:rPr>
      </w:pPr>
      <w:r w:rsidRPr="008E65CD">
        <w:rPr>
          <w:lang w:val="pt-BR"/>
        </w:rPr>
        <w:t xml:space="preserve">  </w:t>
      </w:r>
      <w:r w:rsidRPr="008E65CD">
        <w:rPr>
          <w:b/>
          <w:lang w:val="pt-BR"/>
        </w:rPr>
        <w:t>`file_put_</w:t>
      </w:r>
      <w:proofErr w:type="gramStart"/>
      <w:r w:rsidRPr="008E65CD">
        <w:rPr>
          <w:b/>
          <w:lang w:val="pt-BR"/>
        </w:rPr>
        <w:t>contents(</w:t>
      </w:r>
      <w:proofErr w:type="gramEnd"/>
      <w:r w:rsidRPr="008E65CD">
        <w:rPr>
          <w:b/>
          <w:lang w:val="pt-BR"/>
        </w:rPr>
        <w:t xml:space="preserve">string $filename, mixed $data, int $flags = 0, resource $context </w:t>
      </w:r>
      <w:proofErr w:type="gramStart"/>
      <w:r w:rsidRPr="008E65CD">
        <w:rPr>
          <w:b/>
          <w:lang w:val="pt-BR"/>
        </w:rPr>
        <w:t>= ?):</w:t>
      </w:r>
      <w:proofErr w:type="gramEnd"/>
      <w:r w:rsidRPr="008E65CD">
        <w:rPr>
          <w:b/>
          <w:lang w:val="pt-BR"/>
        </w:rPr>
        <w:t xml:space="preserve"> int|bool`</w:t>
      </w:r>
      <w:r w:rsidRPr="008E65CD">
        <w:rPr>
          <w:lang w:val="pt-BR"/>
        </w:rPr>
        <w:t>: Escreve uma string para um ficheiro. Esta função é mais simples do que `</w:t>
      </w:r>
      <w:proofErr w:type="gramStart"/>
      <w:r w:rsidRPr="008E65CD">
        <w:rPr>
          <w:lang w:val="pt-BR"/>
        </w:rPr>
        <w:t>fwrite(</w:t>
      </w:r>
      <w:proofErr w:type="gramEnd"/>
      <w:r w:rsidRPr="008E65CD">
        <w:rPr>
          <w:lang w:val="pt-BR"/>
        </w:rPr>
        <w:t>)` porque abre o ficheiro, escreve os dados e fecha o ficheiro automaticamente. O parâmetro `$flags` permite especificar opções como `FILE_APPEND` para adicionar dados ao final do ficheiro em vez de sobrescrever o conteúdo existente. Retorna o número de bytes escritos ou `FALSE` em caso de erro.</w:t>
      </w:r>
    </w:p>
    <w:p w14:paraId="0454B1BA" w14:textId="77777777" w:rsidR="001C1AED" w:rsidRPr="008E65CD" w:rsidRDefault="00000000">
      <w:pPr>
        <w:rPr>
          <w:lang w:val="pt-BR"/>
        </w:rPr>
      </w:pPr>
      <w:r w:rsidRPr="008E65CD">
        <w:rPr>
          <w:b/>
          <w:lang w:val="pt-BR"/>
        </w:rPr>
        <w:t>Exemplo com `</w:t>
      </w:r>
      <w:proofErr w:type="gramStart"/>
      <w:r w:rsidRPr="008E65CD">
        <w:rPr>
          <w:b/>
          <w:lang w:val="pt-BR"/>
        </w:rPr>
        <w:t>fwrite(</w:t>
      </w:r>
      <w:proofErr w:type="gramEnd"/>
      <w:r w:rsidRPr="008E65CD">
        <w:rPr>
          <w:b/>
          <w:lang w:val="pt-BR"/>
        </w:rPr>
        <w:t>)`:</w:t>
      </w:r>
    </w:p>
    <w:p w14:paraId="4032DCE6"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$file = "meu_ficheiro.txt";</w:t>
      </w:r>
      <w:r w:rsidRPr="008E65CD">
        <w:rPr>
          <w:color w:val="00FF00"/>
          <w:lang w:val="pt-BR"/>
        </w:rPr>
        <w:br/>
        <w:t>$handle = fopen($file, "w"); // Abre para escrita, trunca o ficheiro</w:t>
      </w:r>
      <w:r w:rsidRPr="008E65CD">
        <w:rPr>
          <w:color w:val="00FF00"/>
          <w:lang w:val="pt-BR"/>
        </w:rPr>
        <w:br/>
        <w:t>if ($handle) {</w:t>
      </w:r>
      <w:r w:rsidRPr="008E65CD">
        <w:rPr>
          <w:color w:val="00FF00"/>
          <w:lang w:val="pt-BR"/>
        </w:rPr>
        <w:br/>
        <w:t>$texto = "Olá, mundo!\nEste é um exemplo de escrita em ficheiro com PHP.";</w:t>
      </w:r>
      <w:r w:rsidRPr="008E65CD">
        <w:rPr>
          <w:color w:val="00FF00"/>
          <w:lang w:val="pt-BR"/>
        </w:rPr>
        <w:br/>
        <w:t>$bytes_escritos = fwrite($handle, $texto);</w:t>
      </w:r>
      <w:r w:rsidRPr="008E65CD">
        <w:rPr>
          <w:color w:val="00FF00"/>
          <w:lang w:val="pt-BR"/>
        </w:rPr>
        <w:br/>
        <w:t>if ($bytes_escritos !== false) {</w:t>
      </w:r>
      <w:r w:rsidRPr="008E65CD">
        <w:rPr>
          <w:color w:val="00FF00"/>
          <w:lang w:val="pt-BR"/>
        </w:rPr>
        <w:br/>
        <w:t>echo "Escrito com sucesso $bytes_escritos bytes no ficheiro '$file'.";</w:t>
      </w:r>
      <w:r w:rsidRPr="008E65CD">
        <w:rPr>
          <w:color w:val="00FF00"/>
          <w:lang w:val="pt-BR"/>
        </w:rPr>
        <w:br/>
        <w:t>} else {</w:t>
      </w:r>
      <w:r w:rsidRPr="008E65CD">
        <w:rPr>
          <w:color w:val="00FF00"/>
          <w:lang w:val="pt-BR"/>
        </w:rPr>
        <w:br/>
        <w:t>echo "Erro ao escrever no ficheiro '$file'.";</w:t>
      </w:r>
      <w:r w:rsidRPr="008E65CD">
        <w:rPr>
          <w:color w:val="00FF00"/>
          <w:lang w:val="pt-BR"/>
        </w:rPr>
        <w:br/>
        <w:t>}</w:t>
      </w:r>
      <w:r w:rsidRPr="008E65CD">
        <w:rPr>
          <w:color w:val="00FF00"/>
          <w:lang w:val="pt-BR"/>
        </w:rPr>
        <w:br/>
        <w:t>fclose($handle);</w:t>
      </w:r>
      <w:r w:rsidRPr="008E65CD">
        <w:rPr>
          <w:color w:val="00FF00"/>
          <w:lang w:val="pt-BR"/>
        </w:rPr>
        <w:br/>
        <w:t>} else {</w:t>
      </w:r>
      <w:r w:rsidRPr="008E65CD">
        <w:rPr>
          <w:color w:val="00FF00"/>
          <w:lang w:val="pt-BR"/>
        </w:rPr>
        <w:br/>
        <w:t>echo "Não foi possível abrir o ficheiro '$file'.";</w:t>
      </w:r>
      <w:r w:rsidRPr="008E65CD">
        <w:rPr>
          <w:color w:val="00FF00"/>
          <w:lang w:val="pt-BR"/>
        </w:rPr>
        <w:br/>
        <w:t>}</w:t>
      </w:r>
      <w:r w:rsidRPr="008E65CD">
        <w:rPr>
          <w:color w:val="00FF00"/>
          <w:lang w:val="pt-BR"/>
        </w:rPr>
        <w:br/>
        <w:t>?&gt;</w:t>
      </w:r>
    </w:p>
    <w:p w14:paraId="7A514376" w14:textId="77777777" w:rsidR="001C1AED" w:rsidRPr="008E65CD" w:rsidRDefault="00000000">
      <w:pPr>
        <w:rPr>
          <w:lang w:val="pt-BR"/>
        </w:rPr>
      </w:pPr>
      <w:r w:rsidRPr="008E65CD">
        <w:rPr>
          <w:lang w:val="pt-BR"/>
        </w:rPr>
        <w:t>Este exemplo abre o ficheiro "meu_ficheiro.txt" para escrita, escreve a string `$texto` no ficheiro e fecha o ficheiro. É importante verificar o valor retornado por `</w:t>
      </w:r>
      <w:proofErr w:type="gramStart"/>
      <w:r w:rsidRPr="008E65CD">
        <w:rPr>
          <w:lang w:val="pt-BR"/>
        </w:rPr>
        <w:t>fwrite(</w:t>
      </w:r>
      <w:proofErr w:type="gramEnd"/>
      <w:r w:rsidRPr="008E65CD">
        <w:rPr>
          <w:lang w:val="pt-BR"/>
        </w:rPr>
        <w:t>)` para confirmar se a escrita foi bem-sucedida.</w:t>
      </w:r>
    </w:p>
    <w:p w14:paraId="1A95F2E4" w14:textId="77777777" w:rsidR="001C1AED" w:rsidRPr="008E65CD" w:rsidRDefault="00000000">
      <w:pPr>
        <w:rPr>
          <w:lang w:val="pt-BR"/>
        </w:rPr>
      </w:pPr>
      <w:r w:rsidRPr="008E65CD">
        <w:rPr>
          <w:b/>
          <w:lang w:val="pt-BR"/>
        </w:rPr>
        <w:t>Exemplo com `file_put_</w:t>
      </w:r>
      <w:proofErr w:type="gramStart"/>
      <w:r w:rsidRPr="008E65CD">
        <w:rPr>
          <w:b/>
          <w:lang w:val="pt-BR"/>
        </w:rPr>
        <w:t>contents(</w:t>
      </w:r>
      <w:proofErr w:type="gramEnd"/>
      <w:r w:rsidRPr="008E65CD">
        <w:rPr>
          <w:b/>
          <w:lang w:val="pt-BR"/>
        </w:rPr>
        <w:t>)`:</w:t>
      </w:r>
    </w:p>
    <w:p w14:paraId="0593D366"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$file = "meu_ficheiro.txt";</w:t>
      </w:r>
      <w:r w:rsidRPr="008E65CD">
        <w:rPr>
          <w:color w:val="00FF00"/>
          <w:lang w:val="pt-BR"/>
        </w:rPr>
        <w:br/>
        <w:t xml:space="preserve">$texto = "Olá, </w:t>
      </w:r>
      <w:proofErr w:type="gramStart"/>
      <w:r w:rsidRPr="008E65CD">
        <w:rPr>
          <w:color w:val="00FF00"/>
          <w:lang w:val="pt-BR"/>
        </w:rPr>
        <w:t>mundo!\</w:t>
      </w:r>
      <w:proofErr w:type="gramEnd"/>
      <w:r w:rsidRPr="008E65CD">
        <w:rPr>
          <w:color w:val="00FF00"/>
          <w:lang w:val="pt-BR"/>
        </w:rPr>
        <w:t>nEste é um exemplo mais simples de escrita em ficheiro com PHP.";</w:t>
      </w:r>
      <w:r w:rsidRPr="008E65CD">
        <w:rPr>
          <w:color w:val="00FF00"/>
          <w:lang w:val="pt-BR"/>
        </w:rPr>
        <w:br/>
        <w:t>$bytes_escritos = file_put_</w:t>
      </w:r>
      <w:proofErr w:type="gramStart"/>
      <w:r w:rsidRPr="008E65CD">
        <w:rPr>
          <w:color w:val="00FF00"/>
          <w:lang w:val="pt-BR"/>
        </w:rPr>
        <w:t>contents(</w:t>
      </w:r>
      <w:proofErr w:type="gramEnd"/>
      <w:r w:rsidRPr="008E65CD">
        <w:rPr>
          <w:color w:val="00FF00"/>
          <w:lang w:val="pt-BR"/>
        </w:rPr>
        <w:t>$file, $texto);</w:t>
      </w:r>
      <w:r w:rsidRPr="008E65CD">
        <w:rPr>
          <w:color w:val="00FF00"/>
          <w:lang w:val="pt-BR"/>
        </w:rPr>
        <w:br/>
        <w:t>if ($bytes_</w:t>
      </w:r>
      <w:proofErr w:type="gramStart"/>
      <w:r w:rsidRPr="008E65CD">
        <w:rPr>
          <w:color w:val="00FF00"/>
          <w:lang w:val="pt-BR"/>
        </w:rPr>
        <w:t>escritos !</w:t>
      </w:r>
      <w:proofErr w:type="gramEnd"/>
      <w:r w:rsidRPr="008E65CD">
        <w:rPr>
          <w:color w:val="00FF00"/>
          <w:lang w:val="pt-BR"/>
        </w:rPr>
        <w:t>== false) {</w:t>
      </w:r>
      <w:r w:rsidRPr="008E65CD">
        <w:rPr>
          <w:color w:val="00FF00"/>
          <w:lang w:val="pt-BR"/>
        </w:rPr>
        <w:br/>
        <w:t>echo "Escrito com sucesso $bytes_escritos bytes no ficheiro '$file'.";</w:t>
      </w:r>
      <w:r w:rsidRPr="008E65CD">
        <w:rPr>
          <w:color w:val="00FF00"/>
          <w:lang w:val="pt-BR"/>
        </w:rPr>
        <w:br/>
        <w:t>} else {</w:t>
      </w:r>
      <w:r w:rsidRPr="008E65CD">
        <w:rPr>
          <w:color w:val="00FF00"/>
          <w:lang w:val="pt-BR"/>
        </w:rPr>
        <w:br/>
        <w:t>echo "Erro ao escrever no ficheiro '$file'.";</w:t>
      </w:r>
      <w:r w:rsidRPr="008E65CD">
        <w:rPr>
          <w:color w:val="00FF00"/>
          <w:lang w:val="pt-BR"/>
        </w:rPr>
        <w:br/>
        <w:t>}</w:t>
      </w:r>
      <w:r w:rsidRPr="008E65CD">
        <w:rPr>
          <w:color w:val="00FF00"/>
          <w:lang w:val="pt-BR"/>
        </w:rPr>
        <w:br/>
        <w:t>?&gt;</w:t>
      </w:r>
    </w:p>
    <w:p w14:paraId="132196DF" w14:textId="77777777" w:rsidR="001C1AED" w:rsidRPr="008E65CD" w:rsidRDefault="00000000">
      <w:pPr>
        <w:rPr>
          <w:lang w:val="pt-BR"/>
        </w:rPr>
      </w:pPr>
      <w:r w:rsidRPr="008E65CD">
        <w:rPr>
          <w:lang w:val="pt-BR"/>
        </w:rPr>
        <w:t>Este exemplo demonstra a utilização de `file_put_</w:t>
      </w:r>
      <w:proofErr w:type="gramStart"/>
      <w:r w:rsidRPr="008E65CD">
        <w:rPr>
          <w:lang w:val="pt-BR"/>
        </w:rPr>
        <w:t>contents(</w:t>
      </w:r>
      <w:proofErr w:type="gramEnd"/>
      <w:r w:rsidRPr="008E65CD">
        <w:rPr>
          <w:lang w:val="pt-BR"/>
        </w:rPr>
        <w:t>)` para escrever a string `$texto` no ficheiro "meu_ficheiro.txt". A função `file_put_</w:t>
      </w:r>
      <w:proofErr w:type="gramStart"/>
      <w:r w:rsidRPr="008E65CD">
        <w:rPr>
          <w:lang w:val="pt-BR"/>
        </w:rPr>
        <w:t>contents(</w:t>
      </w:r>
      <w:proofErr w:type="gramEnd"/>
      <w:r w:rsidRPr="008E65CD">
        <w:rPr>
          <w:lang w:val="pt-BR"/>
        </w:rPr>
        <w:t>)` simplifica o processo de escrita, pois lida automaticamente com a abertura e o fecho do ficheiro.</w:t>
      </w:r>
    </w:p>
    <w:p w14:paraId="0AA59FF0" w14:textId="77777777" w:rsidR="001C1AED" w:rsidRPr="008E65CD" w:rsidRDefault="00000000">
      <w:pPr>
        <w:rPr>
          <w:lang w:val="pt-BR"/>
        </w:rPr>
      </w:pPr>
      <w:r w:rsidRPr="008E65CD">
        <w:rPr>
          <w:b/>
          <w:lang w:val="pt-BR"/>
        </w:rPr>
        <w:t>Exemplo com `file_put_</w:t>
      </w:r>
      <w:proofErr w:type="gramStart"/>
      <w:r w:rsidRPr="008E65CD">
        <w:rPr>
          <w:b/>
          <w:lang w:val="pt-BR"/>
        </w:rPr>
        <w:t>contents(</w:t>
      </w:r>
      <w:proofErr w:type="gramEnd"/>
      <w:r w:rsidRPr="008E65CD">
        <w:rPr>
          <w:b/>
          <w:lang w:val="pt-BR"/>
        </w:rPr>
        <w:t>)` e `FILE_APPEND`:</w:t>
      </w:r>
    </w:p>
    <w:p w14:paraId="0EF57323" w14:textId="77777777" w:rsidR="001C1AED" w:rsidRPr="008E65CD" w:rsidRDefault="00000000">
      <w:pPr>
        <w:pStyle w:val="Code"/>
        <w:shd w:val="clear" w:color="auto" w:fill="000000"/>
        <w:rPr>
          <w:lang w:val="pt-BR"/>
        </w:rPr>
      </w:pPr>
      <w:r w:rsidRPr="008E65CD">
        <w:rPr>
          <w:color w:val="00FF00"/>
          <w:lang w:val="pt-BR"/>
        </w:rPr>
        <w:lastRenderedPageBreak/>
        <w:t>&lt;?php</w:t>
      </w:r>
      <w:r w:rsidRPr="008E65CD">
        <w:rPr>
          <w:color w:val="00FF00"/>
          <w:lang w:val="pt-BR"/>
        </w:rPr>
        <w:br/>
        <w:t>$file = "meu_ficheiro.txt";</w:t>
      </w:r>
      <w:r w:rsidRPr="008E65CD">
        <w:rPr>
          <w:color w:val="00FF00"/>
          <w:lang w:val="pt-BR"/>
        </w:rPr>
        <w:br/>
        <w:t>$texto_adicional = "\nAdicionando mais texto ao ficheiro.";</w:t>
      </w:r>
      <w:r w:rsidRPr="008E65CD">
        <w:rPr>
          <w:color w:val="00FF00"/>
          <w:lang w:val="pt-BR"/>
        </w:rPr>
        <w:br/>
        <w:t>$bytes_escritos = file_put_</w:t>
      </w:r>
      <w:proofErr w:type="gramStart"/>
      <w:r w:rsidRPr="008E65CD">
        <w:rPr>
          <w:color w:val="00FF00"/>
          <w:lang w:val="pt-BR"/>
        </w:rPr>
        <w:t>contents(</w:t>
      </w:r>
      <w:proofErr w:type="gramEnd"/>
      <w:r w:rsidRPr="008E65CD">
        <w:rPr>
          <w:color w:val="00FF00"/>
          <w:lang w:val="pt-BR"/>
        </w:rPr>
        <w:t>$file, $texto_adicional, FILE_APPEND);</w:t>
      </w:r>
      <w:r w:rsidRPr="008E65CD">
        <w:rPr>
          <w:color w:val="00FF00"/>
          <w:lang w:val="pt-BR"/>
        </w:rPr>
        <w:br/>
        <w:t>if ($bytes_</w:t>
      </w:r>
      <w:proofErr w:type="gramStart"/>
      <w:r w:rsidRPr="008E65CD">
        <w:rPr>
          <w:color w:val="00FF00"/>
          <w:lang w:val="pt-BR"/>
        </w:rPr>
        <w:t>escritos !</w:t>
      </w:r>
      <w:proofErr w:type="gramEnd"/>
      <w:r w:rsidRPr="008E65CD">
        <w:rPr>
          <w:color w:val="00FF00"/>
          <w:lang w:val="pt-BR"/>
        </w:rPr>
        <w:t>== false) {</w:t>
      </w:r>
      <w:r w:rsidRPr="008E65CD">
        <w:rPr>
          <w:color w:val="00FF00"/>
          <w:lang w:val="pt-BR"/>
        </w:rPr>
        <w:br/>
        <w:t>echo "Adicionado com sucesso $bytes_escritos bytes ao ficheiro '$file'.";</w:t>
      </w:r>
      <w:r w:rsidRPr="008E65CD">
        <w:rPr>
          <w:color w:val="00FF00"/>
          <w:lang w:val="pt-BR"/>
        </w:rPr>
        <w:br/>
        <w:t>} else {</w:t>
      </w:r>
      <w:r w:rsidRPr="008E65CD">
        <w:rPr>
          <w:color w:val="00FF00"/>
          <w:lang w:val="pt-BR"/>
        </w:rPr>
        <w:br/>
        <w:t>echo "Erro ao adicionar ao ficheiro '$file'.";</w:t>
      </w:r>
      <w:r w:rsidRPr="008E65CD">
        <w:rPr>
          <w:color w:val="00FF00"/>
          <w:lang w:val="pt-BR"/>
        </w:rPr>
        <w:br/>
        <w:t>}</w:t>
      </w:r>
      <w:r w:rsidRPr="008E65CD">
        <w:rPr>
          <w:color w:val="00FF00"/>
          <w:lang w:val="pt-BR"/>
        </w:rPr>
        <w:br/>
        <w:t>?&gt;</w:t>
      </w:r>
    </w:p>
    <w:p w14:paraId="794EBAFC" w14:textId="77777777" w:rsidR="001C1AED" w:rsidRPr="008E65CD" w:rsidRDefault="00000000">
      <w:pPr>
        <w:rPr>
          <w:lang w:val="pt-BR"/>
        </w:rPr>
      </w:pPr>
      <w:r w:rsidRPr="008E65CD">
        <w:rPr>
          <w:lang w:val="pt-BR"/>
        </w:rPr>
        <w:t>Este exemplo utiliza a flag `FILE_APPEND` para adicionar a string `$texto_adicional` ao final do ficheiro "meu_ficheiro.txt", em vez de sobrescrever o conteúdo existente.</w:t>
      </w:r>
    </w:p>
    <w:p w14:paraId="5C685B5E" w14:textId="77777777" w:rsidR="001C1AED" w:rsidRPr="008E65CD" w:rsidRDefault="00000000">
      <w:pPr>
        <w:pStyle w:val="Ttulo2"/>
        <w:rPr>
          <w:lang w:val="pt-BR"/>
        </w:rPr>
      </w:pPr>
      <w:bookmarkStart w:id="279" w:name="_Toc195354554"/>
      <w:r w:rsidRPr="008E65CD">
        <w:rPr>
          <w:lang w:val="pt-BR"/>
        </w:rPr>
        <w:t>Modos Cruciais de Abertura de Ficheiros</w:t>
      </w:r>
      <w:bookmarkEnd w:id="279"/>
    </w:p>
    <w:p w14:paraId="2A860EB9" w14:textId="77777777" w:rsidR="001C1AED" w:rsidRDefault="00000000">
      <w:r w:rsidRPr="008E65CD">
        <w:rPr>
          <w:lang w:val="pt-BR"/>
        </w:rPr>
        <w:t xml:space="preserve">É crucial entender os diferentes modos de abertura de ficheiros para evitar comportamentos inesperados e garantir a segurança das suas aplicações. </w:t>
      </w:r>
      <w:r>
        <w:t>Os modos mais utilizados são:</w:t>
      </w:r>
    </w:p>
    <w:p w14:paraId="73EFA66C" w14:textId="77777777" w:rsidR="001C1AED" w:rsidRPr="008E65CD" w:rsidRDefault="00000000">
      <w:pPr>
        <w:pStyle w:val="Commarcadores"/>
        <w:rPr>
          <w:lang w:val="pt-BR"/>
        </w:rPr>
      </w:pPr>
      <w:r w:rsidRPr="008E65CD">
        <w:rPr>
          <w:lang w:val="pt-BR"/>
        </w:rPr>
        <w:t xml:space="preserve">  </w:t>
      </w:r>
      <w:r w:rsidRPr="008E65CD">
        <w:rPr>
          <w:b/>
          <w:lang w:val="pt-BR"/>
        </w:rPr>
        <w:t>`"r"` (Read):</w:t>
      </w:r>
      <w:r w:rsidRPr="008E65CD">
        <w:rPr>
          <w:lang w:val="pt-BR"/>
        </w:rPr>
        <w:t xml:space="preserve"> Abre para leitura apenas; coloca o ponteiro do ficheiro no início do ficheiro.</w:t>
      </w:r>
    </w:p>
    <w:p w14:paraId="4BD0678F" w14:textId="77777777" w:rsidR="001C1AED" w:rsidRPr="008E65CD" w:rsidRDefault="00000000">
      <w:pPr>
        <w:pStyle w:val="Commarcadores"/>
        <w:rPr>
          <w:lang w:val="pt-BR"/>
        </w:rPr>
      </w:pPr>
      <w:r w:rsidRPr="008E65CD">
        <w:rPr>
          <w:lang w:val="pt-BR"/>
        </w:rPr>
        <w:t xml:space="preserve">  </w:t>
      </w:r>
      <w:r w:rsidRPr="008E65CD">
        <w:rPr>
          <w:b/>
          <w:lang w:val="pt-BR"/>
        </w:rPr>
        <w:t>`"r+"` (Read/Write):</w:t>
      </w:r>
      <w:r w:rsidRPr="008E65CD">
        <w:rPr>
          <w:lang w:val="pt-BR"/>
        </w:rPr>
        <w:t xml:space="preserve"> Abre para leitura e escrita; coloca o ponteiro do ficheiro no início do ficheiro.</w:t>
      </w:r>
    </w:p>
    <w:p w14:paraId="1521A933" w14:textId="77777777" w:rsidR="001C1AED" w:rsidRDefault="00000000">
      <w:pPr>
        <w:pStyle w:val="Commarcadores"/>
      </w:pPr>
      <w:r w:rsidRPr="008E65CD">
        <w:rPr>
          <w:lang w:val="pt-BR"/>
        </w:rPr>
        <w:t xml:space="preserve">  </w:t>
      </w:r>
      <w:r w:rsidRPr="008E65CD">
        <w:rPr>
          <w:b/>
          <w:lang w:val="pt-BR"/>
        </w:rPr>
        <w:t>`"w"` (Write):</w:t>
      </w:r>
      <w:r w:rsidRPr="008E65CD">
        <w:rPr>
          <w:lang w:val="pt-BR"/>
        </w:rPr>
        <w:t xml:space="preserve"> Abre para escrita apenas; coloca o ponteiro do ficheiro no início do ficheiro e trunca o ficheiro para zero de comprimento. </w:t>
      </w:r>
      <w:r>
        <w:t>Se o ficheiro não existir, tenta criá-lo.</w:t>
      </w:r>
    </w:p>
    <w:p w14:paraId="4764D19C" w14:textId="77777777" w:rsidR="001C1AED" w:rsidRDefault="00000000">
      <w:pPr>
        <w:pStyle w:val="Commarcadores"/>
      </w:pPr>
      <w:r w:rsidRPr="008E65CD">
        <w:rPr>
          <w:lang w:val="pt-BR"/>
        </w:rPr>
        <w:t xml:space="preserve">  </w:t>
      </w:r>
      <w:r w:rsidRPr="008E65CD">
        <w:rPr>
          <w:b/>
          <w:lang w:val="pt-BR"/>
        </w:rPr>
        <w:t>`"w+"` (Read/Write):</w:t>
      </w:r>
      <w:r w:rsidRPr="008E65CD">
        <w:rPr>
          <w:lang w:val="pt-BR"/>
        </w:rPr>
        <w:t xml:space="preserve"> Abre para leitura e escrita; coloca o ponteiro do ficheiro no início do ficheiro e trunca o ficheiro para zero de comprimento. </w:t>
      </w:r>
      <w:r>
        <w:t>Se o ficheiro não existir, tenta criá-lo.</w:t>
      </w:r>
    </w:p>
    <w:p w14:paraId="01CA1D7A" w14:textId="77777777" w:rsidR="001C1AED" w:rsidRDefault="00000000">
      <w:pPr>
        <w:pStyle w:val="Commarcadores"/>
      </w:pPr>
      <w:r w:rsidRPr="008E65CD">
        <w:rPr>
          <w:lang w:val="pt-BR"/>
        </w:rPr>
        <w:t xml:space="preserve">  </w:t>
      </w:r>
      <w:r w:rsidRPr="008E65CD">
        <w:rPr>
          <w:b/>
          <w:lang w:val="pt-BR"/>
        </w:rPr>
        <w:t>`"a"` (Append):</w:t>
      </w:r>
      <w:r w:rsidRPr="008E65CD">
        <w:rPr>
          <w:lang w:val="pt-BR"/>
        </w:rPr>
        <w:t xml:space="preserve"> Abre para escrita apenas; coloca o ponteiro do ficheiro no final do ficheiro. </w:t>
      </w:r>
      <w:r>
        <w:t>Se o ficheiro não existir, tenta criá-lo.</w:t>
      </w:r>
    </w:p>
    <w:p w14:paraId="41D96F97" w14:textId="77777777" w:rsidR="001C1AED" w:rsidRDefault="00000000">
      <w:pPr>
        <w:pStyle w:val="Commarcadores"/>
      </w:pPr>
      <w:r w:rsidRPr="008E65CD">
        <w:rPr>
          <w:lang w:val="pt-BR"/>
        </w:rPr>
        <w:t xml:space="preserve">  </w:t>
      </w:r>
      <w:r w:rsidRPr="008E65CD">
        <w:rPr>
          <w:b/>
          <w:lang w:val="pt-BR"/>
        </w:rPr>
        <w:t>`"a+"` (Read/Append):</w:t>
      </w:r>
      <w:r w:rsidRPr="008E65CD">
        <w:rPr>
          <w:lang w:val="pt-BR"/>
        </w:rPr>
        <w:t xml:space="preserve"> Abre para leitura e escrita; coloca o ponteiro do ficheiro no final do ficheiro. </w:t>
      </w:r>
      <w:r>
        <w:t>Se o ficheiro não existir, tenta criá-lo.</w:t>
      </w:r>
    </w:p>
    <w:p w14:paraId="4D9ADC62" w14:textId="77777777" w:rsidR="001C1AED" w:rsidRPr="008E65CD" w:rsidRDefault="00000000">
      <w:pPr>
        <w:pStyle w:val="Commarcadores"/>
        <w:rPr>
          <w:lang w:val="pt-BR"/>
        </w:rPr>
      </w:pPr>
      <w:r w:rsidRPr="008E65CD">
        <w:rPr>
          <w:lang w:val="pt-BR"/>
        </w:rPr>
        <w:t xml:space="preserve">  </w:t>
      </w:r>
      <w:r w:rsidRPr="008E65CD">
        <w:rPr>
          <w:b/>
          <w:lang w:val="pt-BR"/>
        </w:rPr>
        <w:t>`"x"` (Exclusive Create):</w:t>
      </w:r>
      <w:r w:rsidRPr="008E65CD">
        <w:rPr>
          <w:lang w:val="pt-BR"/>
        </w:rPr>
        <w:t xml:space="preserve"> Cria e abre o ficheiro para escrita apenas; coloca o ponteiro do ficheiro no início do ficheiro. Se o ficheiro já existir, `</w:t>
      </w:r>
      <w:proofErr w:type="gramStart"/>
      <w:r w:rsidRPr="008E65CD">
        <w:rPr>
          <w:lang w:val="pt-BR"/>
        </w:rPr>
        <w:t>fopen(</w:t>
      </w:r>
      <w:proofErr w:type="gramEnd"/>
      <w:r w:rsidRPr="008E65CD">
        <w:rPr>
          <w:lang w:val="pt-BR"/>
        </w:rPr>
        <w:t>)` falhará e retornará `FALSE`, gerando um aviso.</w:t>
      </w:r>
    </w:p>
    <w:p w14:paraId="490574FE" w14:textId="77777777" w:rsidR="001C1AED" w:rsidRPr="008E65CD" w:rsidRDefault="00000000">
      <w:pPr>
        <w:pStyle w:val="Commarcadores"/>
        <w:rPr>
          <w:lang w:val="pt-BR"/>
        </w:rPr>
      </w:pPr>
      <w:r w:rsidRPr="008E65CD">
        <w:rPr>
          <w:lang w:val="pt-BR"/>
        </w:rPr>
        <w:t xml:space="preserve">  </w:t>
      </w:r>
      <w:r w:rsidRPr="008E65CD">
        <w:rPr>
          <w:b/>
          <w:lang w:val="pt-BR"/>
        </w:rPr>
        <w:t>`"x+"` (Exclusive Create/Read):</w:t>
      </w:r>
      <w:r w:rsidRPr="008E65CD">
        <w:rPr>
          <w:lang w:val="pt-BR"/>
        </w:rPr>
        <w:t xml:space="preserve"> Cria e abre o ficheiro para leitura e escrita; coloca o ponteiro do ficheiro no início do ficheiro. Se o ficheiro já existir, `</w:t>
      </w:r>
      <w:proofErr w:type="gramStart"/>
      <w:r w:rsidRPr="008E65CD">
        <w:rPr>
          <w:lang w:val="pt-BR"/>
        </w:rPr>
        <w:t>fopen(</w:t>
      </w:r>
      <w:proofErr w:type="gramEnd"/>
      <w:r w:rsidRPr="008E65CD">
        <w:rPr>
          <w:lang w:val="pt-BR"/>
        </w:rPr>
        <w:t>)` falhará e retornará `FALSE`, gerando um aviso.</w:t>
      </w:r>
    </w:p>
    <w:p w14:paraId="7166027F" w14:textId="77777777" w:rsidR="001C1AED" w:rsidRPr="008E65CD" w:rsidRDefault="00000000">
      <w:pPr>
        <w:pStyle w:val="Ttulo2"/>
        <w:rPr>
          <w:lang w:val="pt-BR"/>
        </w:rPr>
      </w:pPr>
      <w:bookmarkStart w:id="280" w:name="_Toc195354555"/>
      <w:r w:rsidRPr="008E65CD">
        <w:rPr>
          <w:lang w:val="pt-BR"/>
        </w:rPr>
        <w:t>Permissões de Ficheiro</w:t>
      </w:r>
      <w:bookmarkEnd w:id="280"/>
    </w:p>
    <w:p w14:paraId="717AB440" w14:textId="77777777" w:rsidR="001C1AED" w:rsidRPr="008E65CD" w:rsidRDefault="00000000">
      <w:pPr>
        <w:rPr>
          <w:lang w:val="pt-BR"/>
        </w:rPr>
      </w:pPr>
      <w:r w:rsidRPr="008E65CD">
        <w:rPr>
          <w:lang w:val="pt-BR"/>
        </w:rPr>
        <w:t>Ao criar e escrever em ficheiros, é essencial considerar as permissões do sistema de ficheiros. O PHP opera sob as permissões do utilizador do servidor web. Se o utilizador do servidor web não tiver permissão para criar ou escrever num determinado diretório, as operações de ficheiro falharão. Em sistemas Unix/Linux, as permissões de ficheiro são normalmente representadas por um conjunto de três números octais (por exemplo, 755 ou 644), que indicam as permissões do proprietário, do grupo e de outros utilizadores, respetivamente.</w:t>
      </w:r>
    </w:p>
    <w:p w14:paraId="0B61EDAB" w14:textId="77777777" w:rsidR="001C1AED" w:rsidRPr="008E65CD" w:rsidRDefault="00000000">
      <w:pPr>
        <w:pStyle w:val="Ttulo2"/>
        <w:rPr>
          <w:lang w:val="pt-BR"/>
        </w:rPr>
      </w:pPr>
      <w:bookmarkStart w:id="281" w:name="_Toc195354556"/>
      <w:r w:rsidRPr="008E65CD">
        <w:rPr>
          <w:lang w:val="pt-BR"/>
        </w:rPr>
        <w:t>Conclusão</w:t>
      </w:r>
      <w:bookmarkEnd w:id="281"/>
    </w:p>
    <w:p w14:paraId="46E77AAF" w14:textId="77777777" w:rsidR="001C1AED" w:rsidRPr="008E65CD" w:rsidRDefault="00000000">
      <w:pPr>
        <w:rPr>
          <w:lang w:val="pt-BR"/>
        </w:rPr>
      </w:pPr>
      <w:r w:rsidRPr="008E65CD">
        <w:rPr>
          <w:lang w:val="pt-BR"/>
        </w:rPr>
        <w:t>A criação e escrita de ficheiros são funcionalidades essenciais em PHP. A utilização correta das funções `</w:t>
      </w:r>
      <w:proofErr w:type="gramStart"/>
      <w:r w:rsidRPr="008E65CD">
        <w:rPr>
          <w:lang w:val="pt-BR"/>
        </w:rPr>
        <w:t>fopen(</w:t>
      </w:r>
      <w:proofErr w:type="gramEnd"/>
      <w:r w:rsidRPr="008E65CD">
        <w:rPr>
          <w:lang w:val="pt-BR"/>
        </w:rPr>
        <w:t>)`, `</w:t>
      </w:r>
      <w:proofErr w:type="gramStart"/>
      <w:r w:rsidRPr="008E65CD">
        <w:rPr>
          <w:lang w:val="pt-BR"/>
        </w:rPr>
        <w:t>fwrite(</w:t>
      </w:r>
      <w:proofErr w:type="gramEnd"/>
      <w:r w:rsidRPr="008E65CD">
        <w:rPr>
          <w:lang w:val="pt-BR"/>
        </w:rPr>
        <w:t>)`, `file_put_</w:t>
      </w:r>
      <w:proofErr w:type="gramStart"/>
      <w:r w:rsidRPr="008E65CD">
        <w:rPr>
          <w:lang w:val="pt-BR"/>
        </w:rPr>
        <w:t>contents(</w:t>
      </w:r>
      <w:proofErr w:type="gramEnd"/>
      <w:r w:rsidRPr="008E65CD">
        <w:rPr>
          <w:lang w:val="pt-BR"/>
        </w:rPr>
        <w:t xml:space="preserve">)` e a compreensão dos modos de abertura de </w:t>
      </w:r>
      <w:r w:rsidRPr="008E65CD">
        <w:rPr>
          <w:lang w:val="pt-BR"/>
        </w:rPr>
        <w:lastRenderedPageBreak/>
        <w:t>ficheiros, juntamente com a atenção às permissões do sistema de ficheiros, permitem o desenvolvimento de aplicações web robustas e seguras que podem armazenar, manipular e gerir dados de forma eficiente. É fundamental tratar a manipulação de ficheiros com cuidado para evitar problemas de segurança e garantir a integridade dos dados.</w:t>
      </w:r>
    </w:p>
    <w:p w14:paraId="395A62F1" w14:textId="77777777" w:rsidR="001C1AED" w:rsidRPr="008E65CD" w:rsidRDefault="00000000">
      <w:pPr>
        <w:rPr>
          <w:lang w:val="pt-BR"/>
        </w:rPr>
      </w:pPr>
      <w:r w:rsidRPr="008E65CD">
        <w:rPr>
          <w:lang w:val="pt-BR"/>
        </w:rPr>
        <w:br w:type="page"/>
      </w:r>
    </w:p>
    <w:p w14:paraId="5B928972" w14:textId="77777777" w:rsidR="001C1AED" w:rsidRPr="008E65CD" w:rsidRDefault="00000000">
      <w:pPr>
        <w:pStyle w:val="Ttulo1"/>
        <w:rPr>
          <w:lang w:val="pt-BR"/>
        </w:rPr>
      </w:pPr>
      <w:bookmarkStart w:id="282" w:name="_Toc195354557"/>
      <w:r w:rsidRPr="008E65CD">
        <w:rPr>
          <w:lang w:val="pt-BR"/>
        </w:rPr>
        <w:lastRenderedPageBreak/>
        <w:t>39. Upload de Arquivo PHP: Carregar Arquivos em PHP</w:t>
      </w:r>
      <w:bookmarkEnd w:id="282"/>
    </w:p>
    <w:p w14:paraId="1FAFC8B6" w14:textId="77777777" w:rsidR="001C1AED" w:rsidRPr="008E65CD" w:rsidRDefault="00000000">
      <w:pPr>
        <w:rPr>
          <w:lang w:val="pt-BR"/>
        </w:rPr>
      </w:pPr>
      <w:r w:rsidRPr="008E65CD">
        <w:rPr>
          <w:lang w:val="pt-BR"/>
        </w:rPr>
        <w:t>O upload de arquivos é uma funcionalidade essencial na maioria das aplicações web modernas. Permite aos utilizadores carregarem ficheiros do seu computador para o servidor, possibilitando uma vasta gama de operações, desde o carregamento de imagens de perfil e documentos até a submissão de trabalhos escolares e partilha de música. Este capítulo do manual PHP explora o processo de upload de arquivos usando PHP, detalhando os passos necessários, as precauções de segurança e as melhores práticas.</w:t>
      </w:r>
    </w:p>
    <w:p w14:paraId="35B3AFFB" w14:textId="77777777" w:rsidR="001C1AED" w:rsidRPr="008E65CD" w:rsidRDefault="00000000">
      <w:pPr>
        <w:pStyle w:val="Ttulo2"/>
        <w:rPr>
          <w:lang w:val="pt-BR"/>
        </w:rPr>
      </w:pPr>
      <w:bookmarkStart w:id="283" w:name="_Toc195354558"/>
      <w:r w:rsidRPr="008E65CD">
        <w:rPr>
          <w:lang w:val="pt-BR"/>
        </w:rPr>
        <w:t>39.1. O Formulário HTML</w:t>
      </w:r>
      <w:bookmarkEnd w:id="283"/>
    </w:p>
    <w:p w14:paraId="4972FD0F" w14:textId="77777777" w:rsidR="001C1AED" w:rsidRPr="008E65CD" w:rsidRDefault="00000000">
      <w:pPr>
        <w:rPr>
          <w:lang w:val="pt-BR"/>
        </w:rPr>
      </w:pPr>
      <w:r w:rsidRPr="008E65CD">
        <w:rPr>
          <w:lang w:val="pt-BR"/>
        </w:rPr>
        <w:t>O primeiro passo para permitir uploads de arquivos é criar um formulário HTML que permita ao utilizador selecionar o ficheiro que deseja enviar. Este formulário deve incluir o atributo `enctype="multipart/form-data"` e um campo de entrada do tipo `file`.</w:t>
      </w:r>
    </w:p>
    <w:p w14:paraId="5B631039" w14:textId="77777777" w:rsidR="001C1AED" w:rsidRDefault="00000000">
      <w:pPr>
        <w:pStyle w:val="Code"/>
        <w:shd w:val="clear" w:color="auto" w:fill="000000"/>
      </w:pPr>
      <w:r>
        <w:rPr>
          <w:color w:val="00FF00"/>
        </w:rPr>
        <w:t>&lt;form action="upload.php" method="post" enctype="multipart/form-data"&gt;</w:t>
      </w:r>
      <w:r>
        <w:rPr>
          <w:color w:val="00FF00"/>
        </w:rPr>
        <w:br/>
        <w:t>Selecione o ficheiro a carregar:</w:t>
      </w:r>
      <w:r>
        <w:rPr>
          <w:color w:val="00FF00"/>
        </w:rPr>
        <w:br/>
        <w:t>&lt;input type="file" name="ficheiroParaUpload" id="ficheiroParaUpload"&gt;</w:t>
      </w:r>
      <w:r>
        <w:rPr>
          <w:color w:val="00FF00"/>
        </w:rPr>
        <w:br/>
        <w:t>&lt;input type="submit" value="Carregar Ficheiro" name="submit"&gt;</w:t>
      </w:r>
      <w:r>
        <w:rPr>
          <w:color w:val="00FF00"/>
        </w:rPr>
        <w:br/>
        <w:t>&lt;/form&gt;</w:t>
      </w:r>
    </w:p>
    <w:p w14:paraId="02724A81" w14:textId="77777777" w:rsidR="001C1AED" w:rsidRDefault="00000000">
      <w:r>
        <w:t>Analisemos o código:</w:t>
      </w:r>
    </w:p>
    <w:p w14:paraId="75A0EAA3" w14:textId="77777777" w:rsidR="001C1AED" w:rsidRPr="008E65CD" w:rsidRDefault="00000000">
      <w:pPr>
        <w:pStyle w:val="Commarcadores"/>
        <w:rPr>
          <w:lang w:val="pt-BR"/>
        </w:rPr>
      </w:pPr>
      <w:r w:rsidRPr="008E65CD">
        <w:rPr>
          <w:lang w:val="pt-BR"/>
        </w:rPr>
        <w:t xml:space="preserve">  `action="upload.php"`: Especifica o ficheiro PHP que irá processar o upload (neste caso, `upload.php`).</w:t>
      </w:r>
    </w:p>
    <w:p w14:paraId="39565CC3" w14:textId="77777777" w:rsidR="001C1AED" w:rsidRPr="008E65CD" w:rsidRDefault="00000000">
      <w:pPr>
        <w:pStyle w:val="Commarcadores"/>
        <w:rPr>
          <w:lang w:val="pt-BR"/>
        </w:rPr>
      </w:pPr>
      <w:r w:rsidRPr="008E65CD">
        <w:rPr>
          <w:lang w:val="pt-BR"/>
        </w:rPr>
        <w:t xml:space="preserve">  `method="post"`: Indica que os dados do formulário serão enviados via método POST.  O upload de ficheiros geralmente requer o método POST devido ao seu potencial tamanho.</w:t>
      </w:r>
    </w:p>
    <w:p w14:paraId="413184AC" w14:textId="77777777" w:rsidR="001C1AED" w:rsidRPr="008E65CD" w:rsidRDefault="00000000">
      <w:pPr>
        <w:pStyle w:val="Commarcadores"/>
        <w:rPr>
          <w:lang w:val="pt-BR"/>
        </w:rPr>
      </w:pPr>
      <w:r w:rsidRPr="008E65CD">
        <w:rPr>
          <w:lang w:val="pt-BR"/>
        </w:rPr>
        <w:t xml:space="preserve">  `enctype="multipart/form-data"`: Este atributo é </w:t>
      </w:r>
      <w:r w:rsidRPr="008E65CD">
        <w:rPr>
          <w:b/>
          <w:lang w:val="pt-BR"/>
        </w:rPr>
        <w:t>crucial</w:t>
      </w:r>
      <w:r w:rsidRPr="008E65CD">
        <w:rPr>
          <w:lang w:val="pt-BR"/>
        </w:rPr>
        <w:t>. Informa ao browser que o formulário irá enviar dados binários, como ficheiros. Sem ele, o ficheiro não será corretamente submetido ao servidor.</w:t>
      </w:r>
    </w:p>
    <w:p w14:paraId="23BBA08A" w14:textId="77777777" w:rsidR="001C1AED" w:rsidRPr="008E65CD" w:rsidRDefault="00000000">
      <w:pPr>
        <w:pStyle w:val="Commarcadores"/>
        <w:rPr>
          <w:lang w:val="pt-BR"/>
        </w:rPr>
      </w:pPr>
      <w:r w:rsidRPr="008E65CD">
        <w:rPr>
          <w:lang w:val="pt-BR"/>
        </w:rPr>
        <w:t xml:space="preserve">  `&lt;input type="file" name="ficheiroParaUpload" id="ficheiroParaUpload"&gt;`: Este é o campo de entrada que permite ao utilizador selecionar o ficheiro. O atributo `name="ficheiroParaUpload"` é importante, pois é através deste nome que o ficheiro estará acessível no script PHP.</w:t>
      </w:r>
    </w:p>
    <w:p w14:paraId="700A90BE" w14:textId="77777777" w:rsidR="001C1AED" w:rsidRPr="008E65CD" w:rsidRDefault="00000000">
      <w:pPr>
        <w:pStyle w:val="Commarcadores"/>
        <w:rPr>
          <w:lang w:val="pt-BR"/>
        </w:rPr>
      </w:pPr>
      <w:r w:rsidRPr="008E65CD">
        <w:rPr>
          <w:lang w:val="pt-BR"/>
        </w:rPr>
        <w:t xml:space="preserve">  `&lt;input type="submit" value="Carregar Ficheiro" name="submit"&gt;`: O botão de envio do formulário.</w:t>
      </w:r>
    </w:p>
    <w:p w14:paraId="605FB538" w14:textId="77777777" w:rsidR="001C1AED" w:rsidRPr="008E65CD" w:rsidRDefault="00000000">
      <w:pPr>
        <w:pStyle w:val="Ttulo2"/>
        <w:rPr>
          <w:lang w:val="pt-BR"/>
        </w:rPr>
      </w:pPr>
      <w:bookmarkStart w:id="284" w:name="_Toc195354559"/>
      <w:r w:rsidRPr="008E65CD">
        <w:rPr>
          <w:lang w:val="pt-BR"/>
        </w:rPr>
        <w:t>39.2. Processando o Upload com PHP</w:t>
      </w:r>
      <w:bookmarkEnd w:id="284"/>
    </w:p>
    <w:p w14:paraId="52B80A45" w14:textId="77777777" w:rsidR="001C1AED" w:rsidRPr="008E65CD" w:rsidRDefault="00000000">
      <w:pPr>
        <w:rPr>
          <w:lang w:val="pt-BR"/>
        </w:rPr>
      </w:pPr>
      <w:r w:rsidRPr="008E65CD">
        <w:rPr>
          <w:lang w:val="pt-BR"/>
        </w:rPr>
        <w:t>No ficheiro `upload.php`, precisamos processar o upload do ficheiro. O PHP disponibiliza informações sobre o ficheiro carregado através do array global `$_FILES`. Este array contém informações como o nome do ficheiro, o tipo MIME, o tamanho e o caminho temporário do ficheiro no servidor.</w:t>
      </w:r>
    </w:p>
    <w:p w14:paraId="796EEC9A"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if ($_SERVER["REQUEST_METHOD"] == "POST") {</w:t>
      </w:r>
      <w:r w:rsidRPr="008E65CD">
        <w:rPr>
          <w:color w:val="00FF00"/>
          <w:lang w:val="pt-BR"/>
        </w:rPr>
        <w:br/>
        <w:t>$target_dir = "uploads/"; // Pasta onde os arquivos serão guardados</w:t>
      </w:r>
      <w:r w:rsidRPr="008E65CD">
        <w:rPr>
          <w:color w:val="00FF00"/>
          <w:lang w:val="pt-BR"/>
        </w:rPr>
        <w:br/>
        <w:t>$target_file = $target_</w:t>
      </w:r>
      <w:proofErr w:type="gramStart"/>
      <w:r w:rsidRPr="008E65CD">
        <w:rPr>
          <w:color w:val="00FF00"/>
          <w:lang w:val="pt-BR"/>
        </w:rPr>
        <w:t>dir .</w:t>
      </w:r>
      <w:proofErr w:type="gramEnd"/>
      <w:r w:rsidRPr="008E65CD">
        <w:rPr>
          <w:color w:val="00FF00"/>
          <w:lang w:val="pt-BR"/>
        </w:rPr>
        <w:t xml:space="preserve"> basename($_FILES["ficheiroParaUpload"]["name"]); // Caminho completo do ficheiro</w:t>
      </w:r>
      <w:r w:rsidRPr="008E65CD">
        <w:rPr>
          <w:color w:val="00FF00"/>
          <w:lang w:val="pt-BR"/>
        </w:rPr>
        <w:br/>
        <w:t>$uploadOk = 1;</w:t>
      </w:r>
      <w:r w:rsidRPr="008E65CD">
        <w:rPr>
          <w:color w:val="00FF00"/>
          <w:lang w:val="pt-BR"/>
        </w:rPr>
        <w:br/>
      </w:r>
      <w:r w:rsidRPr="008E65CD">
        <w:rPr>
          <w:color w:val="00FF00"/>
          <w:lang w:val="pt-BR"/>
        </w:rPr>
        <w:lastRenderedPageBreak/>
        <w:t>$imageFileType = strtolower(pathinfo($target_file,PATHINFO_EXTENSION));</w:t>
      </w:r>
      <w:r w:rsidRPr="008E65CD">
        <w:rPr>
          <w:color w:val="00FF00"/>
          <w:lang w:val="pt-BR"/>
        </w:rPr>
        <w:br/>
        <w:t>// Verificar se o ficheiro já existe</w:t>
      </w:r>
      <w:r w:rsidRPr="008E65CD">
        <w:rPr>
          <w:color w:val="00FF00"/>
          <w:lang w:val="pt-BR"/>
        </w:rPr>
        <w:br/>
        <w:t>if (file_exists($target_file)) {</w:t>
      </w:r>
      <w:r w:rsidRPr="008E65CD">
        <w:rPr>
          <w:color w:val="00FF00"/>
          <w:lang w:val="pt-BR"/>
        </w:rPr>
        <w:br/>
        <w:t>echo "Desculpe, o ficheiro já existe.";</w:t>
      </w:r>
      <w:r w:rsidRPr="008E65CD">
        <w:rPr>
          <w:color w:val="00FF00"/>
          <w:lang w:val="pt-BR"/>
        </w:rPr>
        <w:br/>
        <w:t>$uploadOk = 0;</w:t>
      </w:r>
      <w:r w:rsidRPr="008E65CD">
        <w:rPr>
          <w:color w:val="00FF00"/>
          <w:lang w:val="pt-BR"/>
        </w:rPr>
        <w:br/>
        <w:t>}</w:t>
      </w:r>
      <w:r w:rsidRPr="008E65CD">
        <w:rPr>
          <w:color w:val="00FF00"/>
          <w:lang w:val="pt-BR"/>
        </w:rPr>
        <w:br/>
        <w:t>// Verificar o tamanho do ficheiro</w:t>
      </w:r>
      <w:r w:rsidRPr="008E65CD">
        <w:rPr>
          <w:color w:val="00FF00"/>
          <w:lang w:val="pt-BR"/>
        </w:rPr>
        <w:br/>
        <w:t>if ($_FILES["ficheiroParaUpload"]["size"] &gt; 500000) { // Limite de 500KB</w:t>
      </w:r>
      <w:r w:rsidRPr="008E65CD">
        <w:rPr>
          <w:color w:val="00FF00"/>
          <w:lang w:val="pt-BR"/>
        </w:rPr>
        <w:br/>
        <w:t>echo "Desculpe, o seu ficheiro é demasiado grande.";</w:t>
      </w:r>
      <w:r w:rsidRPr="008E65CD">
        <w:rPr>
          <w:color w:val="00FF00"/>
          <w:lang w:val="pt-BR"/>
        </w:rPr>
        <w:br/>
        <w:t>$uploadOk = 0;</w:t>
      </w:r>
      <w:r w:rsidRPr="008E65CD">
        <w:rPr>
          <w:color w:val="00FF00"/>
          <w:lang w:val="pt-BR"/>
        </w:rPr>
        <w:br/>
        <w:t>}</w:t>
      </w:r>
      <w:r w:rsidRPr="008E65CD">
        <w:rPr>
          <w:color w:val="00FF00"/>
          <w:lang w:val="pt-BR"/>
        </w:rPr>
        <w:br/>
        <w:t>// Permitir apenas certos formatos de ficheiros</w:t>
      </w:r>
      <w:r w:rsidRPr="008E65CD">
        <w:rPr>
          <w:color w:val="00FF00"/>
          <w:lang w:val="pt-BR"/>
        </w:rPr>
        <w:br/>
        <w:t>if($imageFileType != "jpg" &amp;&amp; $imageFileType != "png" &amp;&amp; $imageFileType != "jpeg"</w:t>
      </w:r>
      <w:r w:rsidRPr="008E65CD">
        <w:rPr>
          <w:color w:val="00FF00"/>
          <w:lang w:val="pt-BR"/>
        </w:rPr>
        <w:br/>
        <w:t>&amp;&amp; $imageFileType != "gif" ) {</w:t>
      </w:r>
      <w:r w:rsidRPr="008E65CD">
        <w:rPr>
          <w:color w:val="00FF00"/>
          <w:lang w:val="pt-BR"/>
        </w:rPr>
        <w:br/>
        <w:t>echo "Desculpe, apenas ficheiros JPG, JPEG, PNG &amp; GIF são permitidos.";</w:t>
      </w:r>
      <w:r w:rsidRPr="008E65CD">
        <w:rPr>
          <w:color w:val="00FF00"/>
          <w:lang w:val="pt-BR"/>
        </w:rPr>
        <w:br/>
        <w:t>$uploadOk = 0;</w:t>
      </w:r>
      <w:r w:rsidRPr="008E65CD">
        <w:rPr>
          <w:color w:val="00FF00"/>
          <w:lang w:val="pt-BR"/>
        </w:rPr>
        <w:br/>
        <w:t>}</w:t>
      </w:r>
      <w:r w:rsidRPr="008E65CD">
        <w:rPr>
          <w:color w:val="00FF00"/>
          <w:lang w:val="pt-BR"/>
        </w:rPr>
        <w:br/>
        <w:t>// Verificar se $uploadOk está definido como 0 por algum erro</w:t>
      </w:r>
      <w:r w:rsidRPr="008E65CD">
        <w:rPr>
          <w:color w:val="00FF00"/>
          <w:lang w:val="pt-BR"/>
        </w:rPr>
        <w:br/>
        <w:t>if ($uploadOk == 0) {</w:t>
      </w:r>
      <w:r w:rsidRPr="008E65CD">
        <w:rPr>
          <w:color w:val="00FF00"/>
          <w:lang w:val="pt-BR"/>
        </w:rPr>
        <w:br/>
        <w:t>echo "Desculpe, o seu ficheiro não foi carregado.";</w:t>
      </w:r>
      <w:r w:rsidRPr="008E65CD">
        <w:rPr>
          <w:color w:val="00FF00"/>
          <w:lang w:val="pt-BR"/>
        </w:rPr>
        <w:br/>
        <w:t>// Se tudo estiver ok, tente carregar o ficheiro</w:t>
      </w:r>
      <w:r w:rsidRPr="008E65CD">
        <w:rPr>
          <w:color w:val="00FF00"/>
          <w:lang w:val="pt-BR"/>
        </w:rPr>
        <w:br/>
        <w:t>} else {</w:t>
      </w:r>
      <w:r w:rsidRPr="008E65CD">
        <w:rPr>
          <w:color w:val="00FF00"/>
          <w:lang w:val="pt-BR"/>
        </w:rPr>
        <w:br/>
        <w:t>if (move_uploaded_file($_FILES["ficheiroParaUpload"]["tmp_name"], $target_file)) {</w:t>
      </w:r>
      <w:r w:rsidRPr="008E65CD">
        <w:rPr>
          <w:color w:val="00FF00"/>
          <w:lang w:val="pt-BR"/>
        </w:rPr>
        <w:br/>
        <w:t xml:space="preserve">echo "O ficheiro ". </w:t>
      </w:r>
      <w:proofErr w:type="gramStart"/>
      <w:r w:rsidRPr="008E65CD">
        <w:rPr>
          <w:color w:val="00FF00"/>
          <w:lang w:val="pt-BR"/>
        </w:rPr>
        <w:t>htmlspecialchars( basename( $</w:t>
      </w:r>
      <w:proofErr w:type="gramEnd"/>
      <w:r w:rsidRPr="008E65CD">
        <w:rPr>
          <w:color w:val="00FF00"/>
          <w:lang w:val="pt-BR"/>
        </w:rPr>
        <w:t>_FILES["ficheiroParaUpload</w:t>
      </w:r>
      <w:proofErr w:type="gramStart"/>
      <w:r w:rsidRPr="008E65CD">
        <w:rPr>
          <w:color w:val="00FF00"/>
          <w:lang w:val="pt-BR"/>
        </w:rPr>
        <w:t>"][</w:t>
      </w:r>
      <w:proofErr w:type="gramEnd"/>
      <w:r w:rsidRPr="008E65CD">
        <w:rPr>
          <w:color w:val="00FF00"/>
          <w:lang w:val="pt-BR"/>
        </w:rPr>
        <w:t>"name"])). " foi carregado.";</w:t>
      </w:r>
      <w:r w:rsidRPr="008E65CD">
        <w:rPr>
          <w:color w:val="00FF00"/>
          <w:lang w:val="pt-BR"/>
        </w:rPr>
        <w:br/>
        <w:t>} else {</w:t>
      </w:r>
      <w:r w:rsidRPr="008E65CD">
        <w:rPr>
          <w:color w:val="00FF00"/>
          <w:lang w:val="pt-BR"/>
        </w:rPr>
        <w:br/>
        <w:t>echo "Desculpe, houve um erro ao carregar o seu ficheiro.";</w:t>
      </w:r>
      <w:r w:rsidRPr="008E65CD">
        <w:rPr>
          <w:color w:val="00FF00"/>
          <w:lang w:val="pt-BR"/>
        </w:rPr>
        <w:br/>
        <w:t>}</w:t>
      </w:r>
      <w:r w:rsidRPr="008E65CD">
        <w:rPr>
          <w:color w:val="00FF00"/>
          <w:lang w:val="pt-BR"/>
        </w:rPr>
        <w:br/>
        <w:t>}</w:t>
      </w:r>
      <w:r w:rsidRPr="008E65CD">
        <w:rPr>
          <w:color w:val="00FF00"/>
          <w:lang w:val="pt-BR"/>
        </w:rPr>
        <w:br/>
        <w:t>}</w:t>
      </w:r>
      <w:r w:rsidRPr="008E65CD">
        <w:rPr>
          <w:color w:val="00FF00"/>
          <w:lang w:val="pt-BR"/>
        </w:rPr>
        <w:br/>
        <w:t>?&gt;</w:t>
      </w:r>
    </w:p>
    <w:p w14:paraId="2F77D398" w14:textId="77777777" w:rsidR="001C1AED" w:rsidRDefault="00000000">
      <w:r>
        <w:t>Analisemos o código PHP:</w:t>
      </w:r>
    </w:p>
    <w:p w14:paraId="22FD4D9B" w14:textId="77777777" w:rsidR="001C1AED" w:rsidRPr="008E65CD" w:rsidRDefault="00000000">
      <w:pPr>
        <w:pStyle w:val="Commarcadores"/>
        <w:rPr>
          <w:lang w:val="pt-BR"/>
        </w:rPr>
      </w:pPr>
      <w:r w:rsidRPr="008E65CD">
        <w:rPr>
          <w:lang w:val="pt-BR"/>
        </w:rPr>
        <w:t xml:space="preserve">  `$_SERVER["REQUEST_METHOD"] == "POST"`: Verifica se o formulário foi submetido via método POST.</w:t>
      </w:r>
    </w:p>
    <w:p w14:paraId="6A96EF8C" w14:textId="77777777" w:rsidR="001C1AED" w:rsidRPr="008E65CD" w:rsidRDefault="00000000">
      <w:pPr>
        <w:pStyle w:val="Commarcadores"/>
        <w:rPr>
          <w:lang w:val="pt-BR"/>
        </w:rPr>
      </w:pPr>
      <w:r w:rsidRPr="008E65CD">
        <w:rPr>
          <w:lang w:val="pt-BR"/>
        </w:rPr>
        <w:t xml:space="preserve">  `$target_dir = "uploads/</w:t>
      </w:r>
      <w:proofErr w:type="gramStart"/>
      <w:r w:rsidRPr="008E65CD">
        <w:rPr>
          <w:lang w:val="pt-BR"/>
        </w:rPr>
        <w:t>";`</w:t>
      </w:r>
      <w:proofErr w:type="gramEnd"/>
      <w:r w:rsidRPr="008E65CD">
        <w:rPr>
          <w:lang w:val="pt-BR"/>
        </w:rPr>
        <w:t xml:space="preserve">: Define a pasta onde os ficheiros serão guardados.  </w:t>
      </w:r>
      <w:r w:rsidRPr="008E65CD">
        <w:rPr>
          <w:b/>
          <w:lang w:val="pt-BR"/>
        </w:rPr>
        <w:t>Importante:</w:t>
      </w:r>
      <w:r w:rsidRPr="008E65CD">
        <w:rPr>
          <w:lang w:val="pt-BR"/>
        </w:rPr>
        <w:t xml:space="preserve"> Esta pasta deve existir no servidor e ter permissões de escrita para o utilizador do servidor web.</w:t>
      </w:r>
    </w:p>
    <w:p w14:paraId="3B70CF90" w14:textId="77777777" w:rsidR="001C1AED" w:rsidRPr="008E65CD" w:rsidRDefault="00000000">
      <w:pPr>
        <w:pStyle w:val="Commarcadores"/>
        <w:rPr>
          <w:lang w:val="pt-BR"/>
        </w:rPr>
      </w:pPr>
      <w:r w:rsidRPr="008E65CD">
        <w:rPr>
          <w:lang w:val="pt-BR"/>
        </w:rPr>
        <w:t xml:space="preserve">  `$target_file = $target_</w:t>
      </w:r>
      <w:proofErr w:type="gramStart"/>
      <w:r w:rsidRPr="008E65CD">
        <w:rPr>
          <w:lang w:val="pt-BR"/>
        </w:rPr>
        <w:t>dir .</w:t>
      </w:r>
      <w:proofErr w:type="gramEnd"/>
      <w:r w:rsidRPr="008E65CD">
        <w:rPr>
          <w:lang w:val="pt-BR"/>
        </w:rPr>
        <w:t xml:space="preserve"> basename($_FILES["ficheiroParaUpload</w:t>
      </w:r>
      <w:proofErr w:type="gramStart"/>
      <w:r w:rsidRPr="008E65CD">
        <w:rPr>
          <w:lang w:val="pt-BR"/>
        </w:rPr>
        <w:t>"][</w:t>
      </w:r>
      <w:proofErr w:type="gramEnd"/>
      <w:r w:rsidRPr="008E65CD">
        <w:rPr>
          <w:lang w:val="pt-BR"/>
        </w:rPr>
        <w:t>"name"]</w:t>
      </w:r>
      <w:proofErr w:type="gramStart"/>
      <w:r w:rsidRPr="008E65CD">
        <w:rPr>
          <w:lang w:val="pt-BR"/>
        </w:rPr>
        <w:t>);`</w:t>
      </w:r>
      <w:proofErr w:type="gramEnd"/>
      <w:r w:rsidRPr="008E65CD">
        <w:rPr>
          <w:lang w:val="pt-BR"/>
        </w:rPr>
        <w:t>: Constrói o caminho completo para o ficheiro a ser guardado. `</w:t>
      </w:r>
      <w:proofErr w:type="gramStart"/>
      <w:r w:rsidRPr="008E65CD">
        <w:rPr>
          <w:lang w:val="pt-BR"/>
        </w:rPr>
        <w:t>basename(</w:t>
      </w:r>
      <w:proofErr w:type="gramEnd"/>
      <w:r w:rsidRPr="008E65CD">
        <w:rPr>
          <w:lang w:val="pt-BR"/>
        </w:rPr>
        <w:t>)` é usado para evitar ataques ao sistema de ficheiros.</w:t>
      </w:r>
    </w:p>
    <w:p w14:paraId="71D78AE5" w14:textId="77777777" w:rsidR="001C1AED" w:rsidRPr="008E65CD" w:rsidRDefault="00000000">
      <w:pPr>
        <w:pStyle w:val="Commarcadores"/>
        <w:rPr>
          <w:lang w:val="pt-BR"/>
        </w:rPr>
      </w:pPr>
      <w:r w:rsidRPr="008E65CD">
        <w:rPr>
          <w:lang w:val="pt-BR"/>
        </w:rPr>
        <w:t xml:space="preserve">  `$uploadOk = </w:t>
      </w:r>
      <w:proofErr w:type="gramStart"/>
      <w:r w:rsidRPr="008E65CD">
        <w:rPr>
          <w:lang w:val="pt-BR"/>
        </w:rPr>
        <w:t>1;`</w:t>
      </w:r>
      <w:proofErr w:type="gramEnd"/>
      <w:r w:rsidRPr="008E65CD">
        <w:rPr>
          <w:lang w:val="pt-BR"/>
        </w:rPr>
        <w:t>: Uma flag para indicar se o upload deve prosseguir.</w:t>
      </w:r>
    </w:p>
    <w:p w14:paraId="74F86D3F" w14:textId="77777777" w:rsidR="001C1AED" w:rsidRPr="008E65CD" w:rsidRDefault="00000000">
      <w:pPr>
        <w:pStyle w:val="Commarcadores"/>
        <w:rPr>
          <w:lang w:val="pt-BR"/>
        </w:rPr>
      </w:pPr>
      <w:r w:rsidRPr="008E65CD">
        <w:rPr>
          <w:lang w:val="pt-BR"/>
        </w:rPr>
        <w:t xml:space="preserve">  `$imageFileType = strtolower(pathinfo($target_</w:t>
      </w:r>
      <w:proofErr w:type="gramStart"/>
      <w:r w:rsidRPr="008E65CD">
        <w:rPr>
          <w:lang w:val="pt-BR"/>
        </w:rPr>
        <w:t>file,PATHINFO</w:t>
      </w:r>
      <w:proofErr w:type="gramEnd"/>
      <w:r w:rsidRPr="008E65CD">
        <w:rPr>
          <w:lang w:val="pt-BR"/>
        </w:rPr>
        <w:t>_EXTENSION)</w:t>
      </w:r>
      <w:proofErr w:type="gramStart"/>
      <w:r w:rsidRPr="008E65CD">
        <w:rPr>
          <w:lang w:val="pt-BR"/>
        </w:rPr>
        <w:t>);`</w:t>
      </w:r>
      <w:proofErr w:type="gramEnd"/>
      <w:r w:rsidRPr="008E65CD">
        <w:rPr>
          <w:lang w:val="pt-BR"/>
        </w:rPr>
        <w:t>: Obtém a extensão do ficheiro em minúsculas.</w:t>
      </w:r>
    </w:p>
    <w:p w14:paraId="7984060A" w14:textId="77777777" w:rsidR="001C1AED" w:rsidRPr="008E65CD" w:rsidRDefault="00000000">
      <w:pPr>
        <w:pStyle w:val="Commarcadores"/>
        <w:rPr>
          <w:lang w:val="pt-BR"/>
        </w:rPr>
      </w:pPr>
      <w:r w:rsidRPr="008E65CD">
        <w:rPr>
          <w:lang w:val="pt-BR"/>
        </w:rPr>
        <w:t xml:space="preserve">  `file_exists($target_</w:t>
      </w:r>
      <w:proofErr w:type="gramStart"/>
      <w:r w:rsidRPr="008E65CD">
        <w:rPr>
          <w:lang w:val="pt-BR"/>
        </w:rPr>
        <w:t>file)`</w:t>
      </w:r>
      <w:proofErr w:type="gramEnd"/>
      <w:r w:rsidRPr="008E65CD">
        <w:rPr>
          <w:lang w:val="pt-BR"/>
        </w:rPr>
        <w:t>: Verifica se já existe um ficheiro com o mesmo nome.</w:t>
      </w:r>
    </w:p>
    <w:p w14:paraId="58E8AD16" w14:textId="77777777" w:rsidR="001C1AED" w:rsidRPr="008E65CD" w:rsidRDefault="00000000">
      <w:pPr>
        <w:pStyle w:val="Commarcadores"/>
        <w:rPr>
          <w:lang w:val="pt-BR"/>
        </w:rPr>
      </w:pPr>
      <w:r w:rsidRPr="008E65CD">
        <w:rPr>
          <w:lang w:val="pt-BR"/>
        </w:rPr>
        <w:t xml:space="preserve">  `$_FILES["ficheiroParaUpload</w:t>
      </w:r>
      <w:proofErr w:type="gramStart"/>
      <w:r w:rsidRPr="008E65CD">
        <w:rPr>
          <w:lang w:val="pt-BR"/>
        </w:rPr>
        <w:t>"][</w:t>
      </w:r>
      <w:proofErr w:type="gramEnd"/>
      <w:r w:rsidRPr="008E65CD">
        <w:rPr>
          <w:lang w:val="pt-BR"/>
        </w:rPr>
        <w:t>"size</w:t>
      </w:r>
      <w:proofErr w:type="gramStart"/>
      <w:r w:rsidRPr="008E65CD">
        <w:rPr>
          <w:lang w:val="pt-BR"/>
        </w:rPr>
        <w:t>"]`</w:t>
      </w:r>
      <w:proofErr w:type="gramEnd"/>
      <w:r w:rsidRPr="008E65CD">
        <w:rPr>
          <w:lang w:val="pt-BR"/>
        </w:rPr>
        <w:t>: Obtém o tamanho do ficheiro em bytes.</w:t>
      </w:r>
    </w:p>
    <w:p w14:paraId="7144FDC8" w14:textId="77777777" w:rsidR="001C1AED" w:rsidRPr="008E65CD" w:rsidRDefault="00000000">
      <w:pPr>
        <w:pStyle w:val="Commarcadores"/>
        <w:rPr>
          <w:lang w:val="pt-BR"/>
        </w:rPr>
      </w:pPr>
      <w:r w:rsidRPr="008E65CD">
        <w:rPr>
          <w:lang w:val="pt-BR"/>
        </w:rPr>
        <w:lastRenderedPageBreak/>
        <w:t xml:space="preserve">  Verificação dos tipos de ficheiros permitidos: Permite apenas um conjunto específico de extensões.</w:t>
      </w:r>
    </w:p>
    <w:p w14:paraId="7EC8C4DC" w14:textId="77777777" w:rsidR="001C1AED" w:rsidRPr="008E65CD" w:rsidRDefault="00000000">
      <w:pPr>
        <w:pStyle w:val="Commarcadores"/>
        <w:rPr>
          <w:lang w:val="pt-BR"/>
        </w:rPr>
      </w:pPr>
      <w:r w:rsidRPr="008E65CD">
        <w:rPr>
          <w:lang w:val="pt-BR"/>
        </w:rPr>
        <w:t xml:space="preserve">  `move_uploaded_file($_FILES["ficheiroParaUpload</w:t>
      </w:r>
      <w:proofErr w:type="gramStart"/>
      <w:r w:rsidRPr="008E65CD">
        <w:rPr>
          <w:lang w:val="pt-BR"/>
        </w:rPr>
        <w:t>"][</w:t>
      </w:r>
      <w:proofErr w:type="gramEnd"/>
      <w:r w:rsidRPr="008E65CD">
        <w:rPr>
          <w:lang w:val="pt-BR"/>
        </w:rPr>
        <w:t>"tmp_name"], $target_</w:t>
      </w:r>
      <w:proofErr w:type="gramStart"/>
      <w:r w:rsidRPr="008E65CD">
        <w:rPr>
          <w:lang w:val="pt-BR"/>
        </w:rPr>
        <w:t>file)`</w:t>
      </w:r>
      <w:proofErr w:type="gramEnd"/>
      <w:r w:rsidRPr="008E65CD">
        <w:rPr>
          <w:lang w:val="pt-BR"/>
        </w:rPr>
        <w:t>: Move o ficheiro do diretório temporário para o diretório de destino. Esta função é crucial.  `$_FILES["ficheiroParaUpload</w:t>
      </w:r>
      <w:proofErr w:type="gramStart"/>
      <w:r w:rsidRPr="008E65CD">
        <w:rPr>
          <w:lang w:val="pt-BR"/>
        </w:rPr>
        <w:t>"][</w:t>
      </w:r>
      <w:proofErr w:type="gramEnd"/>
      <w:r w:rsidRPr="008E65CD">
        <w:rPr>
          <w:lang w:val="pt-BR"/>
        </w:rPr>
        <w:t>"tmp_name</w:t>
      </w:r>
      <w:proofErr w:type="gramStart"/>
      <w:r w:rsidRPr="008E65CD">
        <w:rPr>
          <w:lang w:val="pt-BR"/>
        </w:rPr>
        <w:t>"]`</w:t>
      </w:r>
      <w:proofErr w:type="gramEnd"/>
      <w:r w:rsidRPr="008E65CD">
        <w:rPr>
          <w:lang w:val="pt-BR"/>
        </w:rPr>
        <w:t xml:space="preserve"> contém o caminho temporário do ficheiro no servidor.</w:t>
      </w:r>
    </w:p>
    <w:p w14:paraId="773518A4" w14:textId="77777777" w:rsidR="001C1AED" w:rsidRPr="008E65CD" w:rsidRDefault="00000000">
      <w:pPr>
        <w:pStyle w:val="Commarcadores"/>
        <w:rPr>
          <w:lang w:val="pt-BR"/>
        </w:rPr>
      </w:pPr>
      <w:r w:rsidRPr="008E65CD">
        <w:rPr>
          <w:lang w:val="pt-BR"/>
        </w:rPr>
        <w:t xml:space="preserve">  `</w:t>
      </w:r>
      <w:proofErr w:type="gramStart"/>
      <w:r w:rsidRPr="008E65CD">
        <w:rPr>
          <w:lang w:val="pt-BR"/>
        </w:rPr>
        <w:t>htmlspecialchars( basename( $</w:t>
      </w:r>
      <w:proofErr w:type="gramEnd"/>
      <w:r w:rsidRPr="008E65CD">
        <w:rPr>
          <w:lang w:val="pt-BR"/>
        </w:rPr>
        <w:t>_FILES["ficheiroParaUpload</w:t>
      </w:r>
      <w:proofErr w:type="gramStart"/>
      <w:r w:rsidRPr="008E65CD">
        <w:rPr>
          <w:lang w:val="pt-BR"/>
        </w:rPr>
        <w:t>"][</w:t>
      </w:r>
      <w:proofErr w:type="gramEnd"/>
      <w:r w:rsidRPr="008E65CD">
        <w:rPr>
          <w:lang w:val="pt-BR"/>
        </w:rPr>
        <w:t>"name"]</w:t>
      </w:r>
      <w:proofErr w:type="gramStart"/>
      <w:r w:rsidRPr="008E65CD">
        <w:rPr>
          <w:lang w:val="pt-BR"/>
        </w:rPr>
        <w:t>))`</w:t>
      </w:r>
      <w:proofErr w:type="gramEnd"/>
      <w:r w:rsidRPr="008E65CD">
        <w:rPr>
          <w:lang w:val="pt-BR"/>
        </w:rPr>
        <w:t>: Escapa caracteres HTML especiais para prevenir ataques XSS ao mostrar o nome do ficheiro.</w:t>
      </w:r>
    </w:p>
    <w:p w14:paraId="4AFF3AFF" w14:textId="77777777" w:rsidR="001C1AED" w:rsidRPr="008E65CD" w:rsidRDefault="00000000">
      <w:pPr>
        <w:pStyle w:val="Ttulo2"/>
        <w:rPr>
          <w:lang w:val="pt-BR"/>
        </w:rPr>
      </w:pPr>
      <w:bookmarkStart w:id="285" w:name="_Toc195354560"/>
      <w:r w:rsidRPr="008E65CD">
        <w:rPr>
          <w:lang w:val="pt-BR"/>
        </w:rPr>
        <w:t>39.3. Segurança no Upload de Arquivos</w:t>
      </w:r>
      <w:bookmarkEnd w:id="285"/>
    </w:p>
    <w:p w14:paraId="3C87265F" w14:textId="77777777" w:rsidR="001C1AED" w:rsidRPr="008E65CD" w:rsidRDefault="00000000">
      <w:pPr>
        <w:rPr>
          <w:lang w:val="pt-BR"/>
        </w:rPr>
      </w:pPr>
      <w:r w:rsidRPr="008E65CD">
        <w:rPr>
          <w:lang w:val="pt-BR"/>
        </w:rPr>
        <w:t>A segurança é um aspeto crítico no upload de arquivos.  Permitir que utilizadores carreguem ficheiros sem as devidas precauções pode levar a vulnerabilidades graves, como a execução de código malicioso no servidor ou a divulgação de informações sensíveis.</w:t>
      </w:r>
    </w:p>
    <w:p w14:paraId="27D7ED45" w14:textId="77777777" w:rsidR="001C1AED" w:rsidRPr="008E65CD" w:rsidRDefault="00000000">
      <w:pPr>
        <w:rPr>
          <w:lang w:val="pt-BR"/>
        </w:rPr>
      </w:pPr>
      <w:r w:rsidRPr="008E65CD">
        <w:rPr>
          <w:lang w:val="pt-BR"/>
        </w:rPr>
        <w:t>Algumas precauções de segurança importantes incluem:</w:t>
      </w:r>
    </w:p>
    <w:p w14:paraId="21B632FB" w14:textId="77777777" w:rsidR="001C1AED" w:rsidRPr="008E65CD" w:rsidRDefault="00000000">
      <w:pPr>
        <w:pStyle w:val="Commarcadores"/>
        <w:rPr>
          <w:lang w:val="pt-BR"/>
        </w:rPr>
      </w:pPr>
      <w:r w:rsidRPr="008E65CD">
        <w:rPr>
          <w:lang w:val="pt-BR"/>
        </w:rPr>
        <w:t xml:space="preserve">  </w:t>
      </w:r>
      <w:r w:rsidRPr="008E65CD">
        <w:rPr>
          <w:b/>
          <w:lang w:val="pt-BR"/>
        </w:rPr>
        <w:t>Validação do Tipo de Ficheiro:</w:t>
      </w:r>
      <w:r w:rsidRPr="008E65CD">
        <w:rPr>
          <w:lang w:val="pt-BR"/>
        </w:rPr>
        <w:t xml:space="preserve"> Não confiar apenas na extensão do ficheiro. Usar funções como `mime_content_</w:t>
      </w:r>
      <w:proofErr w:type="gramStart"/>
      <w:r w:rsidRPr="008E65CD">
        <w:rPr>
          <w:lang w:val="pt-BR"/>
        </w:rPr>
        <w:t>type(</w:t>
      </w:r>
      <w:proofErr w:type="gramEnd"/>
      <w:r w:rsidRPr="008E65CD">
        <w:rPr>
          <w:lang w:val="pt-BR"/>
        </w:rPr>
        <w:t>)` para verificar o tipo MIME do ficheiro.  A extensão pode ser facilmente manipulada, mas o tipo MIME é mais fiável (embora ainda possa ser falsificado).</w:t>
      </w:r>
    </w:p>
    <w:p w14:paraId="65CE8286" w14:textId="77777777" w:rsidR="001C1AED" w:rsidRPr="008E65CD" w:rsidRDefault="00000000">
      <w:pPr>
        <w:pStyle w:val="Commarcadores"/>
        <w:rPr>
          <w:lang w:val="pt-BR"/>
        </w:rPr>
      </w:pPr>
      <w:r w:rsidRPr="008E65CD">
        <w:rPr>
          <w:lang w:val="pt-BR"/>
        </w:rPr>
        <w:t xml:space="preserve">  </w:t>
      </w:r>
      <w:r w:rsidRPr="008E65CD">
        <w:rPr>
          <w:b/>
          <w:lang w:val="pt-BR"/>
        </w:rPr>
        <w:t>Limitação do Tamanho do Ficheiro:</w:t>
      </w:r>
      <w:r w:rsidRPr="008E65CD">
        <w:rPr>
          <w:lang w:val="pt-BR"/>
        </w:rPr>
        <w:t xml:space="preserve"> Defina um limite razoável para o tamanho dos ficheiros que podem ser carregados. Isso ajuda a prevenir ataques de negação de serviço (DoS). Pode configurar este limite no `php.ini` com as diretivas `upload_max_filesize` e `post_max_size`.</w:t>
      </w:r>
    </w:p>
    <w:p w14:paraId="3E72497D" w14:textId="77777777" w:rsidR="001C1AED" w:rsidRPr="008E65CD" w:rsidRDefault="00000000">
      <w:pPr>
        <w:pStyle w:val="Commarcadores"/>
        <w:rPr>
          <w:lang w:val="pt-BR"/>
        </w:rPr>
      </w:pPr>
      <w:r w:rsidRPr="008E65CD">
        <w:rPr>
          <w:lang w:val="pt-BR"/>
        </w:rPr>
        <w:t xml:space="preserve">  </w:t>
      </w:r>
      <w:r w:rsidRPr="008E65CD">
        <w:rPr>
          <w:b/>
          <w:lang w:val="pt-BR"/>
        </w:rPr>
        <w:t>Sanitização do Nome do Ficheiro:</w:t>
      </w:r>
      <w:r w:rsidRPr="008E65CD">
        <w:rPr>
          <w:lang w:val="pt-BR"/>
        </w:rPr>
        <w:t xml:space="preserve"> Limpe o nome do ficheiro para remover caracteres perigosos ou inválidos.  Use funções como `preg_</w:t>
      </w:r>
      <w:proofErr w:type="gramStart"/>
      <w:r w:rsidRPr="008E65CD">
        <w:rPr>
          <w:lang w:val="pt-BR"/>
        </w:rPr>
        <w:t>replace(</w:t>
      </w:r>
      <w:proofErr w:type="gramEnd"/>
      <w:r w:rsidRPr="008E65CD">
        <w:rPr>
          <w:lang w:val="pt-BR"/>
        </w:rPr>
        <w:t>)` para remover caracteres especiais e evitar ataques de travessia de diretório.</w:t>
      </w:r>
    </w:p>
    <w:p w14:paraId="417A0F16" w14:textId="77777777" w:rsidR="001C1AED" w:rsidRPr="008E65CD" w:rsidRDefault="00000000">
      <w:pPr>
        <w:pStyle w:val="Commarcadores"/>
        <w:rPr>
          <w:lang w:val="pt-BR"/>
        </w:rPr>
      </w:pPr>
      <w:r w:rsidRPr="008E65CD">
        <w:rPr>
          <w:lang w:val="pt-BR"/>
        </w:rPr>
        <w:t xml:space="preserve">  </w:t>
      </w:r>
      <w:r w:rsidRPr="008E65CD">
        <w:rPr>
          <w:b/>
          <w:lang w:val="pt-BR"/>
        </w:rPr>
        <w:t>Armazenamento Seguro:</w:t>
      </w:r>
      <w:r w:rsidRPr="008E65CD">
        <w:rPr>
          <w:lang w:val="pt-BR"/>
        </w:rPr>
        <w:t xml:space="preserve"> Guarde os ficheiros carregados fora da árvore de diretórios acessível pelo servidor web.  Se precisar disponibilizá-los para download, use um script PHP para servir os ficheiros, aplicando as devidas verificações de segurança.</w:t>
      </w:r>
    </w:p>
    <w:p w14:paraId="02A18E32" w14:textId="77777777" w:rsidR="001C1AED" w:rsidRPr="008E65CD" w:rsidRDefault="00000000">
      <w:pPr>
        <w:pStyle w:val="Commarcadores"/>
        <w:rPr>
          <w:lang w:val="pt-BR"/>
        </w:rPr>
      </w:pPr>
      <w:r w:rsidRPr="008E65CD">
        <w:rPr>
          <w:lang w:val="pt-BR"/>
        </w:rPr>
        <w:t xml:space="preserve">  </w:t>
      </w:r>
      <w:r w:rsidRPr="008E65CD">
        <w:rPr>
          <w:b/>
          <w:lang w:val="pt-BR"/>
        </w:rPr>
        <w:t>Permissões Adequadas:</w:t>
      </w:r>
      <w:r w:rsidRPr="008E65CD">
        <w:rPr>
          <w:lang w:val="pt-BR"/>
        </w:rPr>
        <w:t xml:space="preserve"> Configure as permissões de ficheiros e diretórios de forma a restringir o acesso apenas ao utilizador do servidor web.</w:t>
      </w:r>
    </w:p>
    <w:p w14:paraId="0AD8C76B" w14:textId="77777777" w:rsidR="001C1AED" w:rsidRPr="008E65CD" w:rsidRDefault="00000000">
      <w:pPr>
        <w:pStyle w:val="Commarcadores"/>
        <w:rPr>
          <w:lang w:val="pt-BR"/>
        </w:rPr>
      </w:pPr>
      <w:r w:rsidRPr="008E65CD">
        <w:rPr>
          <w:lang w:val="pt-BR"/>
        </w:rPr>
        <w:t xml:space="preserve">  </w:t>
      </w:r>
      <w:r w:rsidRPr="008E65CD">
        <w:rPr>
          <w:b/>
          <w:lang w:val="pt-BR"/>
        </w:rPr>
        <w:t>Verificação Anti-Vírus:</w:t>
      </w:r>
      <w:r w:rsidRPr="008E65CD">
        <w:rPr>
          <w:lang w:val="pt-BR"/>
        </w:rPr>
        <w:t xml:space="preserve"> Considere integrar um software </w:t>
      </w:r>
      <w:proofErr w:type="gramStart"/>
      <w:r w:rsidRPr="008E65CD">
        <w:rPr>
          <w:lang w:val="pt-BR"/>
        </w:rPr>
        <w:t>anti-vírus</w:t>
      </w:r>
      <w:proofErr w:type="gramEnd"/>
      <w:r w:rsidRPr="008E65CD">
        <w:rPr>
          <w:lang w:val="pt-BR"/>
        </w:rPr>
        <w:t xml:space="preserve"> para escanear os ficheiros carregados em busca de malware.</w:t>
      </w:r>
    </w:p>
    <w:p w14:paraId="396710A4" w14:textId="77777777" w:rsidR="001C1AED" w:rsidRDefault="00000000">
      <w:pPr>
        <w:pStyle w:val="Commarcadores"/>
      </w:pPr>
      <w:r w:rsidRPr="008E65CD">
        <w:rPr>
          <w:lang w:val="pt-BR"/>
        </w:rPr>
        <w:t xml:space="preserve">  </w:t>
      </w:r>
      <w:r w:rsidRPr="008E65CD">
        <w:rPr>
          <w:b/>
          <w:lang w:val="pt-BR"/>
        </w:rPr>
        <w:t>Desabilitar a Execução de Código:</w:t>
      </w:r>
      <w:r w:rsidRPr="008E65CD">
        <w:rPr>
          <w:lang w:val="pt-BR"/>
        </w:rPr>
        <w:t xml:space="preserve"> Se os ficheiros carregados não precisam ser executados (por exemplo, imagens), configure o servidor web para impedir a execução de código PHP nesses diretórios.  </w:t>
      </w:r>
      <w:r>
        <w:t>Isto pode ser feito através do ficheiro `.htaccess`.</w:t>
      </w:r>
    </w:p>
    <w:p w14:paraId="41F639F6" w14:textId="77777777" w:rsidR="001C1AED" w:rsidRDefault="00000000">
      <w:pPr>
        <w:pStyle w:val="Ttulo2"/>
      </w:pPr>
      <w:bookmarkStart w:id="286" w:name="_Toc195354561"/>
      <w:r>
        <w:t>39.4. Considerações Avançadas</w:t>
      </w:r>
      <w:bookmarkEnd w:id="286"/>
    </w:p>
    <w:p w14:paraId="1E1A6D7B" w14:textId="77777777" w:rsidR="001C1AED" w:rsidRPr="008E65CD" w:rsidRDefault="00000000">
      <w:pPr>
        <w:pStyle w:val="Commarcadores"/>
        <w:rPr>
          <w:lang w:val="pt-BR"/>
        </w:rPr>
      </w:pPr>
      <w:r w:rsidRPr="008E65CD">
        <w:rPr>
          <w:lang w:val="pt-BR"/>
        </w:rPr>
        <w:t xml:space="preserve">  </w:t>
      </w:r>
      <w:r w:rsidRPr="008E65CD">
        <w:rPr>
          <w:b/>
          <w:lang w:val="pt-BR"/>
        </w:rPr>
        <w:t>Uploads Assíncronos:</w:t>
      </w:r>
      <w:r w:rsidRPr="008E65CD">
        <w:rPr>
          <w:lang w:val="pt-BR"/>
        </w:rPr>
        <w:t xml:space="preserve"> Para melhorar a experiência do utilizador, considere usar AJAX para realizar o upload de forma assíncrona, sem recarregar a página.</w:t>
      </w:r>
    </w:p>
    <w:p w14:paraId="76E6DCB9" w14:textId="77777777" w:rsidR="001C1AED" w:rsidRPr="008E65CD" w:rsidRDefault="00000000">
      <w:pPr>
        <w:pStyle w:val="Commarcadores"/>
        <w:rPr>
          <w:lang w:val="pt-BR"/>
        </w:rPr>
      </w:pPr>
      <w:r w:rsidRPr="008E65CD">
        <w:rPr>
          <w:lang w:val="pt-BR"/>
        </w:rPr>
        <w:t xml:space="preserve">  </w:t>
      </w:r>
      <w:r w:rsidRPr="008E65CD">
        <w:rPr>
          <w:b/>
          <w:lang w:val="pt-BR"/>
        </w:rPr>
        <w:t>Progress Bar:</w:t>
      </w:r>
      <w:r w:rsidRPr="008E65CD">
        <w:rPr>
          <w:lang w:val="pt-BR"/>
        </w:rPr>
        <w:t xml:space="preserve"> Implemente uma barra de progresso para mostrar o progresso do upload ao utilizador.</w:t>
      </w:r>
    </w:p>
    <w:p w14:paraId="11AEABA2" w14:textId="77777777" w:rsidR="001C1AED" w:rsidRPr="008E65CD" w:rsidRDefault="00000000">
      <w:pPr>
        <w:pStyle w:val="Commarcadores"/>
        <w:rPr>
          <w:lang w:val="pt-BR"/>
        </w:rPr>
      </w:pPr>
      <w:r w:rsidRPr="008E65CD">
        <w:rPr>
          <w:lang w:val="pt-BR"/>
        </w:rPr>
        <w:t xml:space="preserve">  </w:t>
      </w:r>
      <w:r w:rsidRPr="008E65CD">
        <w:rPr>
          <w:b/>
          <w:lang w:val="pt-BR"/>
        </w:rPr>
        <w:t>Gerenciamento de Ficheiros:</w:t>
      </w:r>
      <w:r w:rsidRPr="008E65CD">
        <w:rPr>
          <w:lang w:val="pt-BR"/>
        </w:rPr>
        <w:t xml:space="preserve"> Integre um sistema de gerenciamento de ficheiros para permitir aos utilizadores organizar e gerenciar os seus ficheiros carregados.</w:t>
      </w:r>
    </w:p>
    <w:p w14:paraId="74FB1414" w14:textId="77777777" w:rsidR="001C1AED" w:rsidRPr="008E65CD" w:rsidRDefault="00000000">
      <w:pPr>
        <w:pStyle w:val="Commarcadores"/>
        <w:rPr>
          <w:lang w:val="pt-BR"/>
        </w:rPr>
      </w:pPr>
      <w:r w:rsidRPr="008E65CD">
        <w:rPr>
          <w:lang w:val="pt-BR"/>
        </w:rPr>
        <w:lastRenderedPageBreak/>
        <w:t xml:space="preserve">  </w:t>
      </w:r>
      <w:r w:rsidRPr="008E65CD">
        <w:rPr>
          <w:b/>
          <w:lang w:val="pt-BR"/>
        </w:rPr>
        <w:t>Tratamento de Erros:</w:t>
      </w:r>
      <w:r w:rsidRPr="008E65CD">
        <w:rPr>
          <w:lang w:val="pt-BR"/>
        </w:rPr>
        <w:t xml:space="preserve"> Implemente um tratamento de erros robusto para lidar com situações inesperadas, como problemas de conexão ou falta de espaço em disco.</w:t>
      </w:r>
    </w:p>
    <w:p w14:paraId="5F3E463D" w14:textId="77777777" w:rsidR="001C1AED" w:rsidRPr="008E65CD" w:rsidRDefault="00000000">
      <w:pPr>
        <w:pStyle w:val="Commarcadores"/>
        <w:rPr>
          <w:lang w:val="pt-BR"/>
        </w:rPr>
      </w:pPr>
      <w:r w:rsidRPr="008E65CD">
        <w:rPr>
          <w:lang w:val="pt-BR"/>
        </w:rPr>
        <w:t xml:space="preserve">  </w:t>
      </w:r>
      <w:r w:rsidRPr="008E65CD">
        <w:rPr>
          <w:b/>
          <w:lang w:val="pt-BR"/>
        </w:rPr>
        <w:t>Otimização de Imagens:</w:t>
      </w:r>
      <w:r w:rsidRPr="008E65CD">
        <w:rPr>
          <w:lang w:val="pt-BR"/>
        </w:rPr>
        <w:t xml:space="preserve"> Se estiver a trabalhar com uploads de imagens, considere otimizar as imagens para reduzir o tamanho do ficheiro e melhorar o desempenho do site.</w:t>
      </w:r>
    </w:p>
    <w:p w14:paraId="73197F7A" w14:textId="77777777" w:rsidR="001C1AED" w:rsidRPr="008E65CD" w:rsidRDefault="00000000">
      <w:pPr>
        <w:rPr>
          <w:lang w:val="pt-BR"/>
        </w:rPr>
      </w:pPr>
      <w:r w:rsidRPr="008E65CD">
        <w:rPr>
          <w:lang w:val="pt-BR"/>
        </w:rPr>
        <w:t>Em resumo, o upload de arquivos em PHP requer um formulário HTML adequado, um script PHP para processar o upload e, crucialmente, uma atenção rigorosa à segurança. Ao seguir as melhores práticas e implementar as medidas de segurança adequadas, pode permitir que os utilizadores carreguem ficheiros de forma segura e eficiente.</w:t>
      </w:r>
    </w:p>
    <w:p w14:paraId="343C6C0C" w14:textId="77777777" w:rsidR="001C1AED" w:rsidRPr="008E65CD" w:rsidRDefault="00000000">
      <w:pPr>
        <w:rPr>
          <w:lang w:val="pt-BR"/>
        </w:rPr>
      </w:pPr>
      <w:r w:rsidRPr="008E65CD">
        <w:rPr>
          <w:lang w:val="pt-BR"/>
        </w:rPr>
        <w:br w:type="page"/>
      </w:r>
    </w:p>
    <w:p w14:paraId="0D09E473" w14:textId="77777777" w:rsidR="001C1AED" w:rsidRPr="008E65CD" w:rsidRDefault="00000000">
      <w:pPr>
        <w:pStyle w:val="Ttulo1"/>
        <w:rPr>
          <w:lang w:val="pt-BR"/>
        </w:rPr>
      </w:pPr>
      <w:bookmarkStart w:id="287" w:name="_Toc195354562"/>
      <w:r w:rsidRPr="008E65CD">
        <w:rPr>
          <w:lang w:val="pt-BR"/>
        </w:rPr>
        <w:lastRenderedPageBreak/>
        <w:t>40. Cookies PHP: Usar Cookies para Armazenar Dados</w:t>
      </w:r>
      <w:bookmarkEnd w:id="287"/>
    </w:p>
    <w:p w14:paraId="4F8DCC52" w14:textId="77777777" w:rsidR="001C1AED" w:rsidRPr="008E65CD" w:rsidRDefault="00000000">
      <w:pPr>
        <w:rPr>
          <w:lang w:val="pt-BR"/>
        </w:rPr>
      </w:pPr>
      <w:r w:rsidRPr="008E65CD">
        <w:rPr>
          <w:lang w:val="pt-BR"/>
        </w:rPr>
        <w:t>Os cookies são pequenos ficheiros de texto que os websites armazenam no computador do utilizador. Estes ficheiros contêm informação que pode ser usada para recordar informações sobre o utilizador, como as suas preferências de navegação, dados de login, ou itens num carrinho de compras. Em PHP, a manipulação de cookies é relativamente simples e oferece uma maneira eficaz de manter o estado da aplicação entre diferentes páginas ou sessões. Este capítulo aborda como criar, modificar, ler e eliminar cookies em PHP.</w:t>
      </w:r>
    </w:p>
    <w:p w14:paraId="0DE436A4" w14:textId="77777777" w:rsidR="001C1AED" w:rsidRPr="008E65CD" w:rsidRDefault="00000000">
      <w:pPr>
        <w:pStyle w:val="Ttulo2"/>
        <w:rPr>
          <w:lang w:val="pt-BR"/>
        </w:rPr>
      </w:pPr>
      <w:bookmarkStart w:id="288" w:name="_Toc195354563"/>
      <w:r w:rsidRPr="008E65CD">
        <w:rPr>
          <w:lang w:val="pt-BR"/>
        </w:rPr>
        <w:t>O Que São Cookies?</w:t>
      </w:r>
      <w:bookmarkEnd w:id="288"/>
    </w:p>
    <w:p w14:paraId="0710E4AF" w14:textId="77777777" w:rsidR="001C1AED" w:rsidRPr="008E65CD" w:rsidRDefault="00000000">
      <w:pPr>
        <w:rPr>
          <w:lang w:val="pt-BR"/>
        </w:rPr>
      </w:pPr>
      <w:r w:rsidRPr="008E65CD">
        <w:rPr>
          <w:lang w:val="pt-BR"/>
        </w:rPr>
        <w:t>Cookies são uma ferramenta fundamental para criar websites dinâmicos e personalizados. Funcionam da seguinte maneira:</w:t>
      </w:r>
    </w:p>
    <w:p w14:paraId="2E21BC68" w14:textId="77777777" w:rsidR="001C1AED" w:rsidRPr="008E65CD" w:rsidRDefault="00000000">
      <w:pPr>
        <w:rPr>
          <w:lang w:val="pt-BR"/>
        </w:rPr>
      </w:pPr>
      <w:r w:rsidRPr="008E65CD">
        <w:rPr>
          <w:lang w:val="pt-BR"/>
        </w:rPr>
        <w:t>1.  O servidor envia um cookie para o browser do utilizador.</w:t>
      </w:r>
    </w:p>
    <w:p w14:paraId="5F45A969" w14:textId="77777777" w:rsidR="001C1AED" w:rsidRPr="008E65CD" w:rsidRDefault="00000000">
      <w:pPr>
        <w:rPr>
          <w:lang w:val="pt-BR"/>
        </w:rPr>
      </w:pPr>
      <w:r w:rsidRPr="008E65CD">
        <w:rPr>
          <w:lang w:val="pt-BR"/>
        </w:rPr>
        <w:t>2.  O browser armazena o cookie no computador do utilizador.</w:t>
      </w:r>
    </w:p>
    <w:p w14:paraId="0E8113DD" w14:textId="77777777" w:rsidR="001C1AED" w:rsidRPr="008E65CD" w:rsidRDefault="00000000">
      <w:pPr>
        <w:rPr>
          <w:lang w:val="pt-BR"/>
        </w:rPr>
      </w:pPr>
      <w:r w:rsidRPr="008E65CD">
        <w:rPr>
          <w:lang w:val="pt-BR"/>
        </w:rPr>
        <w:t>3.  Em cada requisição subsequente ao mesmo domínio, o browser envia automaticamente o cookie para o servidor.</w:t>
      </w:r>
    </w:p>
    <w:p w14:paraId="08E3BC49" w14:textId="77777777" w:rsidR="001C1AED" w:rsidRPr="008E65CD" w:rsidRDefault="00000000">
      <w:pPr>
        <w:rPr>
          <w:lang w:val="pt-BR"/>
        </w:rPr>
      </w:pPr>
      <w:r w:rsidRPr="008E65CD">
        <w:rPr>
          <w:lang w:val="pt-BR"/>
        </w:rPr>
        <w:t>Esta troca de informação permite ao servidor reconhecer o utilizador e recordar informações relevantes sobre ele, sem necessitar de pedir constantemente os mesmos dados. Contudo, é importante estar ciente das implicações de privacidade associadas ao uso de cookies e obter o consentimento apropriado dos utilizadores, conforme exigido por lei (por exemplo, o RGPD na União Europeia).</w:t>
      </w:r>
    </w:p>
    <w:p w14:paraId="23BAFC6F" w14:textId="77777777" w:rsidR="001C1AED" w:rsidRPr="008E65CD" w:rsidRDefault="00000000">
      <w:pPr>
        <w:pStyle w:val="Ttulo2"/>
        <w:rPr>
          <w:lang w:val="pt-BR"/>
        </w:rPr>
      </w:pPr>
      <w:bookmarkStart w:id="289" w:name="_Toc195354564"/>
      <w:r w:rsidRPr="008E65CD">
        <w:rPr>
          <w:lang w:val="pt-BR"/>
        </w:rPr>
        <w:t>Criar um Cookie em PHP</w:t>
      </w:r>
      <w:bookmarkEnd w:id="289"/>
    </w:p>
    <w:p w14:paraId="577305D7" w14:textId="77777777" w:rsidR="001C1AED" w:rsidRPr="008E65CD" w:rsidRDefault="00000000">
      <w:pPr>
        <w:rPr>
          <w:lang w:val="pt-BR"/>
        </w:rPr>
      </w:pPr>
      <w:r w:rsidRPr="008E65CD">
        <w:rPr>
          <w:lang w:val="pt-BR"/>
        </w:rPr>
        <w:t>A função `</w:t>
      </w:r>
      <w:proofErr w:type="gramStart"/>
      <w:r w:rsidRPr="008E65CD">
        <w:rPr>
          <w:lang w:val="pt-BR"/>
        </w:rPr>
        <w:t>setcookie(</w:t>
      </w:r>
      <w:proofErr w:type="gramEnd"/>
      <w:r w:rsidRPr="008E65CD">
        <w:rPr>
          <w:lang w:val="pt-BR"/>
        </w:rPr>
        <w:t>)` é usada para criar um cookie em PHP. A sintaxe básica da função é a seguinte:</w:t>
      </w:r>
    </w:p>
    <w:p w14:paraId="72B3E8F0" w14:textId="77777777" w:rsidR="001C1AED" w:rsidRDefault="00000000">
      <w:pPr>
        <w:pStyle w:val="Code"/>
        <w:shd w:val="clear" w:color="auto" w:fill="000000"/>
      </w:pPr>
      <w:r>
        <w:rPr>
          <w:color w:val="00FF00"/>
        </w:rPr>
        <w:t xml:space="preserve">bool setcookie </w:t>
      </w:r>
      <w:proofErr w:type="gramStart"/>
      <w:r>
        <w:rPr>
          <w:color w:val="00FF00"/>
        </w:rPr>
        <w:t>( string</w:t>
      </w:r>
      <w:proofErr w:type="gramEnd"/>
      <w:r>
        <w:rPr>
          <w:color w:val="00FF00"/>
        </w:rPr>
        <w:t xml:space="preserve"> $</w:t>
      </w:r>
      <w:proofErr w:type="gramStart"/>
      <w:r>
        <w:rPr>
          <w:color w:val="00FF00"/>
        </w:rPr>
        <w:t>name ,</w:t>
      </w:r>
      <w:proofErr w:type="gramEnd"/>
      <w:r>
        <w:rPr>
          <w:color w:val="00FF00"/>
        </w:rPr>
        <w:t xml:space="preserve"> string $value = "</w:t>
      </w:r>
      <w:proofErr w:type="gramStart"/>
      <w:r>
        <w:rPr>
          <w:color w:val="00FF00"/>
        </w:rPr>
        <w:t>" ,</w:t>
      </w:r>
      <w:proofErr w:type="gramEnd"/>
      <w:r>
        <w:rPr>
          <w:color w:val="00FF00"/>
        </w:rPr>
        <w:t xml:space="preserve"> int $expires = </w:t>
      </w:r>
      <w:proofErr w:type="gramStart"/>
      <w:r>
        <w:rPr>
          <w:color w:val="00FF00"/>
        </w:rPr>
        <w:t>0 ,</w:t>
      </w:r>
      <w:proofErr w:type="gramEnd"/>
      <w:r>
        <w:rPr>
          <w:color w:val="00FF00"/>
        </w:rPr>
        <w:t xml:space="preserve"> string $path = "</w:t>
      </w:r>
      <w:proofErr w:type="gramStart"/>
      <w:r>
        <w:rPr>
          <w:color w:val="00FF00"/>
        </w:rPr>
        <w:t>" ,</w:t>
      </w:r>
      <w:proofErr w:type="gramEnd"/>
      <w:r>
        <w:rPr>
          <w:color w:val="00FF00"/>
        </w:rPr>
        <w:t xml:space="preserve"> string $domain = "</w:t>
      </w:r>
      <w:proofErr w:type="gramStart"/>
      <w:r>
        <w:rPr>
          <w:color w:val="00FF00"/>
        </w:rPr>
        <w:t>" ,</w:t>
      </w:r>
      <w:proofErr w:type="gramEnd"/>
      <w:r>
        <w:rPr>
          <w:color w:val="00FF00"/>
        </w:rPr>
        <w:t xml:space="preserve"> bool $secure = </w:t>
      </w:r>
      <w:proofErr w:type="gramStart"/>
      <w:r>
        <w:rPr>
          <w:color w:val="00FF00"/>
        </w:rPr>
        <w:t>false ,</w:t>
      </w:r>
      <w:proofErr w:type="gramEnd"/>
      <w:r>
        <w:rPr>
          <w:color w:val="00FF00"/>
        </w:rPr>
        <w:t xml:space="preserve"> bool $httponly = </w:t>
      </w:r>
      <w:proofErr w:type="gramStart"/>
      <w:r>
        <w:rPr>
          <w:color w:val="00FF00"/>
        </w:rPr>
        <w:t>false )</w:t>
      </w:r>
      <w:proofErr w:type="gramEnd"/>
    </w:p>
    <w:p w14:paraId="7AFC253D" w14:textId="77777777" w:rsidR="001C1AED" w:rsidRPr="008E65CD" w:rsidRDefault="00000000">
      <w:pPr>
        <w:pStyle w:val="Commarcadores"/>
        <w:rPr>
          <w:lang w:val="pt-BR"/>
        </w:rPr>
      </w:pPr>
      <w:r>
        <w:t xml:space="preserve">  </w:t>
      </w:r>
      <w:r w:rsidRPr="008E65CD">
        <w:rPr>
          <w:lang w:val="pt-BR"/>
        </w:rPr>
        <w:t>`$name`: O nome do cookie. Este nome é usado para identificar o cookie quando se lê o seu valor.</w:t>
      </w:r>
    </w:p>
    <w:p w14:paraId="362D7E23" w14:textId="77777777" w:rsidR="001C1AED" w:rsidRPr="008E65CD" w:rsidRDefault="00000000">
      <w:pPr>
        <w:pStyle w:val="Commarcadores"/>
        <w:rPr>
          <w:lang w:val="pt-BR"/>
        </w:rPr>
      </w:pPr>
      <w:r w:rsidRPr="008E65CD">
        <w:rPr>
          <w:lang w:val="pt-BR"/>
        </w:rPr>
        <w:t xml:space="preserve">  `$value`: O valor do cookie.</w:t>
      </w:r>
    </w:p>
    <w:p w14:paraId="0A4CCAA0" w14:textId="77777777" w:rsidR="001C1AED" w:rsidRPr="008E65CD" w:rsidRDefault="00000000">
      <w:pPr>
        <w:pStyle w:val="Commarcadores"/>
        <w:rPr>
          <w:lang w:val="pt-BR"/>
        </w:rPr>
      </w:pPr>
      <w:r w:rsidRPr="008E65CD">
        <w:rPr>
          <w:lang w:val="pt-BR"/>
        </w:rPr>
        <w:t xml:space="preserve">  `$expires`: O tempo de expiração do cookie, em segundos desde a época Unix (1 de </w:t>
      </w:r>
      <w:proofErr w:type="gramStart"/>
      <w:r w:rsidRPr="008E65CD">
        <w:rPr>
          <w:lang w:val="pt-BR"/>
        </w:rPr>
        <w:t>Janeiro</w:t>
      </w:r>
      <w:proofErr w:type="gramEnd"/>
      <w:r w:rsidRPr="008E65CD">
        <w:rPr>
          <w:lang w:val="pt-BR"/>
        </w:rPr>
        <w:t xml:space="preserve"> de 1970 00:00:00 UTC). Se omitido ou definido como 0, o cookie expira no final da sessão do browser.</w:t>
      </w:r>
    </w:p>
    <w:p w14:paraId="3F0621A9" w14:textId="77777777" w:rsidR="001C1AED" w:rsidRPr="008E65CD" w:rsidRDefault="00000000">
      <w:pPr>
        <w:pStyle w:val="Commarcadores"/>
        <w:rPr>
          <w:lang w:val="pt-BR"/>
        </w:rPr>
      </w:pPr>
      <w:r w:rsidRPr="008E65CD">
        <w:rPr>
          <w:lang w:val="pt-BR"/>
        </w:rPr>
        <w:t xml:space="preserve">  `$path`: O caminho no servidor para o qual o cookie está disponível. Se definido como "/", o cookie está disponível para todo o domínio.</w:t>
      </w:r>
    </w:p>
    <w:p w14:paraId="69461973" w14:textId="77777777" w:rsidR="001C1AED" w:rsidRPr="008E65CD" w:rsidRDefault="00000000">
      <w:pPr>
        <w:pStyle w:val="Commarcadores"/>
        <w:rPr>
          <w:lang w:val="pt-BR"/>
        </w:rPr>
      </w:pPr>
      <w:r w:rsidRPr="008E65CD">
        <w:rPr>
          <w:lang w:val="pt-BR"/>
        </w:rPr>
        <w:t xml:space="preserve">  `$domain`: O domínio para o qual o cookie está disponível. Para tornar o cookie disponível para todos os subdomínios, pode usar </w:t>
      </w:r>
      <w:proofErr w:type="gramStart"/>
      <w:r w:rsidRPr="008E65CD">
        <w:rPr>
          <w:lang w:val="pt-BR"/>
        </w:rPr>
        <w:t>".example.com</w:t>
      </w:r>
      <w:proofErr w:type="gramEnd"/>
      <w:r w:rsidRPr="008E65CD">
        <w:rPr>
          <w:lang w:val="pt-BR"/>
        </w:rPr>
        <w:t>".</w:t>
      </w:r>
    </w:p>
    <w:p w14:paraId="414B2E70" w14:textId="77777777" w:rsidR="001C1AED" w:rsidRPr="008E65CD" w:rsidRDefault="00000000">
      <w:pPr>
        <w:pStyle w:val="Commarcadores"/>
        <w:rPr>
          <w:lang w:val="pt-BR"/>
        </w:rPr>
      </w:pPr>
      <w:r w:rsidRPr="008E65CD">
        <w:rPr>
          <w:lang w:val="pt-BR"/>
        </w:rPr>
        <w:t xml:space="preserve">  `$secure`: Se definido como `true`, o cookie só será transmitido através de ligações HTTPS.</w:t>
      </w:r>
    </w:p>
    <w:p w14:paraId="7C415A79" w14:textId="77777777" w:rsidR="001C1AED" w:rsidRPr="008E65CD" w:rsidRDefault="00000000">
      <w:pPr>
        <w:pStyle w:val="Commarcadores"/>
        <w:rPr>
          <w:lang w:val="pt-BR"/>
        </w:rPr>
      </w:pPr>
      <w:r w:rsidRPr="008E65CD">
        <w:rPr>
          <w:lang w:val="pt-BR"/>
        </w:rPr>
        <w:t xml:space="preserve">  `$httponly`: Se definido como `true`, o cookie só estará acessível através do protocolo HTTP. Isto ajuda a prevenir ataques de cross-site scripting (XSS).</w:t>
      </w:r>
    </w:p>
    <w:p w14:paraId="7238C159" w14:textId="77777777" w:rsidR="001C1AED" w:rsidRDefault="00000000">
      <w:r>
        <w:t>Exemplo:</w:t>
      </w:r>
    </w:p>
    <w:p w14:paraId="065E7B08" w14:textId="77777777" w:rsidR="001C1AED" w:rsidRDefault="00000000">
      <w:pPr>
        <w:pStyle w:val="Code"/>
        <w:shd w:val="clear" w:color="auto" w:fill="000000"/>
      </w:pPr>
      <w:r>
        <w:rPr>
          <w:color w:val="00FF00"/>
        </w:rPr>
        <w:lastRenderedPageBreak/>
        <w:t>&lt;?php</w:t>
      </w:r>
      <w:r>
        <w:rPr>
          <w:color w:val="00FF00"/>
        </w:rPr>
        <w:br/>
        <w:t>$cookie_name = "usuario";</w:t>
      </w:r>
      <w:r>
        <w:rPr>
          <w:color w:val="00FF00"/>
        </w:rPr>
        <w:br/>
        <w:t>$cookie_value = "John Doe";</w:t>
      </w:r>
      <w:r>
        <w:rPr>
          <w:color w:val="00FF00"/>
        </w:rPr>
        <w:br/>
        <w:t>$expiration = time() + (86400 * 30); // Expira em 30 dias</w:t>
      </w:r>
      <w:r>
        <w:rPr>
          <w:color w:val="00FF00"/>
        </w:rPr>
        <w:br/>
        <w:t>setcookie($cookie_name, $cookie_value, $expiration, "/");</w:t>
      </w:r>
      <w:r>
        <w:rPr>
          <w:color w:val="00FF00"/>
        </w:rPr>
        <w:br/>
        <w:t>?&gt;</w:t>
      </w:r>
    </w:p>
    <w:p w14:paraId="71A29395" w14:textId="77777777" w:rsidR="001C1AED" w:rsidRPr="008E65CD" w:rsidRDefault="00000000">
      <w:pPr>
        <w:rPr>
          <w:lang w:val="pt-BR"/>
        </w:rPr>
      </w:pPr>
      <w:r w:rsidRPr="008E65CD">
        <w:rPr>
          <w:lang w:val="pt-BR"/>
        </w:rPr>
        <w:t>Este código cria um cookie chamado "usuario" com o valor "John Doe" que expira em 30 dias e está disponível para todo o domínio.</w:t>
      </w:r>
    </w:p>
    <w:p w14:paraId="0504A562" w14:textId="77777777" w:rsidR="001C1AED" w:rsidRPr="008E65CD" w:rsidRDefault="00000000">
      <w:pPr>
        <w:rPr>
          <w:lang w:val="pt-BR"/>
        </w:rPr>
      </w:pPr>
      <w:r w:rsidRPr="008E65CD">
        <w:rPr>
          <w:lang w:val="pt-BR"/>
        </w:rPr>
        <w:t>É importante notar que `</w:t>
      </w:r>
      <w:proofErr w:type="gramStart"/>
      <w:r w:rsidRPr="008E65CD">
        <w:rPr>
          <w:lang w:val="pt-BR"/>
        </w:rPr>
        <w:t>setcookie(</w:t>
      </w:r>
      <w:proofErr w:type="gramEnd"/>
      <w:r w:rsidRPr="008E65CD">
        <w:rPr>
          <w:lang w:val="pt-BR"/>
        </w:rPr>
        <w:t>)` deve ser chamada antes de qualquer saída para o browser.  Isto significa que não deve haver nenhum `echo`, `print`, ou HTML antes da chamada à função. Caso contrário, a função falhará e o cookie não será definido.</w:t>
      </w:r>
    </w:p>
    <w:p w14:paraId="1E494372" w14:textId="77777777" w:rsidR="001C1AED" w:rsidRPr="008E65CD" w:rsidRDefault="00000000">
      <w:pPr>
        <w:pStyle w:val="Ttulo2"/>
        <w:rPr>
          <w:lang w:val="pt-BR"/>
        </w:rPr>
      </w:pPr>
      <w:bookmarkStart w:id="290" w:name="_Toc195354565"/>
      <w:r w:rsidRPr="008E65CD">
        <w:rPr>
          <w:lang w:val="pt-BR"/>
        </w:rPr>
        <w:t>Aceder a um Cookie</w:t>
      </w:r>
      <w:bookmarkEnd w:id="290"/>
    </w:p>
    <w:p w14:paraId="7BAD31A5" w14:textId="77777777" w:rsidR="001C1AED" w:rsidRPr="008E65CD" w:rsidRDefault="00000000">
      <w:pPr>
        <w:rPr>
          <w:lang w:val="pt-BR"/>
        </w:rPr>
      </w:pPr>
      <w:r w:rsidRPr="008E65CD">
        <w:rPr>
          <w:lang w:val="pt-BR"/>
        </w:rPr>
        <w:t>Para aceder ao valor de um cookie, usa-se a superglobal `$_COOKIE`.  Esta variável é um array associativo onde as chaves são os nomes dos cookies e os valores são os seus respetivos valores.</w:t>
      </w:r>
    </w:p>
    <w:p w14:paraId="3E5680DA" w14:textId="77777777" w:rsidR="001C1AED" w:rsidRDefault="00000000">
      <w:r>
        <w:t>Exemplo:</w:t>
      </w:r>
    </w:p>
    <w:p w14:paraId="1799F30E" w14:textId="77777777" w:rsidR="001C1AED" w:rsidRPr="008E65CD" w:rsidRDefault="00000000">
      <w:pPr>
        <w:pStyle w:val="Code"/>
        <w:shd w:val="clear" w:color="auto" w:fill="000000"/>
        <w:rPr>
          <w:lang w:val="pt-BR"/>
        </w:rPr>
      </w:pPr>
      <w:r>
        <w:rPr>
          <w:color w:val="00FF00"/>
        </w:rPr>
        <w:t>&lt;?php</w:t>
      </w:r>
      <w:r>
        <w:rPr>
          <w:color w:val="00FF00"/>
        </w:rPr>
        <w:br/>
        <w:t>if(isset($_COOKIE["usuario"])) {</w:t>
      </w:r>
      <w:r>
        <w:rPr>
          <w:color w:val="00FF00"/>
        </w:rPr>
        <w:br/>
        <w:t xml:space="preserve">echo "Olá " . $_COOKIE["usuario"] . </w:t>
      </w:r>
      <w:r w:rsidRPr="008E65CD">
        <w:rPr>
          <w:color w:val="00FF00"/>
          <w:lang w:val="pt-BR"/>
        </w:rPr>
        <w:t>"!";</w:t>
      </w:r>
      <w:r w:rsidRPr="008E65CD">
        <w:rPr>
          <w:color w:val="00FF00"/>
          <w:lang w:val="pt-BR"/>
        </w:rPr>
        <w:br/>
        <w:t>} else {</w:t>
      </w:r>
      <w:r w:rsidRPr="008E65CD">
        <w:rPr>
          <w:color w:val="00FF00"/>
          <w:lang w:val="pt-BR"/>
        </w:rPr>
        <w:br/>
        <w:t>echo "Cookie 'usuario' não está definido.";</w:t>
      </w:r>
      <w:r w:rsidRPr="008E65CD">
        <w:rPr>
          <w:color w:val="00FF00"/>
          <w:lang w:val="pt-BR"/>
        </w:rPr>
        <w:br/>
        <w:t>}</w:t>
      </w:r>
      <w:r w:rsidRPr="008E65CD">
        <w:rPr>
          <w:color w:val="00FF00"/>
          <w:lang w:val="pt-BR"/>
        </w:rPr>
        <w:br/>
        <w:t>?&gt;</w:t>
      </w:r>
    </w:p>
    <w:p w14:paraId="080E1AFC" w14:textId="77777777" w:rsidR="001C1AED" w:rsidRPr="008E65CD" w:rsidRDefault="00000000">
      <w:pPr>
        <w:rPr>
          <w:lang w:val="pt-BR"/>
        </w:rPr>
      </w:pPr>
      <w:r w:rsidRPr="008E65CD">
        <w:rPr>
          <w:lang w:val="pt-BR"/>
        </w:rPr>
        <w:t>Este código verifica se o cookie "usuario" está definido. Se estiver, exibe uma mensagem de boas-vindas com o valor do cookie. Caso contrário, informa que o cookie não está definido.</w:t>
      </w:r>
    </w:p>
    <w:p w14:paraId="202DE02F" w14:textId="77777777" w:rsidR="001C1AED" w:rsidRPr="008E65CD" w:rsidRDefault="00000000">
      <w:pPr>
        <w:pStyle w:val="Ttulo2"/>
        <w:rPr>
          <w:lang w:val="pt-BR"/>
        </w:rPr>
      </w:pPr>
      <w:bookmarkStart w:id="291" w:name="_Toc195354566"/>
      <w:r w:rsidRPr="008E65CD">
        <w:rPr>
          <w:lang w:val="pt-BR"/>
        </w:rPr>
        <w:t>Modificar um Cookie</w:t>
      </w:r>
      <w:bookmarkEnd w:id="291"/>
    </w:p>
    <w:p w14:paraId="1AFE2C1D" w14:textId="77777777" w:rsidR="001C1AED" w:rsidRPr="008E65CD" w:rsidRDefault="00000000">
      <w:pPr>
        <w:rPr>
          <w:lang w:val="pt-BR"/>
        </w:rPr>
      </w:pPr>
      <w:r w:rsidRPr="008E65CD">
        <w:rPr>
          <w:lang w:val="pt-BR"/>
        </w:rPr>
        <w:t>Para modificar um cookie existente, simplesmente chama-se a função `</w:t>
      </w:r>
      <w:proofErr w:type="gramStart"/>
      <w:r w:rsidRPr="008E65CD">
        <w:rPr>
          <w:lang w:val="pt-BR"/>
        </w:rPr>
        <w:t>setcookie(</w:t>
      </w:r>
      <w:proofErr w:type="gramEnd"/>
      <w:r w:rsidRPr="008E65CD">
        <w:rPr>
          <w:lang w:val="pt-BR"/>
        </w:rPr>
        <w:t>)` novamente com o mesmo nome e o novo valor. O tempo de expiração também pode ser alterado.</w:t>
      </w:r>
    </w:p>
    <w:p w14:paraId="23EF217D" w14:textId="77777777" w:rsidR="001C1AED" w:rsidRPr="008E65CD" w:rsidRDefault="00000000">
      <w:pPr>
        <w:rPr>
          <w:lang w:val="pt-BR"/>
        </w:rPr>
      </w:pPr>
      <w:r w:rsidRPr="008E65CD">
        <w:rPr>
          <w:lang w:val="pt-BR"/>
        </w:rPr>
        <w:t>Exemplo:</w:t>
      </w:r>
    </w:p>
    <w:p w14:paraId="27E480CB"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$cookie_name = "usuario";</w:t>
      </w:r>
      <w:r w:rsidRPr="008E65CD">
        <w:rPr>
          <w:color w:val="00FF00"/>
          <w:lang w:val="pt-BR"/>
        </w:rPr>
        <w:br/>
        <w:t>$new_value = "Jane Doe";</w:t>
      </w:r>
      <w:r w:rsidRPr="008E65CD">
        <w:rPr>
          <w:color w:val="00FF00"/>
          <w:lang w:val="pt-BR"/>
        </w:rPr>
        <w:br/>
        <w:t xml:space="preserve">$expiration = </w:t>
      </w:r>
      <w:proofErr w:type="gramStart"/>
      <w:r w:rsidRPr="008E65CD">
        <w:rPr>
          <w:color w:val="00FF00"/>
          <w:lang w:val="pt-BR"/>
        </w:rPr>
        <w:t>time(</w:t>
      </w:r>
      <w:proofErr w:type="gramEnd"/>
      <w:r w:rsidRPr="008E65CD">
        <w:rPr>
          <w:color w:val="00FF00"/>
          <w:lang w:val="pt-BR"/>
        </w:rPr>
        <w:t xml:space="preserve">) + (86400 * 60); // </w:t>
      </w:r>
      <w:proofErr w:type="gramStart"/>
      <w:r w:rsidRPr="008E65CD">
        <w:rPr>
          <w:color w:val="00FF00"/>
          <w:lang w:val="pt-BR"/>
        </w:rPr>
        <w:t>Expira</w:t>
      </w:r>
      <w:proofErr w:type="gramEnd"/>
      <w:r w:rsidRPr="008E65CD">
        <w:rPr>
          <w:color w:val="00FF00"/>
          <w:lang w:val="pt-BR"/>
        </w:rPr>
        <w:t xml:space="preserve"> em 60 dias</w:t>
      </w:r>
      <w:r w:rsidRPr="008E65CD">
        <w:rPr>
          <w:color w:val="00FF00"/>
          <w:lang w:val="pt-BR"/>
        </w:rPr>
        <w:br/>
      </w:r>
      <w:proofErr w:type="gramStart"/>
      <w:r w:rsidRPr="008E65CD">
        <w:rPr>
          <w:color w:val="00FF00"/>
          <w:lang w:val="pt-BR"/>
        </w:rPr>
        <w:t>setcookie(</w:t>
      </w:r>
      <w:proofErr w:type="gramEnd"/>
      <w:r w:rsidRPr="008E65CD">
        <w:rPr>
          <w:color w:val="00FF00"/>
          <w:lang w:val="pt-BR"/>
        </w:rPr>
        <w:t>$cookie_name, $new_value, $expiration, "/");</w:t>
      </w:r>
      <w:r w:rsidRPr="008E65CD">
        <w:rPr>
          <w:color w:val="00FF00"/>
          <w:lang w:val="pt-BR"/>
        </w:rPr>
        <w:br/>
        <w:t>?&gt;</w:t>
      </w:r>
    </w:p>
    <w:p w14:paraId="042DB10F" w14:textId="77777777" w:rsidR="001C1AED" w:rsidRPr="008E65CD" w:rsidRDefault="00000000">
      <w:pPr>
        <w:rPr>
          <w:lang w:val="pt-BR"/>
        </w:rPr>
      </w:pPr>
      <w:r w:rsidRPr="008E65CD">
        <w:rPr>
          <w:lang w:val="pt-BR"/>
        </w:rPr>
        <w:t>Este código modifica o valor do cookie "usuario" para "Jane Doe" e estende o seu tempo de expiração para 60 dias.</w:t>
      </w:r>
    </w:p>
    <w:p w14:paraId="67EE4099" w14:textId="77777777" w:rsidR="001C1AED" w:rsidRPr="008E65CD" w:rsidRDefault="00000000">
      <w:pPr>
        <w:pStyle w:val="Ttulo2"/>
        <w:rPr>
          <w:lang w:val="pt-BR"/>
        </w:rPr>
      </w:pPr>
      <w:bookmarkStart w:id="292" w:name="_Toc195354567"/>
      <w:r w:rsidRPr="008E65CD">
        <w:rPr>
          <w:lang w:val="pt-BR"/>
        </w:rPr>
        <w:t>Eliminar um Cookie</w:t>
      </w:r>
      <w:bookmarkEnd w:id="292"/>
    </w:p>
    <w:p w14:paraId="3A31179B" w14:textId="77777777" w:rsidR="001C1AED" w:rsidRPr="008E65CD" w:rsidRDefault="00000000">
      <w:pPr>
        <w:rPr>
          <w:lang w:val="pt-BR"/>
        </w:rPr>
      </w:pPr>
      <w:r w:rsidRPr="008E65CD">
        <w:rPr>
          <w:lang w:val="pt-BR"/>
        </w:rPr>
        <w:t>Para eliminar um cookie, usa-se a função `</w:t>
      </w:r>
      <w:proofErr w:type="gramStart"/>
      <w:r w:rsidRPr="008E65CD">
        <w:rPr>
          <w:lang w:val="pt-BR"/>
        </w:rPr>
        <w:t>setcookie(</w:t>
      </w:r>
      <w:proofErr w:type="gramEnd"/>
      <w:r w:rsidRPr="008E65CD">
        <w:rPr>
          <w:lang w:val="pt-BR"/>
        </w:rPr>
        <w:t>)` com o mesmo nome e define-se um tempo de expiração no passado.</w:t>
      </w:r>
    </w:p>
    <w:p w14:paraId="08636FFA" w14:textId="77777777" w:rsidR="001C1AED" w:rsidRDefault="00000000">
      <w:r>
        <w:t>Exemplo:</w:t>
      </w:r>
    </w:p>
    <w:p w14:paraId="69CB750D" w14:textId="77777777" w:rsidR="001C1AED" w:rsidRDefault="00000000">
      <w:pPr>
        <w:pStyle w:val="Code"/>
        <w:shd w:val="clear" w:color="auto" w:fill="000000"/>
      </w:pPr>
      <w:r>
        <w:rPr>
          <w:color w:val="00FF00"/>
        </w:rPr>
        <w:lastRenderedPageBreak/>
        <w:t>&lt;?php</w:t>
      </w:r>
      <w:r>
        <w:rPr>
          <w:color w:val="00FF00"/>
        </w:rPr>
        <w:br/>
        <w:t>$cookie_name = "usuario";</w:t>
      </w:r>
      <w:r>
        <w:rPr>
          <w:color w:val="00FF00"/>
        </w:rPr>
        <w:br/>
        <w:t>setcookie($cookie_name, "", time() - 3600, "/");</w:t>
      </w:r>
      <w:r>
        <w:rPr>
          <w:color w:val="00FF00"/>
        </w:rPr>
        <w:br/>
        <w:t>?&gt;</w:t>
      </w:r>
    </w:p>
    <w:p w14:paraId="3D566C82" w14:textId="77777777" w:rsidR="001C1AED" w:rsidRPr="008E65CD" w:rsidRDefault="00000000">
      <w:pPr>
        <w:rPr>
          <w:lang w:val="pt-BR"/>
        </w:rPr>
      </w:pPr>
      <w:r w:rsidRPr="008E65CD">
        <w:rPr>
          <w:lang w:val="pt-BR"/>
        </w:rPr>
        <w:t>Este código elimina o cookie "usuario" definindo o seu tempo de expiração para uma hora atrás. É importante definir o path corretamente, caso contrário, o cookie poderá não ser eliminado.</w:t>
      </w:r>
    </w:p>
    <w:p w14:paraId="378D8993" w14:textId="77777777" w:rsidR="001C1AED" w:rsidRDefault="00000000">
      <w:pPr>
        <w:pStyle w:val="Ttulo2"/>
      </w:pPr>
      <w:bookmarkStart w:id="293" w:name="_Toc195354568"/>
      <w:r>
        <w:t>Considerações de Segurança</w:t>
      </w:r>
      <w:bookmarkEnd w:id="293"/>
    </w:p>
    <w:p w14:paraId="4BE397C8" w14:textId="77777777" w:rsidR="001C1AED" w:rsidRPr="008E65CD" w:rsidRDefault="00000000">
      <w:pPr>
        <w:pStyle w:val="Commarcadores"/>
        <w:rPr>
          <w:lang w:val="pt-BR"/>
        </w:rPr>
      </w:pPr>
      <w:r w:rsidRPr="008E65CD">
        <w:rPr>
          <w:lang w:val="pt-BR"/>
        </w:rPr>
        <w:t xml:space="preserve">  </w:t>
      </w:r>
      <w:r w:rsidRPr="008E65CD">
        <w:rPr>
          <w:b/>
          <w:lang w:val="pt-BR"/>
        </w:rPr>
        <w:t>Sanitização:</w:t>
      </w:r>
      <w:r w:rsidRPr="008E65CD">
        <w:rPr>
          <w:lang w:val="pt-BR"/>
        </w:rPr>
        <w:t xml:space="preserve"> É crucial sanitizar os valores dos cookies antes de os utilizar na sua aplicação. Isto ajuda a prevenir ataques de cross-site scripting (XSS).  Use funções como `</w:t>
      </w:r>
      <w:proofErr w:type="gramStart"/>
      <w:r w:rsidRPr="008E65CD">
        <w:rPr>
          <w:lang w:val="pt-BR"/>
        </w:rPr>
        <w:t>htmlspecialchars(</w:t>
      </w:r>
      <w:proofErr w:type="gramEnd"/>
      <w:r w:rsidRPr="008E65CD">
        <w:rPr>
          <w:lang w:val="pt-BR"/>
        </w:rPr>
        <w:t>)` ou `strip_</w:t>
      </w:r>
      <w:proofErr w:type="gramStart"/>
      <w:r w:rsidRPr="008E65CD">
        <w:rPr>
          <w:lang w:val="pt-BR"/>
        </w:rPr>
        <w:t>tags(</w:t>
      </w:r>
      <w:proofErr w:type="gramEnd"/>
      <w:r w:rsidRPr="008E65CD">
        <w:rPr>
          <w:lang w:val="pt-BR"/>
        </w:rPr>
        <w:t>)` para limpar os dados.</w:t>
      </w:r>
    </w:p>
    <w:p w14:paraId="7542A327" w14:textId="77777777" w:rsidR="001C1AED" w:rsidRDefault="00000000">
      <w:pPr>
        <w:pStyle w:val="Commarcadores"/>
      </w:pPr>
      <w:r w:rsidRPr="008E65CD">
        <w:rPr>
          <w:lang w:val="pt-BR"/>
        </w:rPr>
        <w:t xml:space="preserve">  </w:t>
      </w:r>
      <w:r w:rsidRPr="008E65CD">
        <w:rPr>
          <w:b/>
          <w:lang w:val="pt-BR"/>
        </w:rPr>
        <w:t>Cookies HTTPOnly:</w:t>
      </w:r>
      <w:r w:rsidRPr="008E65CD">
        <w:rPr>
          <w:lang w:val="pt-BR"/>
        </w:rPr>
        <w:t xml:space="preserve"> Definir o atributo `httponly` como `true` impede que os scripts do lado do cliente (ex: JavaScript) acedam ao cookie. </w:t>
      </w:r>
      <w:r>
        <w:t>Isto reduz significativamente o risco de ataques XSS.</w:t>
      </w:r>
    </w:p>
    <w:p w14:paraId="187A04A9" w14:textId="77777777" w:rsidR="001C1AED" w:rsidRPr="008E65CD" w:rsidRDefault="00000000">
      <w:pPr>
        <w:pStyle w:val="Commarcadores"/>
        <w:rPr>
          <w:lang w:val="pt-BR"/>
        </w:rPr>
      </w:pPr>
      <w:r w:rsidRPr="008E65CD">
        <w:rPr>
          <w:lang w:val="pt-BR"/>
        </w:rPr>
        <w:t xml:space="preserve">  </w:t>
      </w:r>
      <w:r w:rsidRPr="008E65CD">
        <w:rPr>
          <w:b/>
          <w:lang w:val="pt-BR"/>
        </w:rPr>
        <w:t>Cookies Seguros:</w:t>
      </w:r>
      <w:r w:rsidRPr="008E65CD">
        <w:rPr>
          <w:lang w:val="pt-BR"/>
        </w:rPr>
        <w:t xml:space="preserve"> Se a sua aplicação usa HTTPS, defina o atributo `secure` como `true`. Isto garante que o cookie só será transmitido através de ligações HTTPS, protegendo-o de interceções em redes inseguras.</w:t>
      </w:r>
    </w:p>
    <w:p w14:paraId="1C1173AE" w14:textId="77777777" w:rsidR="001C1AED" w:rsidRPr="008E65CD" w:rsidRDefault="00000000">
      <w:pPr>
        <w:pStyle w:val="Commarcadores"/>
        <w:rPr>
          <w:lang w:val="pt-BR"/>
        </w:rPr>
      </w:pPr>
      <w:r w:rsidRPr="008E65CD">
        <w:rPr>
          <w:lang w:val="pt-BR"/>
        </w:rPr>
        <w:t xml:space="preserve">  </w:t>
      </w:r>
      <w:r w:rsidRPr="008E65CD">
        <w:rPr>
          <w:b/>
          <w:lang w:val="pt-BR"/>
        </w:rPr>
        <w:t>Consentimento do Utilizador:</w:t>
      </w:r>
      <w:r w:rsidRPr="008E65CD">
        <w:rPr>
          <w:lang w:val="pt-BR"/>
        </w:rPr>
        <w:t xml:space="preserve"> Certifique-se de obter o consentimento adequado dos utilizadores antes de definir cookies, em conformidade com as leis de privacidade relevantes (e.g., RGPD).</w:t>
      </w:r>
    </w:p>
    <w:p w14:paraId="648F9B19" w14:textId="77777777" w:rsidR="001C1AED" w:rsidRPr="008E65CD" w:rsidRDefault="00000000">
      <w:pPr>
        <w:pStyle w:val="Ttulo2"/>
        <w:rPr>
          <w:lang w:val="pt-BR"/>
        </w:rPr>
      </w:pPr>
      <w:bookmarkStart w:id="294" w:name="_Toc195354569"/>
      <w:r w:rsidRPr="008E65CD">
        <w:rPr>
          <w:lang w:val="pt-BR"/>
        </w:rPr>
        <w:t>Exemplo Completo</w:t>
      </w:r>
      <w:bookmarkEnd w:id="294"/>
    </w:p>
    <w:p w14:paraId="743DF375" w14:textId="77777777" w:rsidR="001C1AED" w:rsidRPr="008E65CD" w:rsidRDefault="00000000">
      <w:pPr>
        <w:rPr>
          <w:lang w:val="pt-BR"/>
        </w:rPr>
      </w:pPr>
      <w:r w:rsidRPr="008E65CD">
        <w:rPr>
          <w:lang w:val="pt-BR"/>
        </w:rPr>
        <w:t>O seguinte exemplo demonstra a criação, acesso, modificação e eliminação de um cookie:</w:t>
      </w:r>
    </w:p>
    <w:p w14:paraId="07B1C67E"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 Criação do cookie</w:t>
      </w:r>
      <w:r w:rsidRPr="008E65CD">
        <w:rPr>
          <w:color w:val="00FF00"/>
          <w:lang w:val="pt-BR"/>
        </w:rPr>
        <w:br/>
        <w:t>$cookie_name = "teste_cookie";</w:t>
      </w:r>
      <w:r w:rsidRPr="008E65CD">
        <w:rPr>
          <w:color w:val="00FF00"/>
          <w:lang w:val="pt-BR"/>
        </w:rPr>
        <w:br/>
        <w:t>$cookie_value = "Valor inicial do cookie";</w:t>
      </w:r>
      <w:r w:rsidRPr="008E65CD">
        <w:rPr>
          <w:color w:val="00FF00"/>
          <w:lang w:val="pt-BR"/>
        </w:rPr>
        <w:br/>
      </w:r>
      <w:proofErr w:type="gramStart"/>
      <w:r w:rsidRPr="008E65CD">
        <w:rPr>
          <w:color w:val="00FF00"/>
          <w:lang w:val="pt-BR"/>
        </w:rPr>
        <w:t>setcookie(</w:t>
      </w:r>
      <w:proofErr w:type="gramEnd"/>
      <w:r w:rsidRPr="008E65CD">
        <w:rPr>
          <w:color w:val="00FF00"/>
          <w:lang w:val="pt-BR"/>
        </w:rPr>
        <w:t xml:space="preserve">$cookie_name, $cookie_value, </w:t>
      </w:r>
      <w:proofErr w:type="gramStart"/>
      <w:r w:rsidRPr="008E65CD">
        <w:rPr>
          <w:color w:val="00FF00"/>
          <w:lang w:val="pt-BR"/>
        </w:rPr>
        <w:t>time(</w:t>
      </w:r>
      <w:proofErr w:type="gramEnd"/>
      <w:r w:rsidRPr="008E65CD">
        <w:rPr>
          <w:color w:val="00FF00"/>
          <w:lang w:val="pt-BR"/>
        </w:rPr>
        <w:t xml:space="preserve">) + (86400 * 1), "/"); // </w:t>
      </w:r>
      <w:proofErr w:type="gramStart"/>
      <w:r w:rsidRPr="008E65CD">
        <w:rPr>
          <w:color w:val="00FF00"/>
          <w:lang w:val="pt-BR"/>
        </w:rPr>
        <w:t>Expira</w:t>
      </w:r>
      <w:proofErr w:type="gramEnd"/>
      <w:r w:rsidRPr="008E65CD">
        <w:rPr>
          <w:color w:val="00FF00"/>
          <w:lang w:val="pt-BR"/>
        </w:rPr>
        <w:t xml:space="preserve"> em 1 dia</w:t>
      </w:r>
      <w:r w:rsidRPr="008E65CD">
        <w:rPr>
          <w:color w:val="00FF00"/>
          <w:lang w:val="pt-BR"/>
        </w:rPr>
        <w:br/>
        <w:t>// Acesso ao cookie</w:t>
      </w:r>
      <w:r w:rsidRPr="008E65CD">
        <w:rPr>
          <w:color w:val="00FF00"/>
          <w:lang w:val="pt-BR"/>
        </w:rPr>
        <w:br/>
        <w:t>if(isset($_COOKIE[$cookie_name])) {</w:t>
      </w:r>
      <w:r w:rsidRPr="008E65CD">
        <w:rPr>
          <w:color w:val="00FF00"/>
          <w:lang w:val="pt-BR"/>
        </w:rPr>
        <w:br/>
        <w:t>echo "Cookie '</w:t>
      </w:r>
      <w:proofErr w:type="gramStart"/>
      <w:r w:rsidRPr="008E65CD">
        <w:rPr>
          <w:color w:val="00FF00"/>
          <w:lang w:val="pt-BR"/>
        </w:rPr>
        <w:t>" .</w:t>
      </w:r>
      <w:proofErr w:type="gramEnd"/>
      <w:r w:rsidRPr="008E65CD">
        <w:rPr>
          <w:color w:val="00FF00"/>
          <w:lang w:val="pt-BR"/>
        </w:rPr>
        <w:t xml:space="preserve"> $cookie_</w:t>
      </w:r>
      <w:proofErr w:type="gramStart"/>
      <w:r w:rsidRPr="008E65CD">
        <w:rPr>
          <w:color w:val="00FF00"/>
          <w:lang w:val="pt-BR"/>
        </w:rPr>
        <w:t>name .</w:t>
      </w:r>
      <w:proofErr w:type="gramEnd"/>
      <w:r w:rsidRPr="008E65CD">
        <w:rPr>
          <w:color w:val="00FF00"/>
          <w:lang w:val="pt-BR"/>
        </w:rPr>
        <w:t xml:space="preserve"> "' está </w:t>
      </w:r>
      <w:proofErr w:type="gramStart"/>
      <w:r w:rsidRPr="008E65CD">
        <w:rPr>
          <w:color w:val="00FF00"/>
          <w:lang w:val="pt-BR"/>
        </w:rPr>
        <w:t>setado!&lt;</w:t>
      </w:r>
      <w:proofErr w:type="gramEnd"/>
      <w:r w:rsidRPr="008E65CD">
        <w:rPr>
          <w:color w:val="00FF00"/>
          <w:lang w:val="pt-BR"/>
        </w:rPr>
        <w:t>br&gt;";</w:t>
      </w:r>
      <w:r w:rsidRPr="008E65CD">
        <w:rPr>
          <w:color w:val="00FF00"/>
          <w:lang w:val="pt-BR"/>
        </w:rPr>
        <w:br/>
        <w:t xml:space="preserve">echo "Valor: </w:t>
      </w:r>
      <w:proofErr w:type="gramStart"/>
      <w:r w:rsidRPr="008E65CD">
        <w:rPr>
          <w:color w:val="00FF00"/>
          <w:lang w:val="pt-BR"/>
        </w:rPr>
        <w:t>" .</w:t>
      </w:r>
      <w:proofErr w:type="gramEnd"/>
      <w:r w:rsidRPr="008E65CD">
        <w:rPr>
          <w:color w:val="00FF00"/>
          <w:lang w:val="pt-BR"/>
        </w:rPr>
        <w:t xml:space="preserve"> $_COOKIE[$cookie_name</w:t>
      </w:r>
      <w:proofErr w:type="gramStart"/>
      <w:r w:rsidRPr="008E65CD">
        <w:rPr>
          <w:color w:val="00FF00"/>
          <w:lang w:val="pt-BR"/>
        </w:rPr>
        <w:t>] .</w:t>
      </w:r>
      <w:proofErr w:type="gramEnd"/>
      <w:r w:rsidRPr="008E65CD">
        <w:rPr>
          <w:color w:val="00FF00"/>
          <w:lang w:val="pt-BR"/>
        </w:rPr>
        <w:t xml:space="preserve"> "&lt;br&gt;";</w:t>
      </w:r>
      <w:r w:rsidRPr="008E65CD">
        <w:rPr>
          <w:color w:val="00FF00"/>
          <w:lang w:val="pt-BR"/>
        </w:rPr>
        <w:br/>
        <w:t>} else {</w:t>
      </w:r>
      <w:r w:rsidRPr="008E65CD">
        <w:rPr>
          <w:color w:val="00FF00"/>
          <w:lang w:val="pt-BR"/>
        </w:rPr>
        <w:br/>
        <w:t>echo "Cookie '</w:t>
      </w:r>
      <w:proofErr w:type="gramStart"/>
      <w:r w:rsidRPr="008E65CD">
        <w:rPr>
          <w:color w:val="00FF00"/>
          <w:lang w:val="pt-BR"/>
        </w:rPr>
        <w:t>" .</w:t>
      </w:r>
      <w:proofErr w:type="gramEnd"/>
      <w:r w:rsidRPr="008E65CD">
        <w:rPr>
          <w:color w:val="00FF00"/>
          <w:lang w:val="pt-BR"/>
        </w:rPr>
        <w:t xml:space="preserve"> $cookie_</w:t>
      </w:r>
      <w:proofErr w:type="gramStart"/>
      <w:r w:rsidRPr="008E65CD">
        <w:rPr>
          <w:color w:val="00FF00"/>
          <w:lang w:val="pt-BR"/>
        </w:rPr>
        <w:t>name .</w:t>
      </w:r>
      <w:proofErr w:type="gramEnd"/>
      <w:r w:rsidRPr="008E65CD">
        <w:rPr>
          <w:color w:val="00FF00"/>
          <w:lang w:val="pt-BR"/>
        </w:rPr>
        <w:t xml:space="preserve"> "' não está </w:t>
      </w:r>
      <w:proofErr w:type="gramStart"/>
      <w:r w:rsidRPr="008E65CD">
        <w:rPr>
          <w:color w:val="00FF00"/>
          <w:lang w:val="pt-BR"/>
        </w:rPr>
        <w:t>setado!&lt;</w:t>
      </w:r>
      <w:proofErr w:type="gramEnd"/>
      <w:r w:rsidRPr="008E65CD">
        <w:rPr>
          <w:color w:val="00FF00"/>
          <w:lang w:val="pt-BR"/>
        </w:rPr>
        <w:t>br&gt;";</w:t>
      </w:r>
      <w:r w:rsidRPr="008E65CD">
        <w:rPr>
          <w:color w:val="00FF00"/>
          <w:lang w:val="pt-BR"/>
        </w:rPr>
        <w:br/>
        <w:t>}</w:t>
      </w:r>
      <w:r w:rsidRPr="008E65CD">
        <w:rPr>
          <w:color w:val="00FF00"/>
          <w:lang w:val="pt-BR"/>
        </w:rPr>
        <w:br/>
        <w:t>// Modificação do cookie</w:t>
      </w:r>
      <w:r w:rsidRPr="008E65CD">
        <w:rPr>
          <w:color w:val="00FF00"/>
          <w:lang w:val="pt-BR"/>
        </w:rPr>
        <w:br/>
        <w:t>$new_value = "Novo valor do cookie";</w:t>
      </w:r>
      <w:r w:rsidRPr="008E65CD">
        <w:rPr>
          <w:color w:val="00FF00"/>
          <w:lang w:val="pt-BR"/>
        </w:rPr>
        <w:br/>
      </w:r>
      <w:proofErr w:type="gramStart"/>
      <w:r w:rsidRPr="008E65CD">
        <w:rPr>
          <w:color w:val="00FF00"/>
          <w:lang w:val="pt-BR"/>
        </w:rPr>
        <w:t>setcookie(</w:t>
      </w:r>
      <w:proofErr w:type="gramEnd"/>
      <w:r w:rsidRPr="008E65CD">
        <w:rPr>
          <w:color w:val="00FF00"/>
          <w:lang w:val="pt-BR"/>
        </w:rPr>
        <w:t xml:space="preserve">$cookie_name, $new_value, </w:t>
      </w:r>
      <w:proofErr w:type="gramStart"/>
      <w:r w:rsidRPr="008E65CD">
        <w:rPr>
          <w:color w:val="00FF00"/>
          <w:lang w:val="pt-BR"/>
        </w:rPr>
        <w:t>time(</w:t>
      </w:r>
      <w:proofErr w:type="gramEnd"/>
      <w:r w:rsidRPr="008E65CD">
        <w:rPr>
          <w:color w:val="00FF00"/>
          <w:lang w:val="pt-BR"/>
        </w:rPr>
        <w:t xml:space="preserve">) + (86400 * 7), "/"); // </w:t>
      </w:r>
      <w:proofErr w:type="gramStart"/>
      <w:r w:rsidRPr="008E65CD">
        <w:rPr>
          <w:color w:val="00FF00"/>
          <w:lang w:val="pt-BR"/>
        </w:rPr>
        <w:t>Expira</w:t>
      </w:r>
      <w:proofErr w:type="gramEnd"/>
      <w:r w:rsidRPr="008E65CD">
        <w:rPr>
          <w:color w:val="00FF00"/>
          <w:lang w:val="pt-BR"/>
        </w:rPr>
        <w:t xml:space="preserve"> em 7 dias</w:t>
      </w:r>
      <w:r w:rsidRPr="008E65CD">
        <w:rPr>
          <w:color w:val="00FF00"/>
          <w:lang w:val="pt-BR"/>
        </w:rPr>
        <w:br/>
        <w:t>echo "Cookie '</w:t>
      </w:r>
      <w:proofErr w:type="gramStart"/>
      <w:r w:rsidRPr="008E65CD">
        <w:rPr>
          <w:color w:val="00FF00"/>
          <w:lang w:val="pt-BR"/>
        </w:rPr>
        <w:t>" .</w:t>
      </w:r>
      <w:proofErr w:type="gramEnd"/>
      <w:r w:rsidRPr="008E65CD">
        <w:rPr>
          <w:color w:val="00FF00"/>
          <w:lang w:val="pt-BR"/>
        </w:rPr>
        <w:t xml:space="preserve"> $cookie_</w:t>
      </w:r>
      <w:proofErr w:type="gramStart"/>
      <w:r w:rsidRPr="008E65CD">
        <w:rPr>
          <w:color w:val="00FF00"/>
          <w:lang w:val="pt-BR"/>
        </w:rPr>
        <w:t>name .</w:t>
      </w:r>
      <w:proofErr w:type="gramEnd"/>
      <w:r w:rsidRPr="008E65CD">
        <w:rPr>
          <w:color w:val="00FF00"/>
          <w:lang w:val="pt-BR"/>
        </w:rPr>
        <w:t xml:space="preserve"> "' foi </w:t>
      </w:r>
      <w:proofErr w:type="gramStart"/>
      <w:r w:rsidRPr="008E65CD">
        <w:rPr>
          <w:color w:val="00FF00"/>
          <w:lang w:val="pt-BR"/>
        </w:rPr>
        <w:t>modificado.&lt;</w:t>
      </w:r>
      <w:proofErr w:type="gramEnd"/>
      <w:r w:rsidRPr="008E65CD">
        <w:rPr>
          <w:color w:val="00FF00"/>
          <w:lang w:val="pt-BR"/>
        </w:rPr>
        <w:t>br&gt;";</w:t>
      </w:r>
      <w:r w:rsidRPr="008E65CD">
        <w:rPr>
          <w:color w:val="00FF00"/>
          <w:lang w:val="pt-BR"/>
        </w:rPr>
        <w:br/>
        <w:t>// Eliminação do cookie</w:t>
      </w:r>
      <w:r w:rsidRPr="008E65CD">
        <w:rPr>
          <w:color w:val="00FF00"/>
          <w:lang w:val="pt-BR"/>
        </w:rPr>
        <w:br/>
      </w:r>
      <w:proofErr w:type="gramStart"/>
      <w:r w:rsidRPr="008E65CD">
        <w:rPr>
          <w:color w:val="00FF00"/>
          <w:lang w:val="pt-BR"/>
        </w:rPr>
        <w:t>setcookie(</w:t>
      </w:r>
      <w:proofErr w:type="gramEnd"/>
      <w:r w:rsidRPr="008E65CD">
        <w:rPr>
          <w:color w:val="00FF00"/>
          <w:lang w:val="pt-BR"/>
        </w:rPr>
        <w:t xml:space="preserve">$cookie_name, "", </w:t>
      </w:r>
      <w:proofErr w:type="gramStart"/>
      <w:r w:rsidRPr="008E65CD">
        <w:rPr>
          <w:color w:val="00FF00"/>
          <w:lang w:val="pt-BR"/>
        </w:rPr>
        <w:t>time(</w:t>
      </w:r>
      <w:proofErr w:type="gramEnd"/>
      <w:r w:rsidRPr="008E65CD">
        <w:rPr>
          <w:color w:val="00FF00"/>
          <w:lang w:val="pt-BR"/>
        </w:rPr>
        <w:t>) - 3600, "/");</w:t>
      </w:r>
      <w:r w:rsidRPr="008E65CD">
        <w:rPr>
          <w:color w:val="00FF00"/>
          <w:lang w:val="pt-BR"/>
        </w:rPr>
        <w:br/>
        <w:t>echo "Cookie '</w:t>
      </w:r>
      <w:proofErr w:type="gramStart"/>
      <w:r w:rsidRPr="008E65CD">
        <w:rPr>
          <w:color w:val="00FF00"/>
          <w:lang w:val="pt-BR"/>
        </w:rPr>
        <w:t>" .</w:t>
      </w:r>
      <w:proofErr w:type="gramEnd"/>
      <w:r w:rsidRPr="008E65CD">
        <w:rPr>
          <w:color w:val="00FF00"/>
          <w:lang w:val="pt-BR"/>
        </w:rPr>
        <w:t xml:space="preserve"> $cookie_</w:t>
      </w:r>
      <w:proofErr w:type="gramStart"/>
      <w:r w:rsidRPr="008E65CD">
        <w:rPr>
          <w:color w:val="00FF00"/>
          <w:lang w:val="pt-BR"/>
        </w:rPr>
        <w:t>name .</w:t>
      </w:r>
      <w:proofErr w:type="gramEnd"/>
      <w:r w:rsidRPr="008E65CD">
        <w:rPr>
          <w:color w:val="00FF00"/>
          <w:lang w:val="pt-BR"/>
        </w:rPr>
        <w:t xml:space="preserve"> "' foi </w:t>
      </w:r>
      <w:proofErr w:type="gramStart"/>
      <w:r w:rsidRPr="008E65CD">
        <w:rPr>
          <w:color w:val="00FF00"/>
          <w:lang w:val="pt-BR"/>
        </w:rPr>
        <w:t>eliminado.&lt;</w:t>
      </w:r>
      <w:proofErr w:type="gramEnd"/>
      <w:r w:rsidRPr="008E65CD">
        <w:rPr>
          <w:color w:val="00FF00"/>
          <w:lang w:val="pt-BR"/>
        </w:rPr>
        <w:t>br&gt;";</w:t>
      </w:r>
      <w:r w:rsidRPr="008E65CD">
        <w:rPr>
          <w:color w:val="00FF00"/>
          <w:lang w:val="pt-BR"/>
        </w:rPr>
        <w:br/>
        <w:t>?&gt;</w:t>
      </w:r>
    </w:p>
    <w:p w14:paraId="4A189455" w14:textId="77777777" w:rsidR="001C1AED" w:rsidRPr="008E65CD" w:rsidRDefault="00000000">
      <w:pPr>
        <w:rPr>
          <w:lang w:val="pt-BR"/>
        </w:rPr>
      </w:pPr>
      <w:r w:rsidRPr="008E65CD">
        <w:rPr>
          <w:lang w:val="pt-BR"/>
        </w:rPr>
        <w:t xml:space="preserve">Este exemplo demonstra todos os passos envolvidos na manipulação de cookies em PHP, desde a sua criação até à sua eliminação, passando pela modificação.  Ao implementar cookies, é </w:t>
      </w:r>
      <w:r w:rsidRPr="008E65CD">
        <w:rPr>
          <w:lang w:val="pt-BR"/>
        </w:rPr>
        <w:lastRenderedPageBreak/>
        <w:t>fundamental considerar a segurança e a privacidade dos utilizadores para garantir uma experiência segura e agradável.</w:t>
      </w:r>
    </w:p>
    <w:p w14:paraId="2BFF6270" w14:textId="77777777" w:rsidR="001C1AED" w:rsidRPr="008E65CD" w:rsidRDefault="00000000">
      <w:pPr>
        <w:rPr>
          <w:lang w:val="pt-BR"/>
        </w:rPr>
      </w:pPr>
      <w:r w:rsidRPr="008E65CD">
        <w:rPr>
          <w:lang w:val="pt-BR"/>
        </w:rPr>
        <w:br w:type="page"/>
      </w:r>
    </w:p>
    <w:p w14:paraId="7F702931" w14:textId="77777777" w:rsidR="001C1AED" w:rsidRPr="008E65CD" w:rsidRDefault="00000000">
      <w:pPr>
        <w:pStyle w:val="Ttulo1"/>
        <w:rPr>
          <w:lang w:val="pt-BR"/>
        </w:rPr>
      </w:pPr>
      <w:bookmarkStart w:id="295" w:name="_Toc195354570"/>
      <w:r w:rsidRPr="008E65CD">
        <w:rPr>
          <w:lang w:val="pt-BR"/>
        </w:rPr>
        <w:lastRenderedPageBreak/>
        <w:t>41. Sessões PHP: Manter Sessões de Usuário</w:t>
      </w:r>
      <w:bookmarkEnd w:id="295"/>
    </w:p>
    <w:p w14:paraId="0CE93A16" w14:textId="77777777" w:rsidR="001C1AED" w:rsidRPr="008E65CD" w:rsidRDefault="00000000">
      <w:pPr>
        <w:rPr>
          <w:lang w:val="pt-BR"/>
        </w:rPr>
      </w:pPr>
      <w:r w:rsidRPr="008E65CD">
        <w:rPr>
          <w:lang w:val="pt-BR"/>
        </w:rPr>
        <w:t>As sessões em PHP são um mecanismo crucial para manter o estado e a informação entre várias páginas durante a navegação de um utilizador num website.  Permitem que o servidor se lembre de informação específica sobre um utilizador ao longo de múltiplas requisições HTTP. Isto é fundamental para criar aplicações web dinâmicas e interativas, como lojas online, áreas de membros, e sistemas de autenticação.</w:t>
      </w:r>
    </w:p>
    <w:p w14:paraId="6A660614" w14:textId="77777777" w:rsidR="001C1AED" w:rsidRPr="008E65CD" w:rsidRDefault="00000000">
      <w:pPr>
        <w:pStyle w:val="Ttulo2"/>
        <w:rPr>
          <w:lang w:val="pt-BR"/>
        </w:rPr>
      </w:pPr>
      <w:bookmarkStart w:id="296" w:name="_Toc195354571"/>
      <w:r w:rsidRPr="008E65CD">
        <w:rPr>
          <w:lang w:val="pt-BR"/>
        </w:rPr>
        <w:t>O Que São Sessões?</w:t>
      </w:r>
      <w:bookmarkEnd w:id="296"/>
    </w:p>
    <w:p w14:paraId="67040DEC" w14:textId="77777777" w:rsidR="001C1AED" w:rsidRPr="008E65CD" w:rsidRDefault="00000000">
      <w:pPr>
        <w:rPr>
          <w:lang w:val="pt-BR"/>
        </w:rPr>
      </w:pPr>
      <w:r w:rsidRPr="008E65CD">
        <w:rPr>
          <w:lang w:val="pt-BR"/>
        </w:rPr>
        <w:t>HTTP é um protocolo "stateless", o que significa que cada requisição do cliente para o servidor é tratada como independente das requisições anteriores. Sem um mecanismo como sessões, o servidor não teria maneira de saber que duas requisições consecutivas vêm do mesmo utilizador.</w:t>
      </w:r>
    </w:p>
    <w:p w14:paraId="2196FCB7" w14:textId="77777777" w:rsidR="001C1AED" w:rsidRPr="008E65CD" w:rsidRDefault="00000000">
      <w:pPr>
        <w:rPr>
          <w:lang w:val="pt-BR"/>
        </w:rPr>
      </w:pPr>
      <w:r w:rsidRPr="008E65CD">
        <w:rPr>
          <w:lang w:val="pt-BR"/>
        </w:rPr>
        <w:t>As sessões resolvem este problema através da criação de um identificador único (Session ID) para cada utilizador que visita o website. Este identificador é armazenado no navegador do utilizador, geralmente como um cookie, ou, menos frequentemente, passado através da URL (embora esta última abordagem seja geralmente desaconselhada por razões de segurança). O servidor usa este identificador para associar a informação da sessão específica a esse utilizador.</w:t>
      </w:r>
    </w:p>
    <w:p w14:paraId="3869B420" w14:textId="77777777" w:rsidR="001C1AED" w:rsidRPr="008E65CD" w:rsidRDefault="00000000">
      <w:pPr>
        <w:pStyle w:val="Ttulo2"/>
        <w:rPr>
          <w:lang w:val="pt-BR"/>
        </w:rPr>
      </w:pPr>
      <w:bookmarkStart w:id="297" w:name="_Toc195354572"/>
      <w:r w:rsidRPr="008E65CD">
        <w:rPr>
          <w:lang w:val="pt-BR"/>
        </w:rPr>
        <w:t>Como Funcionam as Sessões em PHP</w:t>
      </w:r>
      <w:bookmarkEnd w:id="297"/>
    </w:p>
    <w:p w14:paraId="4A2FF994" w14:textId="77777777" w:rsidR="001C1AED" w:rsidRPr="008E65CD" w:rsidRDefault="00000000">
      <w:pPr>
        <w:rPr>
          <w:lang w:val="pt-BR"/>
        </w:rPr>
      </w:pPr>
      <w:r w:rsidRPr="008E65CD">
        <w:rPr>
          <w:lang w:val="pt-BR"/>
        </w:rPr>
        <w:t>O PHP oferece funções nativas para gerir sessões, simplificando significativamente o processo de implementação. O ciclo de vida de uma sessão tipicamente envolve os seguintes passos:</w:t>
      </w:r>
    </w:p>
    <w:p w14:paraId="2D868752" w14:textId="77777777" w:rsidR="001C1AED" w:rsidRPr="008E65CD" w:rsidRDefault="00000000">
      <w:pPr>
        <w:rPr>
          <w:lang w:val="pt-BR"/>
        </w:rPr>
      </w:pPr>
      <w:r w:rsidRPr="008E65CD">
        <w:rPr>
          <w:lang w:val="pt-BR"/>
        </w:rPr>
        <w:t xml:space="preserve">1. </w:t>
      </w:r>
      <w:r w:rsidRPr="008E65CD">
        <w:rPr>
          <w:b/>
          <w:lang w:val="pt-BR"/>
        </w:rPr>
        <w:t>Iniciar a Sessão:</w:t>
      </w:r>
      <w:r w:rsidRPr="008E65CD">
        <w:rPr>
          <w:lang w:val="pt-BR"/>
        </w:rPr>
        <w:t xml:space="preserve"> A sessão é iniciada usando a função `session_</w:t>
      </w:r>
      <w:proofErr w:type="gramStart"/>
      <w:r w:rsidRPr="008E65CD">
        <w:rPr>
          <w:lang w:val="pt-BR"/>
        </w:rPr>
        <w:t>start(</w:t>
      </w:r>
      <w:proofErr w:type="gramEnd"/>
      <w:r w:rsidRPr="008E65CD">
        <w:rPr>
          <w:lang w:val="pt-BR"/>
        </w:rPr>
        <w:t>)`. Esta função deve ser chamada antes de qualquer output ser enviado para o browser (ou seja, antes de qualquer HTML). A `session_</w:t>
      </w:r>
      <w:proofErr w:type="gramStart"/>
      <w:r w:rsidRPr="008E65CD">
        <w:rPr>
          <w:lang w:val="pt-BR"/>
        </w:rPr>
        <w:t>start(</w:t>
      </w:r>
      <w:proofErr w:type="gramEnd"/>
      <w:r w:rsidRPr="008E65CD">
        <w:rPr>
          <w:lang w:val="pt-BR"/>
        </w:rPr>
        <w:t xml:space="preserve">)` verifica se já existe uma sessão ativa para o utilizador. Se existir, recupera a informação da sessão existente. Se não existir, </w:t>
      </w:r>
      <w:proofErr w:type="gramStart"/>
      <w:r w:rsidRPr="008E65CD">
        <w:rPr>
          <w:lang w:val="pt-BR"/>
        </w:rPr>
        <w:t>cria uma nova</w:t>
      </w:r>
      <w:proofErr w:type="gramEnd"/>
      <w:r w:rsidRPr="008E65CD">
        <w:rPr>
          <w:lang w:val="pt-BR"/>
        </w:rPr>
        <w:t xml:space="preserve"> sessão e gera um novo Session ID.</w:t>
      </w:r>
    </w:p>
    <w:p w14:paraId="1D02257D" w14:textId="77777777" w:rsidR="001C1AED" w:rsidRPr="008E65CD" w:rsidRDefault="00000000">
      <w:pPr>
        <w:rPr>
          <w:lang w:val="pt-BR"/>
        </w:rPr>
      </w:pPr>
      <w:r w:rsidRPr="008E65CD">
        <w:rPr>
          <w:lang w:val="pt-BR"/>
        </w:rPr>
        <w:t xml:space="preserve">2. </w:t>
      </w:r>
      <w:r w:rsidRPr="008E65CD">
        <w:rPr>
          <w:b/>
          <w:lang w:val="pt-BR"/>
        </w:rPr>
        <w:t>Registar Variáveis de Sessão:</w:t>
      </w:r>
      <w:r w:rsidRPr="008E65CD">
        <w:rPr>
          <w:lang w:val="pt-BR"/>
        </w:rPr>
        <w:t xml:space="preserve"> Uma vez que a sessão esteja iniciada, as variáveis específicas do utilizador podem ser registadas na sessão usando o array global `$_SESSION`. Este array funciona como um espaço de armazenamento temporário no servidor, associado ao Session ID do utilizador.  A informação armazenada em `$_SESSION` persiste entre requisições até que a sessão termine.</w:t>
      </w:r>
    </w:p>
    <w:p w14:paraId="7664F7EF" w14:textId="77777777" w:rsidR="001C1AED" w:rsidRPr="008E65CD" w:rsidRDefault="00000000">
      <w:pPr>
        <w:rPr>
          <w:lang w:val="pt-BR"/>
        </w:rPr>
      </w:pPr>
      <w:r w:rsidRPr="008E65CD">
        <w:rPr>
          <w:lang w:val="pt-BR"/>
        </w:rPr>
        <w:t xml:space="preserve">3. </w:t>
      </w:r>
      <w:r w:rsidRPr="008E65CD">
        <w:rPr>
          <w:b/>
          <w:lang w:val="pt-BR"/>
        </w:rPr>
        <w:t>Acessar e Modificar Variáveis de Sessão:</w:t>
      </w:r>
      <w:r w:rsidRPr="008E65CD">
        <w:rPr>
          <w:lang w:val="pt-BR"/>
        </w:rPr>
        <w:t xml:space="preserve">  A qualquer momento, o script PHP pode aceder e modificar as variáveis armazenadas em `$_SESSION`.  Para tal, basta usar o nome da variável como chave no array, por exemplo, `$_SESSION['username'] = 'john_doe</w:t>
      </w:r>
      <w:proofErr w:type="gramStart"/>
      <w:r w:rsidRPr="008E65CD">
        <w:rPr>
          <w:lang w:val="pt-BR"/>
        </w:rPr>
        <w:t>';`</w:t>
      </w:r>
      <w:proofErr w:type="gramEnd"/>
      <w:r w:rsidRPr="008E65CD">
        <w:rPr>
          <w:lang w:val="pt-BR"/>
        </w:rPr>
        <w:t>.</w:t>
      </w:r>
    </w:p>
    <w:p w14:paraId="1A888FA0" w14:textId="77777777" w:rsidR="001C1AED" w:rsidRPr="008E65CD" w:rsidRDefault="00000000">
      <w:pPr>
        <w:rPr>
          <w:lang w:val="pt-BR"/>
        </w:rPr>
      </w:pPr>
      <w:r w:rsidRPr="008E65CD">
        <w:rPr>
          <w:lang w:val="pt-BR"/>
        </w:rPr>
        <w:t xml:space="preserve">4. </w:t>
      </w:r>
      <w:r w:rsidRPr="008E65CD">
        <w:rPr>
          <w:b/>
          <w:lang w:val="pt-BR"/>
        </w:rPr>
        <w:t>Destruir a Sessão (Opcional):</w:t>
      </w:r>
      <w:r w:rsidRPr="008E65CD">
        <w:rPr>
          <w:lang w:val="pt-BR"/>
        </w:rPr>
        <w:t xml:space="preserve"> Quando a sessão já não é necessária (por exemplo, quando o utilizador faz logout), pode ser destruída usando as funções `session_</w:t>
      </w:r>
      <w:proofErr w:type="gramStart"/>
      <w:r w:rsidRPr="008E65CD">
        <w:rPr>
          <w:lang w:val="pt-BR"/>
        </w:rPr>
        <w:t>unset(</w:t>
      </w:r>
      <w:proofErr w:type="gramEnd"/>
      <w:r w:rsidRPr="008E65CD">
        <w:rPr>
          <w:lang w:val="pt-BR"/>
        </w:rPr>
        <w:t>)` e `session_</w:t>
      </w:r>
      <w:proofErr w:type="gramStart"/>
      <w:r w:rsidRPr="008E65CD">
        <w:rPr>
          <w:lang w:val="pt-BR"/>
        </w:rPr>
        <w:t>destroy(</w:t>
      </w:r>
      <w:proofErr w:type="gramEnd"/>
      <w:r w:rsidRPr="008E65CD">
        <w:rPr>
          <w:lang w:val="pt-BR"/>
        </w:rPr>
        <w:t>)`. `session_</w:t>
      </w:r>
      <w:proofErr w:type="gramStart"/>
      <w:r w:rsidRPr="008E65CD">
        <w:rPr>
          <w:lang w:val="pt-BR"/>
        </w:rPr>
        <w:t>unset(</w:t>
      </w:r>
      <w:proofErr w:type="gramEnd"/>
      <w:r w:rsidRPr="008E65CD">
        <w:rPr>
          <w:lang w:val="pt-BR"/>
        </w:rPr>
        <w:t>)` remove todas as variáveis de sessão, enquanto `session_</w:t>
      </w:r>
      <w:proofErr w:type="gramStart"/>
      <w:r w:rsidRPr="008E65CD">
        <w:rPr>
          <w:lang w:val="pt-BR"/>
        </w:rPr>
        <w:t>destroy(</w:t>
      </w:r>
      <w:proofErr w:type="gramEnd"/>
      <w:r w:rsidRPr="008E65CD">
        <w:rPr>
          <w:lang w:val="pt-BR"/>
        </w:rPr>
        <w:t>)` destrói a sessão no servidor. É importante notar que `session_</w:t>
      </w:r>
      <w:proofErr w:type="gramStart"/>
      <w:r w:rsidRPr="008E65CD">
        <w:rPr>
          <w:lang w:val="pt-BR"/>
        </w:rPr>
        <w:t>destroy(</w:t>
      </w:r>
      <w:proofErr w:type="gramEnd"/>
      <w:r w:rsidRPr="008E65CD">
        <w:rPr>
          <w:lang w:val="pt-BR"/>
        </w:rPr>
        <w:t>)` por si só pode não destruir o cookie da sessão no browser do utilizador, sendo por vezes necessário fazê-lo explicitamente.</w:t>
      </w:r>
    </w:p>
    <w:p w14:paraId="03FAB416" w14:textId="77777777" w:rsidR="001C1AED" w:rsidRPr="008E65CD" w:rsidRDefault="00000000">
      <w:pPr>
        <w:pStyle w:val="Ttulo2"/>
        <w:rPr>
          <w:lang w:val="pt-BR"/>
        </w:rPr>
      </w:pPr>
      <w:bookmarkStart w:id="298" w:name="_Toc195354573"/>
      <w:r w:rsidRPr="008E65CD">
        <w:rPr>
          <w:lang w:val="pt-BR"/>
        </w:rPr>
        <w:lastRenderedPageBreak/>
        <w:t>Exemplo Prático: Controlo de Login</w:t>
      </w:r>
      <w:bookmarkEnd w:id="298"/>
    </w:p>
    <w:p w14:paraId="43DB63FE" w14:textId="77777777" w:rsidR="001C1AED" w:rsidRPr="008E65CD" w:rsidRDefault="00000000">
      <w:pPr>
        <w:rPr>
          <w:lang w:val="pt-BR"/>
        </w:rPr>
      </w:pPr>
      <w:r w:rsidRPr="008E65CD">
        <w:rPr>
          <w:lang w:val="pt-BR"/>
        </w:rPr>
        <w:t>Um exemplo comum de utilização de sessões é no controlo de login de utilizadores. O fluxo típico seria o seguinte:</w:t>
      </w:r>
    </w:p>
    <w:p w14:paraId="5297E35C" w14:textId="77777777" w:rsidR="001C1AED" w:rsidRPr="008E65CD" w:rsidRDefault="00000000">
      <w:pPr>
        <w:rPr>
          <w:lang w:val="pt-BR"/>
        </w:rPr>
      </w:pPr>
      <w:r w:rsidRPr="008E65CD">
        <w:rPr>
          <w:lang w:val="pt-BR"/>
        </w:rPr>
        <w:t>1. O utilizador preenche um formulário de login com as suas credenciais (nome de utilizador e password).</w:t>
      </w:r>
    </w:p>
    <w:p w14:paraId="27FA2354" w14:textId="77777777" w:rsidR="001C1AED" w:rsidRPr="008E65CD" w:rsidRDefault="00000000">
      <w:pPr>
        <w:rPr>
          <w:lang w:val="pt-BR"/>
        </w:rPr>
      </w:pPr>
      <w:r w:rsidRPr="008E65CD">
        <w:rPr>
          <w:lang w:val="pt-BR"/>
        </w:rPr>
        <w:t>2. O script PHP valida as credenciais comparando-as com a informação armazenada na base de dados (ou outro sistema de autenticação).</w:t>
      </w:r>
    </w:p>
    <w:p w14:paraId="422A1E5D" w14:textId="77777777" w:rsidR="001C1AED" w:rsidRPr="008E65CD" w:rsidRDefault="00000000">
      <w:pPr>
        <w:rPr>
          <w:lang w:val="pt-BR"/>
        </w:rPr>
      </w:pPr>
      <w:r w:rsidRPr="008E65CD">
        <w:rPr>
          <w:lang w:val="pt-BR"/>
        </w:rPr>
        <w:t>3. Se as credenciais forem válidas, o script inicia uma sessão com `session_</w:t>
      </w:r>
      <w:proofErr w:type="gramStart"/>
      <w:r w:rsidRPr="008E65CD">
        <w:rPr>
          <w:lang w:val="pt-BR"/>
        </w:rPr>
        <w:t>start(</w:t>
      </w:r>
      <w:proofErr w:type="gramEnd"/>
      <w:r w:rsidRPr="008E65CD">
        <w:rPr>
          <w:lang w:val="pt-BR"/>
        </w:rPr>
        <w:t xml:space="preserve">)` e regista uma variável de sessão, por exemplo, `$_SESSION['logged_in'] = </w:t>
      </w:r>
      <w:proofErr w:type="gramStart"/>
      <w:r w:rsidRPr="008E65CD">
        <w:rPr>
          <w:lang w:val="pt-BR"/>
        </w:rPr>
        <w:t>true;`</w:t>
      </w:r>
      <w:proofErr w:type="gramEnd"/>
      <w:r w:rsidRPr="008E65CD">
        <w:rPr>
          <w:lang w:val="pt-BR"/>
        </w:rPr>
        <w:t xml:space="preserve"> e `$_SESSION['username'] = $</w:t>
      </w:r>
      <w:proofErr w:type="gramStart"/>
      <w:r w:rsidRPr="008E65CD">
        <w:rPr>
          <w:lang w:val="pt-BR"/>
        </w:rPr>
        <w:t>username;`</w:t>
      </w:r>
      <w:proofErr w:type="gramEnd"/>
      <w:r w:rsidRPr="008E65CD">
        <w:rPr>
          <w:lang w:val="pt-BR"/>
        </w:rPr>
        <w:t>.</w:t>
      </w:r>
    </w:p>
    <w:p w14:paraId="64DBAF3F" w14:textId="77777777" w:rsidR="001C1AED" w:rsidRPr="008E65CD" w:rsidRDefault="00000000">
      <w:pPr>
        <w:rPr>
          <w:lang w:val="pt-BR"/>
        </w:rPr>
      </w:pPr>
      <w:r w:rsidRPr="008E65CD">
        <w:rPr>
          <w:lang w:val="pt-BR"/>
        </w:rPr>
        <w:t>4. Em cada página seguinte, o script verifica se `$_SESSION['logged_in</w:t>
      </w:r>
      <w:proofErr w:type="gramStart"/>
      <w:r w:rsidRPr="008E65CD">
        <w:rPr>
          <w:lang w:val="pt-BR"/>
        </w:rPr>
        <w:t>']`</w:t>
      </w:r>
      <w:proofErr w:type="gramEnd"/>
      <w:r w:rsidRPr="008E65CD">
        <w:rPr>
          <w:lang w:val="pt-BR"/>
        </w:rPr>
        <w:t xml:space="preserve"> está definido e é `true`. Se for, o utilizador é considerado autenticado e pode aceder ao conteúdo protegido. Caso contrário, é redirecionado para a página de login.</w:t>
      </w:r>
    </w:p>
    <w:p w14:paraId="5ADEFF71" w14:textId="77777777" w:rsidR="001C1AED" w:rsidRPr="008E65CD" w:rsidRDefault="00000000">
      <w:pPr>
        <w:rPr>
          <w:lang w:val="pt-BR"/>
        </w:rPr>
      </w:pPr>
      <w:r w:rsidRPr="008E65CD">
        <w:rPr>
          <w:lang w:val="pt-BR"/>
        </w:rPr>
        <w:t>5. Quando o utilizador faz logout, o script chama `session_</w:t>
      </w:r>
      <w:proofErr w:type="gramStart"/>
      <w:r w:rsidRPr="008E65CD">
        <w:rPr>
          <w:lang w:val="pt-BR"/>
        </w:rPr>
        <w:t>unset(</w:t>
      </w:r>
      <w:proofErr w:type="gramEnd"/>
      <w:r w:rsidRPr="008E65CD">
        <w:rPr>
          <w:lang w:val="pt-BR"/>
        </w:rPr>
        <w:t>)` e `session_</w:t>
      </w:r>
      <w:proofErr w:type="gramStart"/>
      <w:r w:rsidRPr="008E65CD">
        <w:rPr>
          <w:lang w:val="pt-BR"/>
        </w:rPr>
        <w:t>destroy(</w:t>
      </w:r>
      <w:proofErr w:type="gramEnd"/>
      <w:r w:rsidRPr="008E65CD">
        <w:rPr>
          <w:lang w:val="pt-BR"/>
        </w:rPr>
        <w:t>)` para destruir a sessão e remover a informação de autenticação.</w:t>
      </w:r>
    </w:p>
    <w:p w14:paraId="37FA800C" w14:textId="77777777" w:rsidR="001C1AED" w:rsidRPr="008E65CD" w:rsidRDefault="00000000">
      <w:pPr>
        <w:pStyle w:val="Ttulo2"/>
        <w:rPr>
          <w:lang w:val="pt-BR"/>
        </w:rPr>
      </w:pPr>
      <w:bookmarkStart w:id="299" w:name="_Toc195354574"/>
      <w:r w:rsidRPr="008E65CD">
        <w:rPr>
          <w:lang w:val="pt-BR"/>
        </w:rPr>
        <w:t>Código de Exemplo</w:t>
      </w:r>
      <w:bookmarkEnd w:id="299"/>
    </w:p>
    <w:p w14:paraId="200F18B7" w14:textId="77777777" w:rsidR="001C1AED" w:rsidRDefault="00000000">
      <w:pPr>
        <w:pStyle w:val="Code"/>
        <w:shd w:val="clear" w:color="auto" w:fill="000000"/>
      </w:pPr>
      <w:r w:rsidRPr="008E65CD">
        <w:rPr>
          <w:color w:val="00FF00"/>
          <w:lang w:val="pt-BR"/>
        </w:rPr>
        <w:t>&lt;?php</w:t>
      </w:r>
      <w:r w:rsidRPr="008E65CD">
        <w:rPr>
          <w:color w:val="00FF00"/>
          <w:lang w:val="pt-BR"/>
        </w:rPr>
        <w:br/>
        <w:t>// Iniciar a sessão</w:t>
      </w:r>
      <w:r w:rsidRPr="008E65CD">
        <w:rPr>
          <w:color w:val="00FF00"/>
          <w:lang w:val="pt-BR"/>
        </w:rPr>
        <w:br/>
        <w:t>session_start();</w:t>
      </w:r>
      <w:r w:rsidRPr="008E65CD">
        <w:rPr>
          <w:color w:val="00FF00"/>
          <w:lang w:val="pt-BR"/>
        </w:rPr>
        <w:br/>
        <w:t>// Verificar se o formulário de login foi submetido</w:t>
      </w:r>
      <w:r w:rsidRPr="008E65CD">
        <w:rPr>
          <w:color w:val="00FF00"/>
          <w:lang w:val="pt-BR"/>
        </w:rPr>
        <w:br/>
        <w:t>if ($_SERVER["REQUEST_METHOD"] == "POST") {</w:t>
      </w:r>
      <w:r w:rsidRPr="008E65CD">
        <w:rPr>
          <w:color w:val="00FF00"/>
          <w:lang w:val="pt-BR"/>
        </w:rPr>
        <w:br/>
        <w:t>// Simulação de validação de credenciais (substituir por lógica real)</w:t>
      </w:r>
      <w:r w:rsidRPr="008E65CD">
        <w:rPr>
          <w:color w:val="00FF00"/>
          <w:lang w:val="pt-BR"/>
        </w:rPr>
        <w:br/>
        <w:t>$username = $_POST["username"];</w:t>
      </w:r>
      <w:r w:rsidRPr="008E65CD">
        <w:rPr>
          <w:color w:val="00FF00"/>
          <w:lang w:val="pt-BR"/>
        </w:rPr>
        <w:br/>
        <w:t>$password = $_POST["password"];</w:t>
      </w:r>
      <w:r w:rsidRPr="008E65CD">
        <w:rPr>
          <w:color w:val="00FF00"/>
          <w:lang w:val="pt-BR"/>
        </w:rPr>
        <w:br/>
        <w:t>if ($username == "demo" &amp;&amp; $password == "password") {</w:t>
      </w:r>
      <w:r w:rsidRPr="008E65CD">
        <w:rPr>
          <w:color w:val="00FF00"/>
          <w:lang w:val="pt-BR"/>
        </w:rPr>
        <w:br/>
        <w:t>// Credenciais válidas, definir variáveis de sessão</w:t>
      </w:r>
      <w:r w:rsidRPr="008E65CD">
        <w:rPr>
          <w:color w:val="00FF00"/>
          <w:lang w:val="pt-BR"/>
        </w:rPr>
        <w:br/>
        <w:t>$_SESSION["logged_in"] = true;</w:t>
      </w:r>
      <w:r w:rsidRPr="008E65CD">
        <w:rPr>
          <w:color w:val="00FF00"/>
          <w:lang w:val="pt-BR"/>
        </w:rPr>
        <w:br/>
        <w:t>$_SESSION["username"] = $username;</w:t>
      </w:r>
      <w:r w:rsidRPr="008E65CD">
        <w:rPr>
          <w:color w:val="00FF00"/>
          <w:lang w:val="pt-BR"/>
        </w:rPr>
        <w:br/>
        <w:t>// Redirecionar para a página principal</w:t>
      </w:r>
      <w:r w:rsidRPr="008E65CD">
        <w:rPr>
          <w:color w:val="00FF00"/>
          <w:lang w:val="pt-BR"/>
        </w:rPr>
        <w:br/>
        <w:t>header("Location: pagina_principal.php");</w:t>
      </w:r>
      <w:r w:rsidRPr="008E65CD">
        <w:rPr>
          <w:color w:val="00FF00"/>
          <w:lang w:val="pt-BR"/>
        </w:rPr>
        <w:br/>
        <w:t>exit();</w:t>
      </w:r>
      <w:r w:rsidRPr="008E65CD">
        <w:rPr>
          <w:color w:val="00FF00"/>
          <w:lang w:val="pt-BR"/>
        </w:rPr>
        <w:br/>
        <w:t>} else {</w:t>
      </w:r>
      <w:r w:rsidRPr="008E65CD">
        <w:rPr>
          <w:color w:val="00FF00"/>
          <w:lang w:val="pt-BR"/>
        </w:rPr>
        <w:br/>
        <w:t>// Credenciais inválidas, exibir mensagem de erro</w:t>
      </w:r>
      <w:r w:rsidRPr="008E65CD">
        <w:rPr>
          <w:color w:val="00FF00"/>
          <w:lang w:val="pt-BR"/>
        </w:rPr>
        <w:br/>
        <w:t>$error_message = "Nome de utilizador ou password incorretos.";</w:t>
      </w:r>
      <w:r w:rsidRPr="008E65CD">
        <w:rPr>
          <w:color w:val="00FF00"/>
          <w:lang w:val="pt-BR"/>
        </w:rPr>
        <w:br/>
        <w:t>}</w:t>
      </w:r>
      <w:r w:rsidRPr="008E65CD">
        <w:rPr>
          <w:color w:val="00FF00"/>
          <w:lang w:val="pt-BR"/>
        </w:rPr>
        <w:br/>
        <w:t>}</w:t>
      </w:r>
      <w:r w:rsidRPr="008E65CD">
        <w:rPr>
          <w:color w:val="00FF00"/>
          <w:lang w:val="pt-BR"/>
        </w:rPr>
        <w:br/>
        <w:t>?&gt;</w:t>
      </w:r>
      <w:r w:rsidRPr="008E65CD">
        <w:rPr>
          <w:color w:val="00FF00"/>
          <w:lang w:val="pt-BR"/>
        </w:rPr>
        <w:br/>
      </w:r>
      <w:r>
        <w:rPr>
          <w:color w:val="00FF00"/>
        </w:rPr>
        <w:t>&lt;!DOCTYPE html&gt;</w:t>
      </w:r>
      <w:r>
        <w:rPr>
          <w:color w:val="00FF00"/>
        </w:rPr>
        <w:br/>
        <w:t>&lt;html&gt;</w:t>
      </w:r>
      <w:r>
        <w:rPr>
          <w:color w:val="00FF00"/>
        </w:rPr>
        <w:br/>
        <w:t>&lt;head&gt;</w:t>
      </w:r>
      <w:r>
        <w:rPr>
          <w:color w:val="00FF00"/>
        </w:rPr>
        <w:br/>
        <w:t>&lt;title&gt;Login&lt;/title&gt;</w:t>
      </w:r>
      <w:r>
        <w:rPr>
          <w:color w:val="00FF00"/>
        </w:rPr>
        <w:br/>
        <w:t>&lt;/head&gt;</w:t>
      </w:r>
      <w:r>
        <w:rPr>
          <w:color w:val="00FF00"/>
        </w:rPr>
        <w:br/>
        <w:t>&lt;body&gt;</w:t>
      </w:r>
      <w:r>
        <w:rPr>
          <w:color w:val="00FF00"/>
        </w:rPr>
        <w:br/>
        <w:t>&lt;h2&gt;Login&lt;/h2&gt;</w:t>
      </w:r>
      <w:r>
        <w:rPr>
          <w:color w:val="00FF00"/>
        </w:rPr>
        <w:br/>
      </w:r>
      <w:r>
        <w:rPr>
          <w:color w:val="00FF00"/>
        </w:rPr>
        <w:lastRenderedPageBreak/>
        <w:t>&lt;?php if (isset($error_message)): ?&gt;</w:t>
      </w:r>
      <w:r>
        <w:rPr>
          <w:color w:val="00FF00"/>
        </w:rPr>
        <w:br/>
        <w:t>&lt;p style="color: red;"&gt;&lt;?php echo $error_message; ?&gt;&lt;/p&gt;</w:t>
      </w:r>
      <w:r>
        <w:rPr>
          <w:color w:val="00FF00"/>
        </w:rPr>
        <w:br/>
        <w:t>&lt;?php endif; ?&gt;</w:t>
      </w:r>
      <w:r>
        <w:rPr>
          <w:color w:val="00FF00"/>
        </w:rPr>
        <w:br/>
        <w:t>&lt;form method="post" action="&lt;?php echo htmlspecialchars($_SERVER["PHP_SELF"]); ?&gt;"&gt;</w:t>
      </w:r>
      <w:r>
        <w:rPr>
          <w:color w:val="00FF00"/>
        </w:rPr>
        <w:br/>
        <w:t>&lt;label for="username"&gt;Nome de Utilizador:&lt;/label&gt;&lt;br&gt;</w:t>
      </w:r>
      <w:r>
        <w:rPr>
          <w:color w:val="00FF00"/>
        </w:rPr>
        <w:br/>
        <w:t>&lt;input type="text" id="username" name="username"&gt;&lt;br&gt;&lt;br&gt;</w:t>
      </w:r>
      <w:r>
        <w:rPr>
          <w:color w:val="00FF00"/>
        </w:rPr>
        <w:br/>
        <w:t>&lt;label for="password"&gt;Password:&lt;/label&gt;&lt;br&gt;</w:t>
      </w:r>
      <w:r>
        <w:rPr>
          <w:color w:val="00FF00"/>
        </w:rPr>
        <w:br/>
        <w:t>&lt;input type="password" id="password" name="password"&gt;&lt;br&gt;&lt;br&gt;</w:t>
      </w:r>
      <w:r>
        <w:rPr>
          <w:color w:val="00FF00"/>
        </w:rPr>
        <w:br/>
        <w:t>&lt;input type="submit" value="Login"&gt;</w:t>
      </w:r>
      <w:r>
        <w:rPr>
          <w:color w:val="00FF00"/>
        </w:rPr>
        <w:br/>
        <w:t>&lt;/form&gt;</w:t>
      </w:r>
      <w:r>
        <w:rPr>
          <w:color w:val="00FF00"/>
        </w:rPr>
        <w:br/>
        <w:t>&lt;/body&gt;</w:t>
      </w:r>
      <w:r>
        <w:rPr>
          <w:color w:val="00FF00"/>
        </w:rPr>
        <w:br/>
        <w:t>&lt;/html&gt;</w:t>
      </w:r>
    </w:p>
    <w:p w14:paraId="7E33DB79" w14:textId="77777777" w:rsidR="001C1AED" w:rsidRPr="008E65CD" w:rsidRDefault="00000000">
      <w:pPr>
        <w:pStyle w:val="Ttulo2"/>
        <w:rPr>
          <w:lang w:val="pt-BR"/>
        </w:rPr>
      </w:pPr>
      <w:bookmarkStart w:id="300" w:name="_Toc195354575"/>
      <w:r w:rsidRPr="008E65CD">
        <w:rPr>
          <w:lang w:val="pt-BR"/>
        </w:rPr>
        <w:t>Considerações de Segurança</w:t>
      </w:r>
      <w:bookmarkEnd w:id="300"/>
    </w:p>
    <w:p w14:paraId="2677BD99" w14:textId="77777777" w:rsidR="001C1AED" w:rsidRDefault="00000000">
      <w:r w:rsidRPr="008E65CD">
        <w:rPr>
          <w:lang w:val="pt-BR"/>
        </w:rPr>
        <w:t xml:space="preserve">A segurança das sessões é fundamental para proteger a informação dos utilizadores e a integridade da aplicação.  </w:t>
      </w:r>
      <w:r>
        <w:t>Aqui estão algumas considerações importantes:</w:t>
      </w:r>
    </w:p>
    <w:p w14:paraId="5AB16E2C" w14:textId="77777777" w:rsidR="001C1AED" w:rsidRPr="008E65CD" w:rsidRDefault="00000000">
      <w:pPr>
        <w:pStyle w:val="Commarcadores"/>
        <w:rPr>
          <w:lang w:val="pt-BR"/>
        </w:rPr>
      </w:pPr>
      <w:r w:rsidRPr="008E65CD">
        <w:rPr>
          <w:lang w:val="pt-BR"/>
        </w:rPr>
        <w:t xml:space="preserve">  </w:t>
      </w:r>
      <w:r w:rsidRPr="008E65CD">
        <w:rPr>
          <w:b/>
          <w:lang w:val="pt-BR"/>
        </w:rPr>
        <w:t>HTTPS:</w:t>
      </w:r>
      <w:r w:rsidRPr="008E65CD">
        <w:rPr>
          <w:lang w:val="pt-BR"/>
        </w:rPr>
        <w:t xml:space="preserve"> Utilize sempre HTTPS para encriptar a comunicação entre o browser e o servidor.  Isto impede que o Session ID seja intercetado durante a transmissão.</w:t>
      </w:r>
    </w:p>
    <w:p w14:paraId="63DC74C9" w14:textId="77777777" w:rsidR="001C1AED" w:rsidRPr="008E65CD" w:rsidRDefault="00000000">
      <w:pPr>
        <w:pStyle w:val="Commarcadores"/>
        <w:rPr>
          <w:lang w:val="pt-BR"/>
        </w:rPr>
      </w:pPr>
      <w:r w:rsidRPr="008E65CD">
        <w:rPr>
          <w:lang w:val="pt-BR"/>
        </w:rPr>
        <w:t xml:space="preserve">  </w:t>
      </w:r>
      <w:r w:rsidRPr="008E65CD">
        <w:rPr>
          <w:b/>
          <w:lang w:val="pt-BR"/>
        </w:rPr>
        <w:t>regenerar Session ID:</w:t>
      </w:r>
      <w:r w:rsidRPr="008E65CD">
        <w:rPr>
          <w:lang w:val="pt-BR"/>
        </w:rPr>
        <w:t xml:space="preserve">  Regenerar o Session ID periodicamente, especialmente após o login, ajuda a prevenir ataques de "session fixation".  Pode usar a função `session_regenerate_id(true</w:t>
      </w:r>
      <w:proofErr w:type="gramStart"/>
      <w:r w:rsidRPr="008E65CD">
        <w:rPr>
          <w:lang w:val="pt-BR"/>
        </w:rPr>
        <w:t>);`</w:t>
      </w:r>
      <w:proofErr w:type="gramEnd"/>
      <w:r w:rsidRPr="008E65CD">
        <w:rPr>
          <w:lang w:val="pt-BR"/>
        </w:rPr>
        <w:t xml:space="preserve"> para gerar um novo ID e apagar o antigo.</w:t>
      </w:r>
    </w:p>
    <w:p w14:paraId="1B7924F4" w14:textId="77777777" w:rsidR="001C1AED" w:rsidRPr="008E65CD" w:rsidRDefault="00000000">
      <w:pPr>
        <w:pStyle w:val="Commarcadores"/>
        <w:rPr>
          <w:lang w:val="pt-BR"/>
        </w:rPr>
      </w:pPr>
      <w:r w:rsidRPr="008E65CD">
        <w:rPr>
          <w:lang w:val="pt-BR"/>
        </w:rPr>
        <w:t xml:space="preserve">  </w:t>
      </w:r>
      <w:r w:rsidRPr="008E65CD">
        <w:rPr>
          <w:b/>
          <w:lang w:val="pt-BR"/>
        </w:rPr>
        <w:t>Tempo de Vida da Sessão:</w:t>
      </w:r>
      <w:r w:rsidRPr="008E65CD">
        <w:rPr>
          <w:lang w:val="pt-BR"/>
        </w:rPr>
        <w:t xml:space="preserve"> Defina um tempo de vida razoável para as sessões, usando a configuração `session.gc_maxlifetime` no `php.ini` ou usando `ini_</w:t>
      </w:r>
      <w:proofErr w:type="gramStart"/>
      <w:r w:rsidRPr="008E65CD">
        <w:rPr>
          <w:lang w:val="pt-BR"/>
        </w:rPr>
        <w:t>set(</w:t>
      </w:r>
      <w:proofErr w:type="gramEnd"/>
      <w:r w:rsidRPr="008E65CD">
        <w:rPr>
          <w:lang w:val="pt-BR"/>
        </w:rPr>
        <w:t>'session.gc_maxlifetime', $seconds</w:t>
      </w:r>
      <w:proofErr w:type="gramStart"/>
      <w:r w:rsidRPr="008E65CD">
        <w:rPr>
          <w:lang w:val="pt-BR"/>
        </w:rPr>
        <w:t>);`</w:t>
      </w:r>
      <w:proofErr w:type="gramEnd"/>
      <w:r w:rsidRPr="008E65CD">
        <w:rPr>
          <w:lang w:val="pt-BR"/>
        </w:rPr>
        <w:t xml:space="preserve"> no script PHP. Isto evita que as sessões permaneçam ativas indefinidamente, expondo o sistema a riscos.</w:t>
      </w:r>
    </w:p>
    <w:p w14:paraId="118B67A1" w14:textId="77777777" w:rsidR="001C1AED" w:rsidRPr="008E65CD" w:rsidRDefault="00000000">
      <w:pPr>
        <w:pStyle w:val="Commarcadores"/>
        <w:rPr>
          <w:lang w:val="pt-BR"/>
        </w:rPr>
      </w:pPr>
      <w:r w:rsidRPr="008E65CD">
        <w:rPr>
          <w:lang w:val="pt-BR"/>
        </w:rPr>
        <w:t xml:space="preserve">  </w:t>
      </w:r>
      <w:r w:rsidRPr="008E65CD">
        <w:rPr>
          <w:b/>
          <w:lang w:val="pt-BR"/>
        </w:rPr>
        <w:t>Cookies Seguros e HTTPOnly:</w:t>
      </w:r>
      <w:r w:rsidRPr="008E65CD">
        <w:rPr>
          <w:lang w:val="pt-BR"/>
        </w:rPr>
        <w:t xml:space="preserve"> Configure o cookie da sessão para ser "secure" (apenas transmitido através de HTTPS) e "HTTPOnly" (inacessível a scripts do lado do cliente). Isto ajuda a mitigar ataques XSS (Cross-Site Scripting). Isso pode ser feito com as funções `session_set_cookie_</w:t>
      </w:r>
      <w:proofErr w:type="gramStart"/>
      <w:r w:rsidRPr="008E65CD">
        <w:rPr>
          <w:lang w:val="pt-BR"/>
        </w:rPr>
        <w:t>params(</w:t>
      </w:r>
      <w:proofErr w:type="gramEnd"/>
      <w:r w:rsidRPr="008E65CD">
        <w:rPr>
          <w:lang w:val="pt-BR"/>
        </w:rPr>
        <w:t>)` ou através das configurações do `php.ini`.</w:t>
      </w:r>
    </w:p>
    <w:p w14:paraId="2C134DCD" w14:textId="77777777" w:rsidR="001C1AED" w:rsidRPr="008E65CD" w:rsidRDefault="00000000">
      <w:pPr>
        <w:pStyle w:val="Commarcadores"/>
        <w:rPr>
          <w:lang w:val="pt-BR"/>
        </w:rPr>
      </w:pPr>
      <w:r w:rsidRPr="008E65CD">
        <w:rPr>
          <w:lang w:val="pt-BR"/>
        </w:rPr>
        <w:t xml:space="preserve">  </w:t>
      </w:r>
      <w:r w:rsidRPr="008E65CD">
        <w:rPr>
          <w:b/>
          <w:lang w:val="pt-BR"/>
        </w:rPr>
        <w:t>Validação de Dados:</w:t>
      </w:r>
      <w:r w:rsidRPr="008E65CD">
        <w:rPr>
          <w:lang w:val="pt-BR"/>
        </w:rPr>
        <w:t xml:space="preserve"> Valide sempre os dados armazenados nas variáveis de sessão para evitar ataques de injeção.</w:t>
      </w:r>
    </w:p>
    <w:p w14:paraId="7B9C81CB" w14:textId="77777777" w:rsidR="001C1AED" w:rsidRPr="008E65CD" w:rsidRDefault="00000000">
      <w:pPr>
        <w:pStyle w:val="Commarcadores"/>
        <w:rPr>
          <w:lang w:val="pt-BR"/>
        </w:rPr>
      </w:pPr>
      <w:r w:rsidRPr="008E65CD">
        <w:rPr>
          <w:lang w:val="pt-BR"/>
        </w:rPr>
        <w:t xml:space="preserve">  </w:t>
      </w:r>
      <w:r w:rsidRPr="008E65CD">
        <w:rPr>
          <w:b/>
          <w:lang w:val="pt-BR"/>
        </w:rPr>
        <w:t>Armazenamento Seguro:</w:t>
      </w:r>
      <w:r w:rsidRPr="008E65CD">
        <w:rPr>
          <w:lang w:val="pt-BR"/>
        </w:rPr>
        <w:t xml:space="preserve">  Considere usar um mecanismo de armazenamento de sessões mais seguro do que o sistema de arquivos predefinido, como uma base de dados ou um sistema de cache, especialmente para aplicações com alta sensibilidade de segurança.</w:t>
      </w:r>
    </w:p>
    <w:p w14:paraId="3E2C3E29" w14:textId="77777777" w:rsidR="001C1AED" w:rsidRPr="008E65CD" w:rsidRDefault="00000000">
      <w:pPr>
        <w:pStyle w:val="Ttulo2"/>
        <w:rPr>
          <w:lang w:val="pt-BR"/>
        </w:rPr>
      </w:pPr>
      <w:bookmarkStart w:id="301" w:name="_Toc195354576"/>
      <w:r w:rsidRPr="008E65CD">
        <w:rPr>
          <w:lang w:val="pt-BR"/>
        </w:rPr>
        <w:t>Resumo</w:t>
      </w:r>
      <w:bookmarkEnd w:id="301"/>
    </w:p>
    <w:p w14:paraId="425976A6" w14:textId="77777777" w:rsidR="001C1AED" w:rsidRPr="008E65CD" w:rsidRDefault="00000000">
      <w:pPr>
        <w:rPr>
          <w:lang w:val="pt-BR"/>
        </w:rPr>
      </w:pPr>
      <w:r w:rsidRPr="008E65CD">
        <w:rPr>
          <w:lang w:val="pt-BR"/>
        </w:rPr>
        <w:t>As sessões em PHP são uma ferramenta poderosa para manter o estado entre páginas e fornecer uma experiência de utilizador consistente. Compreender o seu funcionamento e implementar medidas de segurança adequadas são cruciais para o desenvolvimento de aplicações web seguras e robustas. Ao utilizar as funções nativas do PHP e seguir boas práticas de segurança, pode criar sistemas de autenticação e gestão de estado eficazes.</w:t>
      </w:r>
    </w:p>
    <w:p w14:paraId="7D298A47" w14:textId="77777777" w:rsidR="001C1AED" w:rsidRPr="008E65CD" w:rsidRDefault="00000000">
      <w:pPr>
        <w:rPr>
          <w:lang w:val="pt-BR"/>
        </w:rPr>
      </w:pPr>
      <w:r w:rsidRPr="008E65CD">
        <w:rPr>
          <w:lang w:val="pt-BR"/>
        </w:rPr>
        <w:br w:type="page"/>
      </w:r>
    </w:p>
    <w:p w14:paraId="3DAACD0A" w14:textId="77777777" w:rsidR="001C1AED" w:rsidRPr="008E65CD" w:rsidRDefault="00000000">
      <w:pPr>
        <w:pStyle w:val="Ttulo1"/>
        <w:rPr>
          <w:lang w:val="pt-BR"/>
        </w:rPr>
      </w:pPr>
      <w:bookmarkStart w:id="302" w:name="_Toc195354577"/>
      <w:r w:rsidRPr="008E65CD">
        <w:rPr>
          <w:lang w:val="pt-BR"/>
        </w:rPr>
        <w:lastRenderedPageBreak/>
        <w:t>42. Filtros PHP: Sanitizar e Validar a Entrada</w:t>
      </w:r>
      <w:bookmarkEnd w:id="302"/>
    </w:p>
    <w:p w14:paraId="5C88CD3A" w14:textId="77777777" w:rsidR="001C1AED" w:rsidRPr="008E65CD" w:rsidRDefault="00000000">
      <w:pPr>
        <w:rPr>
          <w:lang w:val="pt-BR"/>
        </w:rPr>
      </w:pPr>
      <w:r w:rsidRPr="008E65CD">
        <w:rPr>
          <w:lang w:val="pt-BR"/>
        </w:rPr>
        <w:t>O PHP oferece um sistema robusto de filtros para sanitizar e validar os dados de entrada. Estes filtros são essenciais para garantir a segurança e integridade das suas aplicações web, protegendo-as contra diversas ameaças, como injeção de SQL, Cross-Site Scripting (XSS) e outras vulnerabilidades. Ao sanitizar e validar a entrada do utilizador, pode evitar que dados maliciosos ou inesperados corrompam a sua base de dados, afetem o comportamento da aplicação ou comprometam a segurança do servidor. Este capítulo explora em detalhe o sistema de filtros do PHP, demonstrando como utilizá-lo eficazmente para proteger as suas aplicações.</w:t>
      </w:r>
    </w:p>
    <w:p w14:paraId="073606AF" w14:textId="77777777" w:rsidR="001C1AED" w:rsidRPr="008E65CD" w:rsidRDefault="00000000">
      <w:pPr>
        <w:pStyle w:val="Ttulo2"/>
        <w:rPr>
          <w:lang w:val="pt-BR"/>
        </w:rPr>
      </w:pPr>
      <w:bookmarkStart w:id="303" w:name="_Toc195354578"/>
      <w:r w:rsidRPr="008E65CD">
        <w:rPr>
          <w:lang w:val="pt-BR"/>
        </w:rPr>
        <w:t>O Que São Filtros?</w:t>
      </w:r>
      <w:bookmarkEnd w:id="303"/>
    </w:p>
    <w:p w14:paraId="3EAB2E88" w14:textId="77777777" w:rsidR="001C1AED" w:rsidRDefault="00000000">
      <w:r w:rsidRPr="008E65CD">
        <w:rPr>
          <w:lang w:val="pt-BR"/>
        </w:rPr>
        <w:t xml:space="preserve">No contexto do PHP, um filtro é uma função que modifica ou verifica dados.  </w:t>
      </w:r>
      <w:r>
        <w:t>Os filtros são usados para:</w:t>
      </w:r>
    </w:p>
    <w:p w14:paraId="4824F1C5" w14:textId="77777777" w:rsidR="001C1AED" w:rsidRPr="008E65CD" w:rsidRDefault="00000000">
      <w:pPr>
        <w:pStyle w:val="Commarcadores"/>
        <w:rPr>
          <w:lang w:val="pt-BR"/>
        </w:rPr>
      </w:pPr>
      <w:r w:rsidRPr="008E65CD">
        <w:rPr>
          <w:lang w:val="pt-BR"/>
        </w:rPr>
        <w:t xml:space="preserve">  </w:t>
      </w:r>
      <w:r w:rsidRPr="008E65CD">
        <w:rPr>
          <w:b/>
          <w:lang w:val="pt-BR"/>
        </w:rPr>
        <w:t>Sanitizar:</w:t>
      </w:r>
      <w:r w:rsidRPr="008E65CD">
        <w:rPr>
          <w:lang w:val="pt-BR"/>
        </w:rPr>
        <w:t xml:space="preserve"> Remover caracteres ilegais ou indesejados de uma string. O objetivo da sanitização é limpar os dados, tornando-os seguros para utilização em contextos específicos, como inserção numa base de dados ou exibição numa página web.</w:t>
      </w:r>
    </w:p>
    <w:p w14:paraId="4C5BEEA7" w14:textId="77777777" w:rsidR="001C1AED" w:rsidRPr="008E65CD" w:rsidRDefault="00000000">
      <w:pPr>
        <w:pStyle w:val="Commarcadores"/>
        <w:rPr>
          <w:lang w:val="pt-BR"/>
        </w:rPr>
      </w:pPr>
      <w:r w:rsidRPr="008E65CD">
        <w:rPr>
          <w:lang w:val="pt-BR"/>
        </w:rPr>
        <w:t xml:space="preserve">  </w:t>
      </w:r>
      <w:r w:rsidRPr="008E65CD">
        <w:rPr>
          <w:b/>
          <w:lang w:val="pt-BR"/>
        </w:rPr>
        <w:t>Validar:</w:t>
      </w:r>
      <w:r w:rsidRPr="008E65CD">
        <w:rPr>
          <w:lang w:val="pt-BR"/>
        </w:rPr>
        <w:t xml:space="preserve"> Verificar se os dados estão no formato esperado. A validação verifica se os dados correspondem a determinados critérios, como um endereço de e-mail válido, um número inteiro dentro de um intervalo específico ou uma URL corretamente formatada.</w:t>
      </w:r>
    </w:p>
    <w:p w14:paraId="7DDF5F92" w14:textId="77777777" w:rsidR="001C1AED" w:rsidRPr="008E65CD" w:rsidRDefault="00000000">
      <w:pPr>
        <w:rPr>
          <w:lang w:val="pt-BR"/>
        </w:rPr>
      </w:pPr>
      <w:r w:rsidRPr="008E65CD">
        <w:rPr>
          <w:lang w:val="pt-BR"/>
        </w:rPr>
        <w:t>O sistema de filtros do PHP oferece uma variedade de filtros predefinidos que cobrem uma ampla gama de casos de uso comuns. Além disso, permite definir os seus próprios filtros personalizados para necessidades mais específicas.</w:t>
      </w:r>
    </w:p>
    <w:p w14:paraId="7D625B3F" w14:textId="77777777" w:rsidR="001C1AED" w:rsidRPr="008E65CD" w:rsidRDefault="00000000">
      <w:pPr>
        <w:pStyle w:val="Ttulo2"/>
        <w:rPr>
          <w:lang w:val="pt-BR"/>
        </w:rPr>
      </w:pPr>
      <w:bookmarkStart w:id="304" w:name="_Toc195354579"/>
      <w:r w:rsidRPr="008E65CD">
        <w:rPr>
          <w:lang w:val="pt-BR"/>
        </w:rPr>
        <w:t>Funções Essenciais do Sistema de Filtros</w:t>
      </w:r>
      <w:bookmarkEnd w:id="304"/>
    </w:p>
    <w:p w14:paraId="41537FCA" w14:textId="77777777" w:rsidR="001C1AED" w:rsidRPr="008E65CD" w:rsidRDefault="00000000">
      <w:pPr>
        <w:rPr>
          <w:lang w:val="pt-BR"/>
        </w:rPr>
      </w:pPr>
      <w:r w:rsidRPr="008E65CD">
        <w:rPr>
          <w:lang w:val="pt-BR"/>
        </w:rPr>
        <w:t>O PHP oferece um conjunto de funções específicas para trabalhar com filtros:</w:t>
      </w:r>
    </w:p>
    <w:p w14:paraId="3B5A449F" w14:textId="77777777" w:rsidR="001C1AED" w:rsidRPr="008E65CD" w:rsidRDefault="00000000">
      <w:pPr>
        <w:pStyle w:val="Commarcadores"/>
        <w:rPr>
          <w:lang w:val="pt-BR"/>
        </w:rPr>
      </w:pPr>
      <w:r w:rsidRPr="008E65CD">
        <w:rPr>
          <w:lang w:val="pt-BR"/>
        </w:rPr>
        <w:t xml:space="preserve">  </w:t>
      </w:r>
      <w:r w:rsidRPr="008E65CD">
        <w:rPr>
          <w:b/>
          <w:lang w:val="pt-BR"/>
        </w:rPr>
        <w:t>`filter_</w:t>
      </w:r>
      <w:proofErr w:type="gramStart"/>
      <w:r w:rsidRPr="008E65CD">
        <w:rPr>
          <w:b/>
          <w:lang w:val="pt-BR"/>
        </w:rPr>
        <w:t>var(</w:t>
      </w:r>
      <w:proofErr w:type="gramEnd"/>
      <w:r w:rsidRPr="008E65CD">
        <w:rPr>
          <w:b/>
          <w:lang w:val="pt-BR"/>
        </w:rPr>
        <w:t>)`:</w:t>
      </w:r>
      <w:r w:rsidRPr="008E65CD">
        <w:rPr>
          <w:lang w:val="pt-BR"/>
        </w:rPr>
        <w:t xml:space="preserve"> Esta é a função principal do sistema de filtros. Aplica um filtro específico a uma única variável.  Recebe a variável a ser filtrada, o tipo de filtro a ser usado e, opcionalmente, opções adicionais.</w:t>
      </w:r>
    </w:p>
    <w:p w14:paraId="1107523E" w14:textId="77777777" w:rsidR="001C1AED" w:rsidRPr="008E65CD" w:rsidRDefault="00000000">
      <w:pPr>
        <w:pStyle w:val="Commarcadores"/>
        <w:rPr>
          <w:lang w:val="pt-BR"/>
        </w:rPr>
      </w:pPr>
      <w:r w:rsidRPr="008E65CD">
        <w:rPr>
          <w:lang w:val="pt-BR"/>
        </w:rPr>
        <w:t xml:space="preserve">  </w:t>
      </w:r>
      <w:r w:rsidRPr="008E65CD">
        <w:rPr>
          <w:b/>
          <w:lang w:val="pt-BR"/>
        </w:rPr>
        <w:t>`filter_var_</w:t>
      </w:r>
      <w:proofErr w:type="gramStart"/>
      <w:r w:rsidRPr="008E65CD">
        <w:rPr>
          <w:b/>
          <w:lang w:val="pt-BR"/>
        </w:rPr>
        <w:t>array(</w:t>
      </w:r>
      <w:proofErr w:type="gramEnd"/>
      <w:r w:rsidRPr="008E65CD">
        <w:rPr>
          <w:b/>
          <w:lang w:val="pt-BR"/>
        </w:rPr>
        <w:t>)`:</w:t>
      </w:r>
      <w:r w:rsidRPr="008E65CD">
        <w:rPr>
          <w:lang w:val="pt-BR"/>
        </w:rPr>
        <w:t xml:space="preserve"> Aplica filtros a várias variáveis de uma só vez. Recebe um array de variáveis e um array que define as regras de filtragem para cada variável.</w:t>
      </w:r>
    </w:p>
    <w:p w14:paraId="60EADD21" w14:textId="77777777" w:rsidR="001C1AED" w:rsidRPr="008E65CD" w:rsidRDefault="00000000">
      <w:pPr>
        <w:pStyle w:val="Commarcadores"/>
        <w:rPr>
          <w:lang w:val="pt-BR"/>
        </w:rPr>
      </w:pPr>
      <w:r w:rsidRPr="008E65CD">
        <w:rPr>
          <w:lang w:val="pt-BR"/>
        </w:rPr>
        <w:t xml:space="preserve">  </w:t>
      </w:r>
      <w:r w:rsidRPr="008E65CD">
        <w:rPr>
          <w:b/>
          <w:lang w:val="pt-BR"/>
        </w:rPr>
        <w:t>`filter_</w:t>
      </w:r>
      <w:proofErr w:type="gramStart"/>
      <w:r w:rsidRPr="008E65CD">
        <w:rPr>
          <w:b/>
          <w:lang w:val="pt-BR"/>
        </w:rPr>
        <w:t>input(</w:t>
      </w:r>
      <w:proofErr w:type="gramEnd"/>
      <w:r w:rsidRPr="008E65CD">
        <w:rPr>
          <w:b/>
          <w:lang w:val="pt-BR"/>
        </w:rPr>
        <w:t>)`:</w:t>
      </w:r>
      <w:r w:rsidRPr="008E65CD">
        <w:rPr>
          <w:lang w:val="pt-BR"/>
        </w:rPr>
        <w:t xml:space="preserve"> Obtém uma variável externa (por exemplo, de `$_GET`, `$_POST`, `$_COOKIE`, `$_SERVER` ou `$_ENV`) e aplica um filtro a ela. Recebe o tipo de entrada (por exemplo, `INPUT_GET` para `$_GET`), o nome da variável e o tipo de filtro.</w:t>
      </w:r>
    </w:p>
    <w:p w14:paraId="2D321534" w14:textId="77777777" w:rsidR="001C1AED" w:rsidRPr="008E65CD" w:rsidRDefault="00000000">
      <w:pPr>
        <w:pStyle w:val="Commarcadores"/>
        <w:rPr>
          <w:lang w:val="pt-BR"/>
        </w:rPr>
      </w:pPr>
      <w:r w:rsidRPr="008E65CD">
        <w:rPr>
          <w:lang w:val="pt-BR"/>
        </w:rPr>
        <w:t xml:space="preserve">  </w:t>
      </w:r>
      <w:r w:rsidRPr="008E65CD">
        <w:rPr>
          <w:b/>
          <w:lang w:val="pt-BR"/>
        </w:rPr>
        <w:t>`filter_input_</w:t>
      </w:r>
      <w:proofErr w:type="gramStart"/>
      <w:r w:rsidRPr="008E65CD">
        <w:rPr>
          <w:b/>
          <w:lang w:val="pt-BR"/>
        </w:rPr>
        <w:t>array(</w:t>
      </w:r>
      <w:proofErr w:type="gramEnd"/>
      <w:r w:rsidRPr="008E65CD">
        <w:rPr>
          <w:b/>
          <w:lang w:val="pt-BR"/>
        </w:rPr>
        <w:t>)`:</w:t>
      </w:r>
      <w:r w:rsidRPr="008E65CD">
        <w:rPr>
          <w:lang w:val="pt-BR"/>
        </w:rPr>
        <w:t xml:space="preserve"> Semelhante a `filter_</w:t>
      </w:r>
      <w:proofErr w:type="gramStart"/>
      <w:r w:rsidRPr="008E65CD">
        <w:rPr>
          <w:lang w:val="pt-BR"/>
        </w:rPr>
        <w:t>input(</w:t>
      </w:r>
      <w:proofErr w:type="gramEnd"/>
      <w:r w:rsidRPr="008E65CD">
        <w:rPr>
          <w:lang w:val="pt-BR"/>
        </w:rPr>
        <w:t>)`, mas permite filtrar múltiplas variáveis de entrada de uma só vez.</w:t>
      </w:r>
    </w:p>
    <w:p w14:paraId="75643A0A" w14:textId="77777777" w:rsidR="001C1AED" w:rsidRPr="008E65CD" w:rsidRDefault="00000000">
      <w:pPr>
        <w:pStyle w:val="Commarcadores"/>
        <w:rPr>
          <w:lang w:val="pt-BR"/>
        </w:rPr>
      </w:pPr>
      <w:r w:rsidRPr="008E65CD">
        <w:rPr>
          <w:lang w:val="pt-BR"/>
        </w:rPr>
        <w:t xml:space="preserve">  </w:t>
      </w:r>
      <w:r w:rsidRPr="008E65CD">
        <w:rPr>
          <w:b/>
          <w:lang w:val="pt-BR"/>
        </w:rPr>
        <w:t>`filter_</w:t>
      </w:r>
      <w:proofErr w:type="gramStart"/>
      <w:r w:rsidRPr="008E65CD">
        <w:rPr>
          <w:b/>
          <w:lang w:val="pt-BR"/>
        </w:rPr>
        <w:t>list(</w:t>
      </w:r>
      <w:proofErr w:type="gramEnd"/>
      <w:r w:rsidRPr="008E65CD">
        <w:rPr>
          <w:b/>
          <w:lang w:val="pt-BR"/>
        </w:rPr>
        <w:t>)`:</w:t>
      </w:r>
      <w:r w:rsidRPr="008E65CD">
        <w:rPr>
          <w:lang w:val="pt-BR"/>
        </w:rPr>
        <w:t xml:space="preserve"> Retorna uma lista de todos os filtros suportados pelo PHP.</w:t>
      </w:r>
    </w:p>
    <w:p w14:paraId="21137CC8" w14:textId="77777777" w:rsidR="001C1AED" w:rsidRPr="008E65CD" w:rsidRDefault="00000000">
      <w:pPr>
        <w:pStyle w:val="Ttulo2"/>
        <w:rPr>
          <w:lang w:val="pt-BR"/>
        </w:rPr>
      </w:pPr>
      <w:bookmarkStart w:id="305" w:name="_Toc195354580"/>
      <w:r w:rsidRPr="008E65CD">
        <w:rPr>
          <w:lang w:val="pt-BR"/>
        </w:rPr>
        <w:t>Tipos de Filtros</w:t>
      </w:r>
      <w:bookmarkEnd w:id="305"/>
    </w:p>
    <w:p w14:paraId="03A6D4C2" w14:textId="77777777" w:rsidR="001C1AED" w:rsidRPr="008E65CD" w:rsidRDefault="00000000">
      <w:pPr>
        <w:rPr>
          <w:lang w:val="pt-BR"/>
        </w:rPr>
      </w:pPr>
      <w:r w:rsidRPr="008E65CD">
        <w:rPr>
          <w:lang w:val="pt-BR"/>
        </w:rPr>
        <w:t>Os filtros do PHP são divididos em duas categorias principais: filtros de validação e filtros de sanitização.</w:t>
      </w:r>
    </w:p>
    <w:p w14:paraId="323CD09F" w14:textId="77777777" w:rsidR="001C1AED" w:rsidRPr="008E65CD" w:rsidRDefault="00000000">
      <w:pPr>
        <w:pStyle w:val="Ttulo3"/>
        <w:rPr>
          <w:lang w:val="pt-BR"/>
        </w:rPr>
      </w:pPr>
      <w:bookmarkStart w:id="306" w:name="_Toc195354581"/>
      <w:r w:rsidRPr="008E65CD">
        <w:rPr>
          <w:lang w:val="pt-BR"/>
        </w:rPr>
        <w:lastRenderedPageBreak/>
        <w:t>Filtros de Validação</w:t>
      </w:r>
      <w:bookmarkEnd w:id="306"/>
    </w:p>
    <w:p w14:paraId="621C3BCD" w14:textId="77777777" w:rsidR="001C1AED" w:rsidRPr="008E65CD" w:rsidRDefault="00000000">
      <w:pPr>
        <w:rPr>
          <w:lang w:val="pt-BR"/>
        </w:rPr>
      </w:pPr>
      <w:r w:rsidRPr="008E65CD">
        <w:rPr>
          <w:lang w:val="pt-BR"/>
        </w:rPr>
        <w:t>Os filtros de validação verificam se os dados correspondem a um formato ou critério específico. Se os dados forem válidos, a função retorna os dados originais. Caso contrário, retorna `FALSE`. Alguns exemplos de filtros de validação:</w:t>
      </w:r>
    </w:p>
    <w:p w14:paraId="702F11B8" w14:textId="77777777" w:rsidR="001C1AED" w:rsidRPr="008E65CD" w:rsidRDefault="00000000">
      <w:pPr>
        <w:pStyle w:val="Commarcadores"/>
        <w:rPr>
          <w:lang w:val="pt-BR"/>
        </w:rPr>
      </w:pPr>
      <w:r w:rsidRPr="008E65CD">
        <w:rPr>
          <w:lang w:val="pt-BR"/>
        </w:rPr>
        <w:t xml:space="preserve">  </w:t>
      </w:r>
      <w:r w:rsidRPr="008E65CD">
        <w:rPr>
          <w:b/>
          <w:lang w:val="pt-BR"/>
        </w:rPr>
        <w:t>`FILTER_VALIDATE_BOOLEAN`:</w:t>
      </w:r>
      <w:r w:rsidRPr="008E65CD">
        <w:rPr>
          <w:lang w:val="pt-BR"/>
        </w:rPr>
        <w:t xml:space="preserve"> Valida um valor booleano. Aceita valores como "true", "false", "1", "0", "yes", "no".</w:t>
      </w:r>
    </w:p>
    <w:p w14:paraId="58C7AF69" w14:textId="77777777" w:rsidR="001C1AED" w:rsidRPr="008E65CD" w:rsidRDefault="00000000">
      <w:pPr>
        <w:pStyle w:val="Commarcadores"/>
        <w:rPr>
          <w:lang w:val="pt-BR"/>
        </w:rPr>
      </w:pPr>
      <w:r w:rsidRPr="008E65CD">
        <w:rPr>
          <w:lang w:val="pt-BR"/>
        </w:rPr>
        <w:t xml:space="preserve">  </w:t>
      </w:r>
      <w:r w:rsidRPr="008E65CD">
        <w:rPr>
          <w:b/>
          <w:lang w:val="pt-BR"/>
        </w:rPr>
        <w:t>`FILTER_VALIDATE_EMAIL`:</w:t>
      </w:r>
      <w:r w:rsidRPr="008E65CD">
        <w:rPr>
          <w:lang w:val="pt-BR"/>
        </w:rPr>
        <w:t xml:space="preserve"> Valida um endereço de e-mail.</w:t>
      </w:r>
    </w:p>
    <w:p w14:paraId="7FA13AD0" w14:textId="77777777" w:rsidR="001C1AED" w:rsidRPr="008E65CD" w:rsidRDefault="00000000">
      <w:pPr>
        <w:pStyle w:val="Commarcadores"/>
        <w:rPr>
          <w:lang w:val="pt-BR"/>
        </w:rPr>
      </w:pPr>
      <w:r w:rsidRPr="008E65CD">
        <w:rPr>
          <w:lang w:val="pt-BR"/>
        </w:rPr>
        <w:t xml:space="preserve">  </w:t>
      </w:r>
      <w:r w:rsidRPr="008E65CD">
        <w:rPr>
          <w:b/>
          <w:lang w:val="pt-BR"/>
        </w:rPr>
        <w:t>`FILTER_VALIDATE_FLOAT`:</w:t>
      </w:r>
      <w:r w:rsidRPr="008E65CD">
        <w:rPr>
          <w:lang w:val="pt-BR"/>
        </w:rPr>
        <w:t xml:space="preserve"> Valida um número de ponto flutuante.</w:t>
      </w:r>
    </w:p>
    <w:p w14:paraId="675A3E70" w14:textId="77777777" w:rsidR="001C1AED" w:rsidRPr="008E65CD" w:rsidRDefault="00000000">
      <w:pPr>
        <w:pStyle w:val="Commarcadores"/>
        <w:rPr>
          <w:lang w:val="pt-BR"/>
        </w:rPr>
      </w:pPr>
      <w:r w:rsidRPr="008E65CD">
        <w:rPr>
          <w:lang w:val="pt-BR"/>
        </w:rPr>
        <w:t xml:space="preserve">  </w:t>
      </w:r>
      <w:r w:rsidRPr="008E65CD">
        <w:rPr>
          <w:b/>
          <w:lang w:val="pt-BR"/>
        </w:rPr>
        <w:t>`FILTER_VALIDATE_INT`:</w:t>
      </w:r>
      <w:r w:rsidRPr="008E65CD">
        <w:rPr>
          <w:lang w:val="pt-BR"/>
        </w:rPr>
        <w:t xml:space="preserve"> Valida um número inteiro.</w:t>
      </w:r>
    </w:p>
    <w:p w14:paraId="0C1A38B7" w14:textId="77777777" w:rsidR="001C1AED" w:rsidRPr="008E65CD" w:rsidRDefault="00000000">
      <w:pPr>
        <w:pStyle w:val="Commarcadores"/>
        <w:rPr>
          <w:lang w:val="pt-BR"/>
        </w:rPr>
      </w:pPr>
      <w:r w:rsidRPr="008E65CD">
        <w:rPr>
          <w:lang w:val="pt-BR"/>
        </w:rPr>
        <w:t xml:space="preserve">  </w:t>
      </w:r>
      <w:r w:rsidRPr="008E65CD">
        <w:rPr>
          <w:b/>
          <w:lang w:val="pt-BR"/>
        </w:rPr>
        <w:t>`FILTER_VALIDATE_IP`:</w:t>
      </w:r>
      <w:r w:rsidRPr="008E65CD">
        <w:rPr>
          <w:lang w:val="pt-BR"/>
        </w:rPr>
        <w:t xml:space="preserve"> Valida um endereço IP.</w:t>
      </w:r>
    </w:p>
    <w:p w14:paraId="64FE78C7" w14:textId="77777777" w:rsidR="001C1AED" w:rsidRPr="008E65CD" w:rsidRDefault="00000000">
      <w:pPr>
        <w:pStyle w:val="Commarcadores"/>
        <w:rPr>
          <w:lang w:val="pt-BR"/>
        </w:rPr>
      </w:pPr>
      <w:r w:rsidRPr="008E65CD">
        <w:rPr>
          <w:lang w:val="pt-BR"/>
        </w:rPr>
        <w:t xml:space="preserve">  </w:t>
      </w:r>
      <w:r w:rsidRPr="008E65CD">
        <w:rPr>
          <w:b/>
          <w:lang w:val="pt-BR"/>
        </w:rPr>
        <w:t>`FILTER_VALIDATE_REGEXP`:</w:t>
      </w:r>
      <w:r w:rsidRPr="008E65CD">
        <w:rPr>
          <w:lang w:val="pt-BR"/>
        </w:rPr>
        <w:t xml:space="preserve"> Valida um valor usando uma expressão regular.</w:t>
      </w:r>
    </w:p>
    <w:p w14:paraId="116C6242" w14:textId="77777777" w:rsidR="001C1AED" w:rsidRPr="008E65CD" w:rsidRDefault="00000000">
      <w:pPr>
        <w:pStyle w:val="Commarcadores"/>
        <w:rPr>
          <w:lang w:val="pt-BR"/>
        </w:rPr>
      </w:pPr>
      <w:r w:rsidRPr="008E65CD">
        <w:rPr>
          <w:lang w:val="pt-BR"/>
        </w:rPr>
        <w:t xml:space="preserve">  </w:t>
      </w:r>
      <w:r w:rsidRPr="008E65CD">
        <w:rPr>
          <w:b/>
          <w:lang w:val="pt-BR"/>
        </w:rPr>
        <w:t>`FILTER_VALIDATE_URL`:</w:t>
      </w:r>
      <w:r w:rsidRPr="008E65CD">
        <w:rPr>
          <w:lang w:val="pt-BR"/>
        </w:rPr>
        <w:t xml:space="preserve"> Valida uma URL.</w:t>
      </w:r>
    </w:p>
    <w:p w14:paraId="06022A0A" w14:textId="77777777" w:rsidR="001C1AED" w:rsidRPr="008E65CD" w:rsidRDefault="00000000">
      <w:pPr>
        <w:pStyle w:val="Ttulo3"/>
        <w:rPr>
          <w:lang w:val="pt-BR"/>
        </w:rPr>
      </w:pPr>
      <w:bookmarkStart w:id="307" w:name="_Toc195354582"/>
      <w:r w:rsidRPr="008E65CD">
        <w:rPr>
          <w:lang w:val="pt-BR"/>
        </w:rPr>
        <w:t>Filtros de Sanitização</w:t>
      </w:r>
      <w:bookmarkEnd w:id="307"/>
    </w:p>
    <w:p w14:paraId="1C136D9E" w14:textId="77777777" w:rsidR="001C1AED" w:rsidRDefault="00000000">
      <w:r w:rsidRPr="008E65CD">
        <w:rPr>
          <w:lang w:val="pt-BR"/>
        </w:rPr>
        <w:t xml:space="preserve">Os filtros de sanitização modificam os dados removendo ou codificando caracteres indesejados.  O objetivo é limpar os dados para que sejam seguros para utilização. </w:t>
      </w:r>
      <w:r>
        <w:t>Alguns exemplos de filtros de sanitização:</w:t>
      </w:r>
    </w:p>
    <w:p w14:paraId="306111C7" w14:textId="77777777" w:rsidR="001C1AED" w:rsidRPr="008E65CD" w:rsidRDefault="00000000">
      <w:pPr>
        <w:pStyle w:val="Commarcadores"/>
        <w:rPr>
          <w:lang w:val="pt-BR"/>
        </w:rPr>
      </w:pPr>
      <w:r w:rsidRPr="008E65CD">
        <w:rPr>
          <w:lang w:val="pt-BR"/>
        </w:rPr>
        <w:t xml:space="preserve">  </w:t>
      </w:r>
      <w:r w:rsidRPr="008E65CD">
        <w:rPr>
          <w:b/>
          <w:lang w:val="pt-BR"/>
        </w:rPr>
        <w:t>`FILTER_SANITIZE_EMAIL`:</w:t>
      </w:r>
      <w:r w:rsidRPr="008E65CD">
        <w:rPr>
          <w:lang w:val="pt-BR"/>
        </w:rPr>
        <w:t xml:space="preserve"> Remove todos os caracteres, exceto letras, dígitos e caracteres </w:t>
      </w:r>
      <w:proofErr w:type="gramStart"/>
      <w:r w:rsidRPr="008E65CD">
        <w:rPr>
          <w:lang w:val="pt-BR"/>
        </w:rPr>
        <w:t>`!#</w:t>
      </w:r>
      <w:proofErr w:type="gramEnd"/>
      <w:r w:rsidRPr="008E65CD">
        <w:rPr>
          <w:lang w:val="pt-BR"/>
        </w:rPr>
        <w:t>$%&amp;*+-/</w:t>
      </w:r>
      <w:proofErr w:type="gramStart"/>
      <w:r w:rsidRPr="008E65CD">
        <w:rPr>
          <w:lang w:val="pt-BR"/>
        </w:rPr>
        <w:t>=?^</w:t>
      </w:r>
      <w:proofErr w:type="gramEnd"/>
      <w:r w:rsidRPr="008E65CD">
        <w:rPr>
          <w:lang w:val="pt-BR"/>
        </w:rPr>
        <w:t>_</w:t>
      </w:r>
      <w:proofErr w:type="gramStart"/>
      <w:r w:rsidRPr="008E65CD">
        <w:rPr>
          <w:lang w:val="pt-BR"/>
        </w:rPr>
        <w:t>`{|}~@.[</w:t>
      </w:r>
      <w:proofErr w:type="gramEnd"/>
      <w:r w:rsidRPr="008E65CD">
        <w:rPr>
          <w:lang w:val="pt-BR"/>
        </w:rPr>
        <w:t>]`.</w:t>
      </w:r>
    </w:p>
    <w:p w14:paraId="16F3CECB" w14:textId="77777777" w:rsidR="001C1AED" w:rsidRDefault="00000000">
      <w:pPr>
        <w:pStyle w:val="Commarcadores"/>
      </w:pPr>
      <w:r w:rsidRPr="008E65CD">
        <w:rPr>
          <w:lang w:val="pt-BR"/>
        </w:rPr>
        <w:t xml:space="preserve">  </w:t>
      </w:r>
      <w:r>
        <w:rPr>
          <w:b/>
        </w:rPr>
        <w:t>`FILTER_SANITIZE_ENCODED`:</w:t>
      </w:r>
      <w:r>
        <w:t xml:space="preserve"> Codifica URLs.</w:t>
      </w:r>
    </w:p>
    <w:p w14:paraId="225110DF" w14:textId="77777777" w:rsidR="001C1AED" w:rsidRPr="008E65CD" w:rsidRDefault="00000000">
      <w:pPr>
        <w:pStyle w:val="Commarcadores"/>
        <w:rPr>
          <w:lang w:val="pt-BR"/>
        </w:rPr>
      </w:pPr>
      <w:r w:rsidRPr="008E65CD">
        <w:rPr>
          <w:lang w:val="pt-BR"/>
        </w:rPr>
        <w:t xml:space="preserve">  </w:t>
      </w:r>
      <w:r w:rsidRPr="008E65CD">
        <w:rPr>
          <w:b/>
          <w:lang w:val="pt-BR"/>
        </w:rPr>
        <w:t>`FILTER_SANITIZE_MAGIC_QUOTES`:</w:t>
      </w:r>
      <w:r w:rsidRPr="008E65CD">
        <w:rPr>
          <w:lang w:val="pt-BR"/>
        </w:rPr>
        <w:t xml:space="preserve"> Aplica magic quotes.  (Nota: Este filtro está obsoleto nas versões mais recentes do PHP, pois as magic quotes foram removidas).</w:t>
      </w:r>
    </w:p>
    <w:p w14:paraId="1B010DA9" w14:textId="77777777" w:rsidR="001C1AED" w:rsidRDefault="00000000">
      <w:pPr>
        <w:pStyle w:val="Commarcadores"/>
      </w:pPr>
      <w:r w:rsidRPr="008E65CD">
        <w:rPr>
          <w:lang w:val="pt-BR"/>
        </w:rPr>
        <w:t xml:space="preserve">  </w:t>
      </w:r>
      <w:r w:rsidRPr="008E65CD">
        <w:rPr>
          <w:b/>
          <w:lang w:val="pt-BR"/>
        </w:rPr>
        <w:t>`FILTER_SANITIZE_NUMBER_FLOAT`:</w:t>
      </w:r>
      <w:r w:rsidRPr="008E65CD">
        <w:rPr>
          <w:lang w:val="pt-BR"/>
        </w:rPr>
        <w:t xml:space="preserve"> Remove todos os caracteres, exceto dígitos, `+`, `-` e, opcionalmente, </w:t>
      </w:r>
      <w:proofErr w:type="gramStart"/>
      <w:r w:rsidRPr="008E65CD">
        <w:rPr>
          <w:lang w:val="pt-BR"/>
        </w:rPr>
        <w:t>`.`</w:t>
      </w:r>
      <w:proofErr w:type="gramEnd"/>
      <w:r w:rsidRPr="008E65CD">
        <w:rPr>
          <w:lang w:val="pt-BR"/>
        </w:rPr>
        <w:t xml:space="preserve"> </w:t>
      </w:r>
      <w:r>
        <w:t>(ponto decimal) e `E` ou `e` (notação científica).</w:t>
      </w:r>
    </w:p>
    <w:p w14:paraId="1275CD49" w14:textId="77777777" w:rsidR="001C1AED" w:rsidRPr="008E65CD" w:rsidRDefault="00000000">
      <w:pPr>
        <w:pStyle w:val="Commarcadores"/>
        <w:rPr>
          <w:lang w:val="pt-BR"/>
        </w:rPr>
      </w:pPr>
      <w:r w:rsidRPr="008E65CD">
        <w:rPr>
          <w:lang w:val="pt-BR"/>
        </w:rPr>
        <w:t xml:space="preserve">  </w:t>
      </w:r>
      <w:r w:rsidRPr="008E65CD">
        <w:rPr>
          <w:b/>
          <w:lang w:val="pt-BR"/>
        </w:rPr>
        <w:t>`FILTER_SANITIZE_NUMBER_INT`:</w:t>
      </w:r>
      <w:r w:rsidRPr="008E65CD">
        <w:rPr>
          <w:lang w:val="pt-BR"/>
        </w:rPr>
        <w:t xml:space="preserve"> Remove todos os caracteres, exceto dígitos, `+` e `-`.</w:t>
      </w:r>
    </w:p>
    <w:p w14:paraId="4C512889" w14:textId="77777777" w:rsidR="001C1AED" w:rsidRDefault="00000000">
      <w:pPr>
        <w:pStyle w:val="Commarcadores"/>
      </w:pPr>
      <w:r w:rsidRPr="008E65CD">
        <w:rPr>
          <w:lang w:val="pt-BR"/>
        </w:rPr>
        <w:t xml:space="preserve">  </w:t>
      </w:r>
      <w:r>
        <w:rPr>
          <w:b/>
        </w:rPr>
        <w:t>`FILTER_SANITIZE_SPECIAL_CHARS`:</w:t>
      </w:r>
      <w:r>
        <w:t xml:space="preserve"> Codifica caracteres especiais HTML. Equivalente a `htmlspecialchars()`.</w:t>
      </w:r>
    </w:p>
    <w:p w14:paraId="608CE064" w14:textId="77777777" w:rsidR="001C1AED" w:rsidRDefault="00000000">
      <w:pPr>
        <w:pStyle w:val="Commarcadores"/>
      </w:pPr>
      <w:r w:rsidRPr="008E65CD">
        <w:rPr>
          <w:lang w:val="pt-BR"/>
        </w:rPr>
        <w:t xml:space="preserve">  </w:t>
      </w:r>
      <w:r w:rsidRPr="008E65CD">
        <w:rPr>
          <w:b/>
          <w:lang w:val="pt-BR"/>
        </w:rPr>
        <w:t>`FILTER_SANITIZE_STRING`:</w:t>
      </w:r>
      <w:r w:rsidRPr="008E65CD">
        <w:rPr>
          <w:lang w:val="pt-BR"/>
        </w:rPr>
        <w:t xml:space="preserve"> Remove tags HTML e codifica caracteres especiais. (Nota: Este filtro está marcado como obsoleto e descontinuado. </w:t>
      </w:r>
      <w:r>
        <w:t>Utilize `FILTER_SANITIZE_FULL_SPECIAL_CHARS` ou `htmlspecialchars()` em vez disso).</w:t>
      </w:r>
    </w:p>
    <w:p w14:paraId="17894741" w14:textId="77777777" w:rsidR="001C1AED" w:rsidRPr="008E65CD" w:rsidRDefault="00000000">
      <w:pPr>
        <w:pStyle w:val="Commarcadores"/>
        <w:rPr>
          <w:lang w:val="pt-BR"/>
        </w:rPr>
      </w:pPr>
      <w:r w:rsidRPr="008E65CD">
        <w:rPr>
          <w:lang w:val="pt-BR"/>
        </w:rPr>
        <w:t xml:space="preserve">  </w:t>
      </w:r>
      <w:r w:rsidRPr="008E65CD">
        <w:rPr>
          <w:b/>
          <w:lang w:val="pt-BR"/>
        </w:rPr>
        <w:t>`FILTER_SANITIZE_URL`:</w:t>
      </w:r>
      <w:r w:rsidRPr="008E65CD">
        <w:rPr>
          <w:lang w:val="pt-BR"/>
        </w:rPr>
        <w:t xml:space="preserve"> Remove todos os caracteres, exceto letras, dígitos e caracteres `$-</w:t>
      </w:r>
      <w:proofErr w:type="gramStart"/>
      <w:r w:rsidRPr="008E65CD">
        <w:rPr>
          <w:lang w:val="pt-BR"/>
        </w:rPr>
        <w:t>_.+</w:t>
      </w:r>
      <w:proofErr w:type="gramEnd"/>
      <w:r w:rsidRPr="008E65CD">
        <w:rPr>
          <w:lang w:val="pt-BR"/>
        </w:rPr>
        <w:t>!*'(</w:t>
      </w:r>
      <w:proofErr w:type="gramStart"/>
      <w:r w:rsidRPr="008E65CD">
        <w:rPr>
          <w:lang w:val="pt-BR"/>
        </w:rPr>
        <w:t>),{</w:t>
      </w:r>
      <w:proofErr w:type="gramEnd"/>
      <w:r w:rsidRPr="008E65CD">
        <w:rPr>
          <w:lang w:val="pt-BR"/>
        </w:rPr>
        <w:t>}|\^</w:t>
      </w:r>
      <w:proofErr w:type="gramStart"/>
      <w:r w:rsidRPr="008E65CD">
        <w:rPr>
          <w:lang w:val="pt-BR"/>
        </w:rPr>
        <w:t>~[</w:t>
      </w:r>
      <w:proofErr w:type="gramEnd"/>
      <w:r w:rsidRPr="008E65CD">
        <w:rPr>
          <w:lang w:val="pt-BR"/>
        </w:rPr>
        <w:t>]\`&lt;&gt;#%"</w:t>
      </w:r>
      <w:proofErr w:type="gramStart"/>
      <w:r w:rsidRPr="008E65CD">
        <w:rPr>
          <w:lang w:val="pt-BR"/>
        </w:rPr>
        <w:t>;/?:</w:t>
      </w:r>
      <w:proofErr w:type="gramEnd"/>
      <w:r w:rsidRPr="008E65CD">
        <w:rPr>
          <w:lang w:val="pt-BR"/>
        </w:rPr>
        <w:t>@&amp;=`.</w:t>
      </w:r>
    </w:p>
    <w:p w14:paraId="087F43CF" w14:textId="77777777" w:rsidR="001C1AED" w:rsidRPr="008E65CD" w:rsidRDefault="00000000">
      <w:pPr>
        <w:pStyle w:val="Commarcadores"/>
        <w:rPr>
          <w:lang w:val="pt-BR"/>
        </w:rPr>
      </w:pPr>
      <w:r w:rsidRPr="008E65CD">
        <w:rPr>
          <w:lang w:val="pt-BR"/>
        </w:rPr>
        <w:t xml:space="preserve">  </w:t>
      </w:r>
      <w:r w:rsidRPr="008E65CD">
        <w:rPr>
          <w:b/>
          <w:lang w:val="pt-BR"/>
        </w:rPr>
        <w:t>`FILTER_SANITIZE_FULL_SPECIAL_CHARS`:</w:t>
      </w:r>
      <w:r w:rsidRPr="008E65CD">
        <w:rPr>
          <w:lang w:val="pt-BR"/>
        </w:rPr>
        <w:t xml:space="preserve"> Codifica todos os caracteres HTML.  Mais seguro que `FILTER_SANITIZE_SPECIAL_CHARS`.</w:t>
      </w:r>
    </w:p>
    <w:p w14:paraId="155922B6" w14:textId="77777777" w:rsidR="001C1AED" w:rsidRPr="008E65CD" w:rsidRDefault="00000000">
      <w:pPr>
        <w:pStyle w:val="Ttulo2"/>
        <w:rPr>
          <w:lang w:val="pt-BR"/>
        </w:rPr>
      </w:pPr>
      <w:bookmarkStart w:id="308" w:name="_Toc195354583"/>
      <w:r w:rsidRPr="008E65CD">
        <w:rPr>
          <w:lang w:val="pt-BR"/>
        </w:rPr>
        <w:t>Exemplos de Uso</w:t>
      </w:r>
      <w:bookmarkEnd w:id="308"/>
    </w:p>
    <w:p w14:paraId="179550AC" w14:textId="77777777" w:rsidR="001C1AED" w:rsidRPr="008E65CD" w:rsidRDefault="00000000">
      <w:pPr>
        <w:rPr>
          <w:lang w:val="pt-BR"/>
        </w:rPr>
      </w:pPr>
      <w:r w:rsidRPr="008E65CD">
        <w:rPr>
          <w:b/>
          <w:lang w:val="pt-BR"/>
        </w:rPr>
        <w:t>Exemplo 1: Validar um endereço de e-mail:</w:t>
      </w:r>
    </w:p>
    <w:p w14:paraId="5644A4EF" w14:textId="77777777" w:rsidR="001C1AED" w:rsidRPr="008E65CD" w:rsidRDefault="00000000">
      <w:pPr>
        <w:pStyle w:val="Code"/>
        <w:shd w:val="clear" w:color="auto" w:fill="000000"/>
        <w:rPr>
          <w:lang w:val="pt-BR"/>
        </w:rPr>
      </w:pPr>
      <w:r w:rsidRPr="008E65CD">
        <w:rPr>
          <w:color w:val="00FF00"/>
          <w:lang w:val="pt-BR"/>
        </w:rPr>
        <w:t>$email = "exemplo@dominio.com";</w:t>
      </w:r>
      <w:r w:rsidRPr="008E65CD">
        <w:rPr>
          <w:color w:val="00FF00"/>
          <w:lang w:val="pt-BR"/>
        </w:rPr>
        <w:br/>
        <w:t>if (filter_</w:t>
      </w:r>
      <w:proofErr w:type="gramStart"/>
      <w:r w:rsidRPr="008E65CD">
        <w:rPr>
          <w:color w:val="00FF00"/>
          <w:lang w:val="pt-BR"/>
        </w:rPr>
        <w:t>var(</w:t>
      </w:r>
      <w:proofErr w:type="gramEnd"/>
      <w:r w:rsidRPr="008E65CD">
        <w:rPr>
          <w:color w:val="00FF00"/>
          <w:lang w:val="pt-BR"/>
        </w:rPr>
        <w:t>$email, FILTER_VALIDATE_EMAIL)) {</w:t>
      </w:r>
      <w:r w:rsidRPr="008E65CD">
        <w:rPr>
          <w:color w:val="00FF00"/>
          <w:lang w:val="pt-BR"/>
        </w:rPr>
        <w:br/>
        <w:t>echo "O endereço de e-mail é válido.";</w:t>
      </w:r>
      <w:r w:rsidRPr="008E65CD">
        <w:rPr>
          <w:color w:val="00FF00"/>
          <w:lang w:val="pt-BR"/>
        </w:rPr>
        <w:br/>
        <w:t>} else {</w:t>
      </w:r>
      <w:r w:rsidRPr="008E65CD">
        <w:rPr>
          <w:color w:val="00FF00"/>
          <w:lang w:val="pt-BR"/>
        </w:rPr>
        <w:br/>
        <w:t>echo "O endereço de e-mail é inválido.";</w:t>
      </w:r>
      <w:r w:rsidRPr="008E65CD">
        <w:rPr>
          <w:color w:val="00FF00"/>
          <w:lang w:val="pt-BR"/>
        </w:rPr>
        <w:br/>
        <w:t>}</w:t>
      </w:r>
    </w:p>
    <w:p w14:paraId="2278457C" w14:textId="77777777" w:rsidR="001C1AED" w:rsidRDefault="00000000">
      <w:r>
        <w:rPr>
          <w:b/>
        </w:rPr>
        <w:lastRenderedPageBreak/>
        <w:t>Exemplo 2: Sanitizar uma string:</w:t>
      </w:r>
    </w:p>
    <w:p w14:paraId="7B0E65A8" w14:textId="77777777" w:rsidR="001C1AED" w:rsidRPr="008E65CD" w:rsidRDefault="00000000">
      <w:pPr>
        <w:pStyle w:val="Code"/>
        <w:shd w:val="clear" w:color="auto" w:fill="000000"/>
        <w:rPr>
          <w:lang w:val="pt-BR"/>
        </w:rPr>
      </w:pPr>
      <w:r>
        <w:rPr>
          <w:color w:val="00FF00"/>
        </w:rPr>
        <w:t>$string = "&lt;script&gt;alert('XSS');&lt;/script&gt;Olá, mundo!";</w:t>
      </w:r>
      <w:r>
        <w:rPr>
          <w:color w:val="00FF00"/>
        </w:rPr>
        <w:br/>
        <w:t>$sanitized_string = filter_var($string, FILTER_SANITIZE_STRING);</w:t>
      </w:r>
      <w:r>
        <w:rPr>
          <w:color w:val="00FF00"/>
        </w:rPr>
        <w:br/>
        <w:t>echo $sanitized_string; // Output: Olá, mundo! (as tags script foram removidas)</w:t>
      </w:r>
      <w:r>
        <w:rPr>
          <w:color w:val="00FF00"/>
        </w:rPr>
        <w:br/>
        <w:t>$sanitized_string_full = filter_var($string, FILTER_SANITIZE_FULL_SPECIAL_CHARS);</w:t>
      </w:r>
      <w:r>
        <w:rPr>
          <w:color w:val="00FF00"/>
        </w:rPr>
        <w:br/>
        <w:t xml:space="preserve">echo $sanitized_string_full; // Output: &amp;lt;script&amp;gt;alert('XSS');&amp;lt;/script&amp;gt;Olá, mundo! </w:t>
      </w:r>
      <w:r w:rsidRPr="008E65CD">
        <w:rPr>
          <w:color w:val="00FF00"/>
          <w:lang w:val="pt-BR"/>
        </w:rPr>
        <w:t>(os caracteres especiais foram codificados)</w:t>
      </w:r>
    </w:p>
    <w:p w14:paraId="725EE666" w14:textId="77777777" w:rsidR="001C1AED" w:rsidRPr="008E65CD" w:rsidRDefault="00000000">
      <w:pPr>
        <w:rPr>
          <w:lang w:val="pt-BR"/>
        </w:rPr>
      </w:pPr>
      <w:r w:rsidRPr="008E65CD">
        <w:rPr>
          <w:b/>
          <w:lang w:val="pt-BR"/>
        </w:rPr>
        <w:t>Exemplo 3: Usar `filter_</w:t>
      </w:r>
      <w:proofErr w:type="gramStart"/>
      <w:r w:rsidRPr="008E65CD">
        <w:rPr>
          <w:b/>
          <w:lang w:val="pt-BR"/>
        </w:rPr>
        <w:t>input(</w:t>
      </w:r>
      <w:proofErr w:type="gramEnd"/>
      <w:r w:rsidRPr="008E65CD">
        <w:rPr>
          <w:b/>
          <w:lang w:val="pt-BR"/>
        </w:rPr>
        <w:t>)` para validar e sanitizar dados de um formulário:</w:t>
      </w:r>
    </w:p>
    <w:p w14:paraId="3DB9C75F" w14:textId="77777777" w:rsidR="001C1AED" w:rsidRDefault="00000000">
      <w:pPr>
        <w:pStyle w:val="Code"/>
        <w:shd w:val="clear" w:color="auto" w:fill="000000"/>
      </w:pPr>
      <w:r>
        <w:rPr>
          <w:color w:val="00FF00"/>
        </w:rPr>
        <w:t>if ($_SERVER["REQUEST_METHOD"] == "POST") {</w:t>
      </w:r>
      <w:r>
        <w:rPr>
          <w:color w:val="00FF00"/>
        </w:rPr>
        <w:br/>
        <w:t>$nome = filter_</w:t>
      </w:r>
      <w:proofErr w:type="gramStart"/>
      <w:r>
        <w:rPr>
          <w:color w:val="00FF00"/>
        </w:rPr>
        <w:t>input(</w:t>
      </w:r>
      <w:proofErr w:type="gramEnd"/>
      <w:r>
        <w:rPr>
          <w:color w:val="00FF00"/>
        </w:rPr>
        <w:t>INPUT_POST, "nome", FILTER_SANITIZE_STRING);</w:t>
      </w:r>
      <w:r>
        <w:rPr>
          <w:color w:val="00FF00"/>
        </w:rPr>
        <w:br/>
        <w:t>$idade = filter_</w:t>
      </w:r>
      <w:proofErr w:type="gramStart"/>
      <w:r>
        <w:rPr>
          <w:color w:val="00FF00"/>
        </w:rPr>
        <w:t>input(</w:t>
      </w:r>
      <w:proofErr w:type="gramEnd"/>
      <w:r>
        <w:rPr>
          <w:color w:val="00FF00"/>
        </w:rPr>
        <w:t>INPUT_POST, "idade", FILTER_VALIDATE_INT);</w:t>
      </w:r>
      <w:r>
        <w:rPr>
          <w:color w:val="00FF00"/>
        </w:rPr>
        <w:br/>
        <w:t>if ($</w:t>
      </w:r>
      <w:proofErr w:type="gramStart"/>
      <w:r>
        <w:rPr>
          <w:color w:val="00FF00"/>
        </w:rPr>
        <w:t>idade !</w:t>
      </w:r>
      <w:proofErr w:type="gramEnd"/>
      <w:r>
        <w:rPr>
          <w:color w:val="00FF00"/>
        </w:rPr>
        <w:t>== false &amp;&amp; $idade &gt;= 0) {</w:t>
      </w:r>
      <w:r>
        <w:rPr>
          <w:color w:val="00FF00"/>
        </w:rPr>
        <w:br/>
        <w:t xml:space="preserve">echo "Nome: </w:t>
      </w:r>
      <w:proofErr w:type="gramStart"/>
      <w:r>
        <w:rPr>
          <w:color w:val="00FF00"/>
        </w:rPr>
        <w:t>" .</w:t>
      </w:r>
      <w:proofErr w:type="gramEnd"/>
      <w:r>
        <w:rPr>
          <w:color w:val="00FF00"/>
        </w:rPr>
        <w:t xml:space="preserve"> </w:t>
      </w:r>
      <w:r w:rsidRPr="008E65CD">
        <w:rPr>
          <w:color w:val="00FF00"/>
          <w:lang w:val="pt-BR"/>
        </w:rPr>
        <w:t>$</w:t>
      </w:r>
      <w:proofErr w:type="gramStart"/>
      <w:r w:rsidRPr="008E65CD">
        <w:rPr>
          <w:color w:val="00FF00"/>
          <w:lang w:val="pt-BR"/>
        </w:rPr>
        <w:t>nome .</w:t>
      </w:r>
      <w:proofErr w:type="gramEnd"/>
      <w:r w:rsidRPr="008E65CD">
        <w:rPr>
          <w:color w:val="00FF00"/>
          <w:lang w:val="pt-BR"/>
        </w:rPr>
        <w:t xml:space="preserve"> "&lt;br&gt;";</w:t>
      </w:r>
      <w:r w:rsidRPr="008E65CD">
        <w:rPr>
          <w:color w:val="00FF00"/>
          <w:lang w:val="pt-BR"/>
        </w:rPr>
        <w:br/>
        <w:t xml:space="preserve">echo "Idade: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idade .</w:t>
      </w:r>
      <w:proofErr w:type="gramEnd"/>
      <w:r w:rsidRPr="008E65CD">
        <w:rPr>
          <w:color w:val="00FF00"/>
          <w:lang w:val="pt-BR"/>
        </w:rPr>
        <w:t xml:space="preserve"> "&lt;br&gt;";</w:t>
      </w:r>
      <w:r w:rsidRPr="008E65CD">
        <w:rPr>
          <w:color w:val="00FF00"/>
          <w:lang w:val="pt-BR"/>
        </w:rPr>
        <w:br/>
        <w:t>} else {</w:t>
      </w:r>
      <w:r w:rsidRPr="008E65CD">
        <w:rPr>
          <w:color w:val="00FF00"/>
          <w:lang w:val="pt-BR"/>
        </w:rPr>
        <w:br/>
        <w:t xml:space="preserve">echo "Idade inválida. </w:t>
      </w:r>
      <w:r>
        <w:rPr>
          <w:color w:val="00FF00"/>
        </w:rPr>
        <w:t>Por favor, insira um número inteiro positivo.";</w:t>
      </w:r>
      <w:r>
        <w:rPr>
          <w:color w:val="00FF00"/>
        </w:rPr>
        <w:br/>
        <w:t>}</w:t>
      </w:r>
      <w:r>
        <w:rPr>
          <w:color w:val="00FF00"/>
        </w:rPr>
        <w:br/>
        <w:t>}</w:t>
      </w:r>
      <w:r>
        <w:rPr>
          <w:color w:val="00FF00"/>
        </w:rPr>
        <w:br/>
        <w:t>?&gt;</w:t>
      </w:r>
      <w:r>
        <w:rPr>
          <w:color w:val="00FF00"/>
        </w:rPr>
        <w:br/>
        <w:t>&lt;form method="post" action="&lt;?php echo htmlspecialchars($_SERVER["PHP_SELF"]); ?&gt;"&gt;</w:t>
      </w:r>
      <w:r>
        <w:rPr>
          <w:color w:val="00FF00"/>
        </w:rPr>
        <w:br/>
        <w:t>Nome: &lt;input type="text" name="nome"&gt;&lt;br&gt;</w:t>
      </w:r>
      <w:r>
        <w:rPr>
          <w:color w:val="00FF00"/>
        </w:rPr>
        <w:br/>
        <w:t>Idade: &lt;input type="number" name="idade"&gt;&lt;br&gt;</w:t>
      </w:r>
      <w:r>
        <w:rPr>
          <w:color w:val="00FF00"/>
        </w:rPr>
        <w:br/>
        <w:t>&lt;input type="submit"&gt;</w:t>
      </w:r>
      <w:r>
        <w:rPr>
          <w:color w:val="00FF00"/>
        </w:rPr>
        <w:br/>
        <w:t>&lt;/form&gt;</w:t>
      </w:r>
    </w:p>
    <w:p w14:paraId="1B226C25" w14:textId="77777777" w:rsidR="001C1AED" w:rsidRPr="008E65CD" w:rsidRDefault="00000000">
      <w:pPr>
        <w:rPr>
          <w:lang w:val="pt-BR"/>
        </w:rPr>
      </w:pPr>
      <w:r w:rsidRPr="008E65CD">
        <w:rPr>
          <w:b/>
          <w:lang w:val="pt-BR"/>
        </w:rPr>
        <w:t>Exemplo 4: Usar `filter_var_</w:t>
      </w:r>
      <w:proofErr w:type="gramStart"/>
      <w:r w:rsidRPr="008E65CD">
        <w:rPr>
          <w:b/>
          <w:lang w:val="pt-BR"/>
        </w:rPr>
        <w:t>array(</w:t>
      </w:r>
      <w:proofErr w:type="gramEnd"/>
      <w:r w:rsidRPr="008E65CD">
        <w:rPr>
          <w:b/>
          <w:lang w:val="pt-BR"/>
        </w:rPr>
        <w:t>)` para validar múltiplos campos:</w:t>
      </w:r>
    </w:p>
    <w:p w14:paraId="129B78BF" w14:textId="77777777" w:rsidR="001C1AED" w:rsidRPr="008E65CD" w:rsidRDefault="00000000">
      <w:pPr>
        <w:pStyle w:val="Code"/>
        <w:shd w:val="clear" w:color="auto" w:fill="000000"/>
        <w:rPr>
          <w:lang w:val="pt-BR"/>
        </w:rPr>
      </w:pPr>
      <w:r>
        <w:rPr>
          <w:color w:val="00FF00"/>
        </w:rPr>
        <w:t>$args = array(</w:t>
      </w:r>
      <w:r>
        <w:rPr>
          <w:color w:val="00FF00"/>
        </w:rPr>
        <w:br/>
        <w:t>'nome' =&gt; array('filter' =&gt; FILTER_SANITIZE_STRING),</w:t>
      </w:r>
      <w:r>
        <w:rPr>
          <w:color w:val="00FF00"/>
        </w:rPr>
        <w:br/>
        <w:t>'email' =&gt; array('filter' =&gt; FILTER_VALIDATE_EMAIL),</w:t>
      </w:r>
      <w:r>
        <w:rPr>
          <w:color w:val="00FF00"/>
        </w:rPr>
        <w:br/>
        <w:t>'idade' =&gt; array('filter' =&gt; FILTER_VALIDATE_INT, 'options' =&gt; array('min_range' =&gt; 0))</w:t>
      </w:r>
      <w:r>
        <w:rPr>
          <w:color w:val="00FF00"/>
        </w:rPr>
        <w:br/>
        <w:t>);</w:t>
      </w:r>
      <w:r>
        <w:rPr>
          <w:color w:val="00FF00"/>
        </w:rPr>
        <w:br/>
        <w:t>$myinputs = array(</w:t>
      </w:r>
      <w:r>
        <w:rPr>
          <w:color w:val="00FF00"/>
        </w:rPr>
        <w:br/>
        <w:t>'nome' =&gt; 'João &lt;script&gt;...&lt;/script&gt;',</w:t>
      </w:r>
      <w:r>
        <w:rPr>
          <w:color w:val="00FF00"/>
        </w:rPr>
        <w:br/>
        <w:t>'email' =&gt; 'joao@example.com',</w:t>
      </w:r>
      <w:r>
        <w:rPr>
          <w:color w:val="00FF00"/>
        </w:rPr>
        <w:br/>
        <w:t>'idade' =&gt; '30'</w:t>
      </w:r>
      <w:r>
        <w:rPr>
          <w:color w:val="00FF00"/>
        </w:rPr>
        <w:br/>
        <w:t>);</w:t>
      </w:r>
      <w:r>
        <w:rPr>
          <w:color w:val="00FF00"/>
        </w:rPr>
        <w:br/>
        <w:t>$result = filter_var_array($myinputs, $args);</w:t>
      </w:r>
      <w:r>
        <w:rPr>
          <w:color w:val="00FF00"/>
        </w:rPr>
        <w:br/>
        <w:t>if ($result['email'] !== false &amp;&amp; $result['idade'] !== false) {</w:t>
      </w:r>
      <w:r>
        <w:rPr>
          <w:color w:val="00FF00"/>
        </w:rPr>
        <w:br/>
        <w:t xml:space="preserve">echo "Nome: " . </w:t>
      </w:r>
      <w:r w:rsidRPr="008E65CD">
        <w:rPr>
          <w:color w:val="00FF00"/>
          <w:lang w:val="pt-BR"/>
        </w:rPr>
        <w:t>$result['nome'</w:t>
      </w:r>
      <w:proofErr w:type="gramStart"/>
      <w:r w:rsidRPr="008E65CD">
        <w:rPr>
          <w:color w:val="00FF00"/>
          <w:lang w:val="pt-BR"/>
        </w:rPr>
        <w:t>] .</w:t>
      </w:r>
      <w:proofErr w:type="gramEnd"/>
      <w:r w:rsidRPr="008E65CD">
        <w:rPr>
          <w:color w:val="00FF00"/>
          <w:lang w:val="pt-BR"/>
        </w:rPr>
        <w:t xml:space="preserve"> "&lt;br&gt;";</w:t>
      </w:r>
      <w:r w:rsidRPr="008E65CD">
        <w:rPr>
          <w:color w:val="00FF00"/>
          <w:lang w:val="pt-BR"/>
        </w:rPr>
        <w:br/>
        <w:t xml:space="preserve">echo "E-mail: </w:t>
      </w:r>
      <w:proofErr w:type="gramStart"/>
      <w:r w:rsidRPr="008E65CD">
        <w:rPr>
          <w:color w:val="00FF00"/>
          <w:lang w:val="pt-BR"/>
        </w:rPr>
        <w:t>" .</w:t>
      </w:r>
      <w:proofErr w:type="gramEnd"/>
      <w:r w:rsidRPr="008E65CD">
        <w:rPr>
          <w:color w:val="00FF00"/>
          <w:lang w:val="pt-BR"/>
        </w:rPr>
        <w:t xml:space="preserve"> $result['email'</w:t>
      </w:r>
      <w:proofErr w:type="gramStart"/>
      <w:r w:rsidRPr="008E65CD">
        <w:rPr>
          <w:color w:val="00FF00"/>
          <w:lang w:val="pt-BR"/>
        </w:rPr>
        <w:t>] .</w:t>
      </w:r>
      <w:proofErr w:type="gramEnd"/>
      <w:r w:rsidRPr="008E65CD">
        <w:rPr>
          <w:color w:val="00FF00"/>
          <w:lang w:val="pt-BR"/>
        </w:rPr>
        <w:t xml:space="preserve"> "&lt;br&gt;";</w:t>
      </w:r>
      <w:r w:rsidRPr="008E65CD">
        <w:rPr>
          <w:color w:val="00FF00"/>
          <w:lang w:val="pt-BR"/>
        </w:rPr>
        <w:br/>
        <w:t xml:space="preserve">echo "Idade: </w:t>
      </w:r>
      <w:proofErr w:type="gramStart"/>
      <w:r w:rsidRPr="008E65CD">
        <w:rPr>
          <w:color w:val="00FF00"/>
          <w:lang w:val="pt-BR"/>
        </w:rPr>
        <w:t>" .</w:t>
      </w:r>
      <w:proofErr w:type="gramEnd"/>
      <w:r w:rsidRPr="008E65CD">
        <w:rPr>
          <w:color w:val="00FF00"/>
          <w:lang w:val="pt-BR"/>
        </w:rPr>
        <w:t xml:space="preserve"> $result['idade'</w:t>
      </w:r>
      <w:proofErr w:type="gramStart"/>
      <w:r w:rsidRPr="008E65CD">
        <w:rPr>
          <w:color w:val="00FF00"/>
          <w:lang w:val="pt-BR"/>
        </w:rPr>
        <w:t>] .</w:t>
      </w:r>
      <w:proofErr w:type="gramEnd"/>
      <w:r w:rsidRPr="008E65CD">
        <w:rPr>
          <w:color w:val="00FF00"/>
          <w:lang w:val="pt-BR"/>
        </w:rPr>
        <w:t xml:space="preserve"> "&lt;br&gt;";</w:t>
      </w:r>
      <w:r w:rsidRPr="008E65CD">
        <w:rPr>
          <w:color w:val="00FF00"/>
          <w:lang w:val="pt-BR"/>
        </w:rPr>
        <w:br/>
        <w:t>} else {</w:t>
      </w:r>
      <w:r w:rsidRPr="008E65CD">
        <w:rPr>
          <w:color w:val="00FF00"/>
          <w:lang w:val="pt-BR"/>
        </w:rPr>
        <w:br/>
        <w:t>echo "Erro de validação em e-mail ou idade.";</w:t>
      </w:r>
      <w:r w:rsidRPr="008E65CD">
        <w:rPr>
          <w:color w:val="00FF00"/>
          <w:lang w:val="pt-BR"/>
        </w:rPr>
        <w:br/>
        <w:t>}</w:t>
      </w:r>
    </w:p>
    <w:p w14:paraId="7173FECA" w14:textId="77777777" w:rsidR="001C1AED" w:rsidRPr="008E65CD" w:rsidRDefault="00000000">
      <w:pPr>
        <w:pStyle w:val="Ttulo2"/>
        <w:rPr>
          <w:lang w:val="pt-BR"/>
        </w:rPr>
      </w:pPr>
      <w:bookmarkStart w:id="309" w:name="_Toc195354584"/>
      <w:r w:rsidRPr="008E65CD">
        <w:rPr>
          <w:lang w:val="pt-BR"/>
        </w:rPr>
        <w:lastRenderedPageBreak/>
        <w:t>Opções e Flags</w:t>
      </w:r>
      <w:bookmarkEnd w:id="309"/>
    </w:p>
    <w:p w14:paraId="0A028F8F" w14:textId="77777777" w:rsidR="001C1AED" w:rsidRPr="008E65CD" w:rsidRDefault="00000000">
      <w:pPr>
        <w:rPr>
          <w:lang w:val="pt-BR"/>
        </w:rPr>
      </w:pPr>
      <w:r w:rsidRPr="008E65CD">
        <w:rPr>
          <w:lang w:val="pt-BR"/>
        </w:rPr>
        <w:t xml:space="preserve">Os filtros podem receber opções adicionais para personalizar o seu comportamento. Por exemplo, o filtro `FILTER_VALIDATE_INT` pode receber opções para definir um intervalo mínimo e máximo. Da mesma forma, o filtro `FILTER_VALIDATE_URL` pode receber flags para especificar se a URL deve ter um caminho, uma query </w:t>
      </w:r>
      <w:proofErr w:type="gramStart"/>
      <w:r w:rsidRPr="008E65CD">
        <w:rPr>
          <w:lang w:val="pt-BR"/>
        </w:rPr>
        <w:t>string, etc.</w:t>
      </w:r>
      <w:proofErr w:type="gramEnd"/>
    </w:p>
    <w:p w14:paraId="1F4A2450" w14:textId="77777777" w:rsidR="001C1AED" w:rsidRPr="008E65CD" w:rsidRDefault="00000000">
      <w:pPr>
        <w:rPr>
          <w:lang w:val="pt-BR"/>
        </w:rPr>
      </w:pPr>
      <w:r w:rsidRPr="008E65CD">
        <w:rPr>
          <w:lang w:val="pt-BR"/>
        </w:rPr>
        <w:t>As flags são usadas para modificar o comportamento do filtro.  São constantes predefinidas no PHP que podem ser combinadas usando o operador `|` (OR bit a bit).</w:t>
      </w:r>
    </w:p>
    <w:p w14:paraId="7A5FCFD9" w14:textId="77777777" w:rsidR="001C1AED" w:rsidRPr="008E65CD" w:rsidRDefault="00000000">
      <w:pPr>
        <w:pStyle w:val="Ttulo2"/>
        <w:rPr>
          <w:lang w:val="pt-BR"/>
        </w:rPr>
      </w:pPr>
      <w:bookmarkStart w:id="310" w:name="_Toc195354585"/>
      <w:r w:rsidRPr="008E65CD">
        <w:rPr>
          <w:lang w:val="pt-BR"/>
        </w:rPr>
        <w:t>Criando Filtros Personalizados</w:t>
      </w:r>
      <w:bookmarkEnd w:id="310"/>
    </w:p>
    <w:p w14:paraId="48B5C047" w14:textId="77777777" w:rsidR="001C1AED" w:rsidRPr="008E65CD" w:rsidRDefault="00000000">
      <w:pPr>
        <w:rPr>
          <w:lang w:val="pt-BR"/>
        </w:rPr>
      </w:pPr>
      <w:r w:rsidRPr="008E65CD">
        <w:rPr>
          <w:lang w:val="pt-BR"/>
        </w:rPr>
        <w:t>Embora o PHP ofereça uma vasta gama de filtros predefinidos, pode haver situações em que necessite de um filtro específico para as suas necessidades. É possível criar os seus próprios filtros personalizados usando a função `filter_</w:t>
      </w:r>
      <w:proofErr w:type="gramStart"/>
      <w:r w:rsidRPr="008E65CD">
        <w:rPr>
          <w:lang w:val="pt-BR"/>
        </w:rPr>
        <w:t>var(</w:t>
      </w:r>
      <w:proofErr w:type="gramEnd"/>
      <w:r w:rsidRPr="008E65CD">
        <w:rPr>
          <w:lang w:val="pt-BR"/>
        </w:rPr>
        <w:t>)` com o flag `FILTER_CALLBACK`. Este flag permite especificar uma função de callback que será usada para filtrar os dados.</w:t>
      </w:r>
    </w:p>
    <w:p w14:paraId="7F9E34C9" w14:textId="77777777" w:rsidR="001C1AED" w:rsidRPr="008E65CD" w:rsidRDefault="00000000">
      <w:pPr>
        <w:pStyle w:val="Ttulo2"/>
        <w:rPr>
          <w:lang w:val="pt-BR"/>
        </w:rPr>
      </w:pPr>
      <w:bookmarkStart w:id="311" w:name="_Toc195354586"/>
      <w:r w:rsidRPr="008E65CD">
        <w:rPr>
          <w:lang w:val="pt-BR"/>
        </w:rPr>
        <w:t>Conclusão</w:t>
      </w:r>
      <w:bookmarkEnd w:id="311"/>
    </w:p>
    <w:p w14:paraId="735C10C8" w14:textId="77777777" w:rsidR="001C1AED" w:rsidRPr="008E65CD" w:rsidRDefault="00000000">
      <w:pPr>
        <w:rPr>
          <w:lang w:val="pt-BR"/>
        </w:rPr>
      </w:pPr>
      <w:r w:rsidRPr="008E65CD">
        <w:rPr>
          <w:lang w:val="pt-BR"/>
        </w:rPr>
        <w:t>O sistema de filtros do PHP é uma ferramenta poderosa e essencial para garantir a segurança e a integridade das suas aplicações web. Ao utilizar os filtros adequados para sanitizar e validar os dados de entrada, pode proteger as suas aplicações contra uma vasta gama de ameaças e garantir que os dados que utiliza são consistentes e confiáveis.  Lembre-se de que a validação e sanitização devem ser uma parte integrante do seu processo de desenvolvimento web, e não apenas uma reflexão tardia.</w:t>
      </w:r>
    </w:p>
    <w:p w14:paraId="2DFCBBF9" w14:textId="77777777" w:rsidR="001C1AED" w:rsidRPr="008E65CD" w:rsidRDefault="00000000">
      <w:pPr>
        <w:rPr>
          <w:lang w:val="pt-BR"/>
        </w:rPr>
      </w:pPr>
      <w:r w:rsidRPr="008E65CD">
        <w:rPr>
          <w:lang w:val="pt-BR"/>
        </w:rPr>
        <w:br w:type="page"/>
      </w:r>
    </w:p>
    <w:p w14:paraId="53C407E9" w14:textId="77777777" w:rsidR="001C1AED" w:rsidRPr="008E65CD" w:rsidRDefault="00000000">
      <w:pPr>
        <w:pStyle w:val="Ttulo1"/>
        <w:rPr>
          <w:lang w:val="pt-BR"/>
        </w:rPr>
      </w:pPr>
      <w:bookmarkStart w:id="312" w:name="_Toc195354587"/>
      <w:r w:rsidRPr="008E65CD">
        <w:rPr>
          <w:lang w:val="pt-BR"/>
        </w:rPr>
        <w:lastRenderedPageBreak/>
        <w:t>43. Filtros PHP Avançados: Filtragem de Entrada Avançada</w:t>
      </w:r>
      <w:bookmarkEnd w:id="312"/>
    </w:p>
    <w:p w14:paraId="22706849" w14:textId="77777777" w:rsidR="001C1AED" w:rsidRPr="008E65CD" w:rsidRDefault="00000000">
      <w:pPr>
        <w:rPr>
          <w:lang w:val="pt-BR"/>
        </w:rPr>
      </w:pPr>
      <w:r w:rsidRPr="008E65CD">
        <w:rPr>
          <w:lang w:val="pt-BR"/>
        </w:rPr>
        <w:t xml:space="preserve">O PHP oferece um sistema de filtragem robusto para validar e limpar dados provenientes de fontes externas, como formulários HTML, cookies e variáveis de ambiente. Embora as funções básicas de filtragem sejam essenciais para proteger as suas aplicações </w:t>
      </w:r>
      <w:proofErr w:type="gramStart"/>
      <w:r w:rsidRPr="008E65CD">
        <w:rPr>
          <w:lang w:val="pt-BR"/>
        </w:rPr>
        <w:t>contra ataques</w:t>
      </w:r>
      <w:proofErr w:type="gramEnd"/>
      <w:r w:rsidRPr="008E65CD">
        <w:rPr>
          <w:lang w:val="pt-BR"/>
        </w:rPr>
        <w:t xml:space="preserve"> de injeção e outras vulnerabilidades, as funcionalidades avançadas proporcionam um controlo mais preciso e extensível sobre o processo de filtragem, permitindo lidar com cenários complexos e requisitos específicos. Este capítulo explora essas funcionalidades avançadas, abordando a criação de filtros personalizados, o uso de opções e flags de filtragem e a implementação de filtros recursivos para dados aninhados.</w:t>
      </w:r>
    </w:p>
    <w:p w14:paraId="4D5D8EE9" w14:textId="77777777" w:rsidR="001C1AED" w:rsidRPr="008E65CD" w:rsidRDefault="00000000">
      <w:pPr>
        <w:pStyle w:val="Ttulo2"/>
        <w:rPr>
          <w:lang w:val="pt-BR"/>
        </w:rPr>
      </w:pPr>
      <w:bookmarkStart w:id="313" w:name="_Toc195354588"/>
      <w:r w:rsidRPr="008E65CD">
        <w:rPr>
          <w:lang w:val="pt-BR"/>
        </w:rPr>
        <w:t>Conceitos Fundamentais da Filtragem Avançada</w:t>
      </w:r>
      <w:bookmarkEnd w:id="313"/>
    </w:p>
    <w:p w14:paraId="19406B0C" w14:textId="77777777" w:rsidR="001C1AED" w:rsidRDefault="00000000">
      <w:r w:rsidRPr="008E65CD">
        <w:rPr>
          <w:lang w:val="pt-BR"/>
        </w:rPr>
        <w:t>A filtragem avançada no PHP vai além do simples uso das funções `filter_</w:t>
      </w:r>
      <w:proofErr w:type="gramStart"/>
      <w:r w:rsidRPr="008E65CD">
        <w:rPr>
          <w:lang w:val="pt-BR"/>
        </w:rPr>
        <w:t>var(</w:t>
      </w:r>
      <w:proofErr w:type="gramEnd"/>
      <w:r w:rsidRPr="008E65CD">
        <w:rPr>
          <w:lang w:val="pt-BR"/>
        </w:rPr>
        <w:t>)`, `filter_</w:t>
      </w:r>
      <w:proofErr w:type="gramStart"/>
      <w:r w:rsidRPr="008E65CD">
        <w:rPr>
          <w:lang w:val="pt-BR"/>
        </w:rPr>
        <w:t>input(</w:t>
      </w:r>
      <w:proofErr w:type="gramEnd"/>
      <w:r w:rsidRPr="008E65CD">
        <w:rPr>
          <w:lang w:val="pt-BR"/>
        </w:rPr>
        <w:t>)` e `filter_var_</w:t>
      </w:r>
      <w:proofErr w:type="gramStart"/>
      <w:r w:rsidRPr="008E65CD">
        <w:rPr>
          <w:lang w:val="pt-BR"/>
        </w:rPr>
        <w:t>array(</w:t>
      </w:r>
      <w:proofErr w:type="gramEnd"/>
      <w:r w:rsidRPr="008E65CD">
        <w:rPr>
          <w:lang w:val="pt-BR"/>
        </w:rPr>
        <w:t xml:space="preserve">)`. </w:t>
      </w:r>
      <w:r>
        <w:t>Envolve a compreensão e a aplicação de conceitos como:</w:t>
      </w:r>
    </w:p>
    <w:p w14:paraId="57575C23" w14:textId="77777777" w:rsidR="001C1AED" w:rsidRPr="008E65CD" w:rsidRDefault="00000000">
      <w:pPr>
        <w:pStyle w:val="Commarcadores"/>
        <w:rPr>
          <w:lang w:val="pt-BR"/>
        </w:rPr>
      </w:pPr>
      <w:r w:rsidRPr="008E65CD">
        <w:rPr>
          <w:lang w:val="pt-BR"/>
        </w:rPr>
        <w:t xml:space="preserve">  </w:t>
      </w:r>
      <w:r w:rsidRPr="008E65CD">
        <w:rPr>
          <w:b/>
          <w:lang w:val="pt-BR"/>
        </w:rPr>
        <w:t>Filtros Personalizados:</w:t>
      </w:r>
      <w:r w:rsidRPr="008E65CD">
        <w:rPr>
          <w:lang w:val="pt-BR"/>
        </w:rPr>
        <w:t xml:space="preserve"> A capacidade de definir as suas próprias funções de filtragem permite adaptar o processo de limpeza e validação às necessidades específicas da sua aplicação.</w:t>
      </w:r>
    </w:p>
    <w:p w14:paraId="4D768E12" w14:textId="77777777" w:rsidR="001C1AED" w:rsidRPr="008E65CD" w:rsidRDefault="00000000">
      <w:pPr>
        <w:pStyle w:val="Commarcadores"/>
        <w:rPr>
          <w:lang w:val="pt-BR"/>
        </w:rPr>
      </w:pPr>
      <w:r w:rsidRPr="008E65CD">
        <w:rPr>
          <w:lang w:val="pt-BR"/>
        </w:rPr>
        <w:t xml:space="preserve">  </w:t>
      </w:r>
      <w:r w:rsidRPr="008E65CD">
        <w:rPr>
          <w:b/>
          <w:lang w:val="pt-BR"/>
        </w:rPr>
        <w:t>Opções e Flags:</w:t>
      </w:r>
      <w:r w:rsidRPr="008E65CD">
        <w:rPr>
          <w:lang w:val="pt-BR"/>
        </w:rPr>
        <w:t xml:space="preserve"> Muitos filtros incorporados aceitam opções e flags que modificam o seu comportamento. Estas opções permitem refinar a filtragem, especificando intervalos válidos, formatos esperados e outras restrições.</w:t>
      </w:r>
    </w:p>
    <w:p w14:paraId="58351CD5" w14:textId="77777777" w:rsidR="001C1AED" w:rsidRPr="008E65CD" w:rsidRDefault="00000000">
      <w:pPr>
        <w:pStyle w:val="Commarcadores"/>
        <w:rPr>
          <w:lang w:val="pt-BR"/>
        </w:rPr>
      </w:pPr>
      <w:r w:rsidRPr="008E65CD">
        <w:rPr>
          <w:lang w:val="pt-BR"/>
        </w:rPr>
        <w:t xml:space="preserve">  </w:t>
      </w:r>
      <w:r w:rsidRPr="008E65CD">
        <w:rPr>
          <w:b/>
          <w:lang w:val="pt-BR"/>
        </w:rPr>
        <w:t>Filtragem Recursiva:</w:t>
      </w:r>
      <w:r w:rsidRPr="008E65CD">
        <w:rPr>
          <w:lang w:val="pt-BR"/>
        </w:rPr>
        <w:t xml:space="preserve"> Quando se lida com estruturas de dados aninhadas, como arrays multidimensionais, a filtragem recursiva garante que todos os elementos sejam validados e limpos adequadamente.</w:t>
      </w:r>
    </w:p>
    <w:p w14:paraId="089FFE7C" w14:textId="77777777" w:rsidR="001C1AED" w:rsidRPr="008E65CD" w:rsidRDefault="00000000">
      <w:pPr>
        <w:pStyle w:val="Ttulo2"/>
        <w:rPr>
          <w:lang w:val="pt-BR"/>
        </w:rPr>
      </w:pPr>
      <w:bookmarkStart w:id="314" w:name="_Toc195354589"/>
      <w:r w:rsidRPr="008E65CD">
        <w:rPr>
          <w:lang w:val="pt-BR"/>
        </w:rPr>
        <w:t>Criação de Filtros Personalizados</w:t>
      </w:r>
      <w:bookmarkEnd w:id="314"/>
    </w:p>
    <w:p w14:paraId="7CF28C1F" w14:textId="77777777" w:rsidR="001C1AED" w:rsidRPr="008E65CD" w:rsidRDefault="00000000">
      <w:pPr>
        <w:rPr>
          <w:lang w:val="pt-BR"/>
        </w:rPr>
      </w:pPr>
      <w:r w:rsidRPr="008E65CD">
        <w:rPr>
          <w:lang w:val="pt-BR"/>
        </w:rPr>
        <w:t>O PHP permite definir as suas próprias funções de filtragem, o que é particularmente útil quando os filtros incorporados não satisfazem as suas necessidades. Para criar um filtro personalizado, é necessário definir uma função que aceite o valor a ser filtrado como argumento e retorne o valor filtrado. Esta função deve ser registada usando a constante `FILTER_CALLBACK` em conjunto com a opção `options` no array de opções passado para as funções de filtragem.</w:t>
      </w:r>
    </w:p>
    <w:p w14:paraId="7FF6807D" w14:textId="77777777" w:rsidR="001C1AED" w:rsidRPr="008E65CD" w:rsidRDefault="00000000">
      <w:pPr>
        <w:rPr>
          <w:lang w:val="pt-BR"/>
        </w:rPr>
      </w:pPr>
      <w:r w:rsidRPr="008E65CD">
        <w:rPr>
          <w:lang w:val="pt-BR"/>
        </w:rPr>
        <w:t>Exemplo:</w:t>
      </w:r>
    </w:p>
    <w:p w14:paraId="2EAC2596"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function validar_nome($nome) {</w:t>
      </w:r>
      <w:r w:rsidRPr="008E65CD">
        <w:rPr>
          <w:color w:val="00FF00"/>
          <w:lang w:val="pt-BR"/>
        </w:rPr>
        <w:br/>
        <w:t>$nome = trim($nome);</w:t>
      </w:r>
      <w:r w:rsidRPr="008E65CD">
        <w:rPr>
          <w:color w:val="00FF00"/>
          <w:lang w:val="pt-BR"/>
        </w:rPr>
        <w:br/>
        <w:t>if (empty($nome)) {</w:t>
      </w:r>
      <w:r w:rsidRPr="008E65CD">
        <w:rPr>
          <w:color w:val="00FF00"/>
          <w:lang w:val="pt-BR"/>
        </w:rPr>
        <w:br/>
        <w:t>return false; // Nome vazio não é válido</w:t>
      </w:r>
      <w:r w:rsidRPr="008E65CD">
        <w:rPr>
          <w:color w:val="00FF00"/>
          <w:lang w:val="pt-BR"/>
        </w:rPr>
        <w:br/>
        <w:t>}</w:t>
      </w:r>
      <w:r w:rsidRPr="008E65CD">
        <w:rPr>
          <w:color w:val="00FF00"/>
          <w:lang w:val="pt-BR"/>
        </w:rPr>
        <w:br/>
        <w:t>if (!preg_match("/^[a-zA-Z ]*$/", $nome)) {</w:t>
      </w:r>
      <w:r w:rsidRPr="008E65CD">
        <w:rPr>
          <w:color w:val="00FF00"/>
          <w:lang w:val="pt-BR"/>
        </w:rPr>
        <w:br/>
        <w:t>return false; // Apenas letras e espaços</w:t>
      </w:r>
      <w:r w:rsidRPr="008E65CD">
        <w:rPr>
          <w:color w:val="00FF00"/>
          <w:lang w:val="pt-BR"/>
        </w:rPr>
        <w:br/>
        <w:t>}</w:t>
      </w:r>
      <w:r w:rsidRPr="008E65CD">
        <w:rPr>
          <w:color w:val="00FF00"/>
          <w:lang w:val="pt-BR"/>
        </w:rPr>
        <w:br/>
        <w:t>return $nome; // Retorna o nome validado</w:t>
      </w:r>
      <w:r w:rsidRPr="008E65CD">
        <w:rPr>
          <w:color w:val="00FF00"/>
          <w:lang w:val="pt-BR"/>
        </w:rPr>
        <w:br/>
        <w:t>}</w:t>
      </w:r>
      <w:r w:rsidRPr="008E65CD">
        <w:rPr>
          <w:color w:val="00FF00"/>
          <w:lang w:val="pt-BR"/>
        </w:rPr>
        <w:br/>
        <w:t>$opcoes = array(</w:t>
      </w:r>
      <w:r w:rsidRPr="008E65CD">
        <w:rPr>
          <w:color w:val="00FF00"/>
          <w:lang w:val="pt-BR"/>
        </w:rPr>
        <w:br/>
        <w:t>'options' =&gt; 'validar_nome'</w:t>
      </w:r>
      <w:r w:rsidRPr="008E65CD">
        <w:rPr>
          <w:color w:val="00FF00"/>
          <w:lang w:val="pt-BR"/>
        </w:rPr>
        <w:br/>
      </w:r>
      <w:r w:rsidRPr="008E65CD">
        <w:rPr>
          <w:color w:val="00FF00"/>
          <w:lang w:val="pt-BR"/>
        </w:rPr>
        <w:lastRenderedPageBreak/>
        <w:t>);</w:t>
      </w:r>
      <w:r w:rsidRPr="008E65CD">
        <w:rPr>
          <w:color w:val="00FF00"/>
          <w:lang w:val="pt-BR"/>
        </w:rPr>
        <w:br/>
        <w:t>$nome = filter_var($_POST['nome'], FILTER_CALLBACK, $opcoes);</w:t>
      </w:r>
      <w:r w:rsidRPr="008E65CD">
        <w:rPr>
          <w:color w:val="00FF00"/>
          <w:lang w:val="pt-BR"/>
        </w:rPr>
        <w:br/>
        <w:t>if ($nome === false) {</w:t>
      </w:r>
      <w:r w:rsidRPr="008E65CD">
        <w:rPr>
          <w:color w:val="00FF00"/>
          <w:lang w:val="pt-BR"/>
        </w:rPr>
        <w:br/>
        <w:t>echo "Nome inválido.";</w:t>
      </w:r>
      <w:r w:rsidRPr="008E65CD">
        <w:rPr>
          <w:color w:val="00FF00"/>
          <w:lang w:val="pt-BR"/>
        </w:rPr>
        <w:br/>
        <w:t>} else {</w:t>
      </w:r>
      <w:r w:rsidRPr="008E65CD">
        <w:rPr>
          <w:color w:val="00FF00"/>
          <w:lang w:val="pt-BR"/>
        </w:rPr>
        <w:br/>
        <w:t>echo "Nome validado: " . htmlspecialchars($nome);</w:t>
      </w:r>
      <w:r w:rsidRPr="008E65CD">
        <w:rPr>
          <w:color w:val="00FF00"/>
          <w:lang w:val="pt-BR"/>
        </w:rPr>
        <w:br/>
        <w:t>}</w:t>
      </w:r>
      <w:r w:rsidRPr="008E65CD">
        <w:rPr>
          <w:color w:val="00FF00"/>
          <w:lang w:val="pt-BR"/>
        </w:rPr>
        <w:br/>
        <w:t>?&gt;</w:t>
      </w:r>
    </w:p>
    <w:p w14:paraId="1D2AADCE" w14:textId="77777777" w:rsidR="001C1AED" w:rsidRPr="008E65CD" w:rsidRDefault="00000000">
      <w:pPr>
        <w:rPr>
          <w:lang w:val="pt-BR"/>
        </w:rPr>
      </w:pPr>
      <w:r w:rsidRPr="008E65CD">
        <w:rPr>
          <w:lang w:val="pt-BR"/>
        </w:rPr>
        <w:t>Neste exemplo, a função `validar_</w:t>
      </w:r>
      <w:proofErr w:type="gramStart"/>
      <w:r w:rsidRPr="008E65CD">
        <w:rPr>
          <w:lang w:val="pt-BR"/>
        </w:rPr>
        <w:t>nome(</w:t>
      </w:r>
      <w:proofErr w:type="gramEnd"/>
      <w:r w:rsidRPr="008E65CD">
        <w:rPr>
          <w:lang w:val="pt-BR"/>
        </w:rPr>
        <w:t>)` remove espaços em branco, verifica se o nome está vazio e garante que contém apenas letras e espaços.  A função `filter_</w:t>
      </w:r>
      <w:proofErr w:type="gramStart"/>
      <w:r w:rsidRPr="008E65CD">
        <w:rPr>
          <w:lang w:val="pt-BR"/>
        </w:rPr>
        <w:t>var(</w:t>
      </w:r>
      <w:proofErr w:type="gramEnd"/>
      <w:r w:rsidRPr="008E65CD">
        <w:rPr>
          <w:lang w:val="pt-BR"/>
        </w:rPr>
        <w:t>)` é usada com `FILTER_CALLBACK` e a opção `options` especifica a função `validar_nome` a ser utilizada.</w:t>
      </w:r>
    </w:p>
    <w:p w14:paraId="095A882A" w14:textId="77777777" w:rsidR="001C1AED" w:rsidRPr="008E65CD" w:rsidRDefault="00000000">
      <w:pPr>
        <w:pStyle w:val="Ttulo2"/>
        <w:rPr>
          <w:lang w:val="pt-BR"/>
        </w:rPr>
      </w:pPr>
      <w:bookmarkStart w:id="315" w:name="_Toc195354590"/>
      <w:r w:rsidRPr="008E65CD">
        <w:rPr>
          <w:lang w:val="pt-BR"/>
        </w:rPr>
        <w:t>Utilização de Opções e Flags</w:t>
      </w:r>
      <w:bookmarkEnd w:id="315"/>
    </w:p>
    <w:p w14:paraId="71265BF1" w14:textId="77777777" w:rsidR="001C1AED" w:rsidRPr="008E65CD" w:rsidRDefault="00000000">
      <w:pPr>
        <w:rPr>
          <w:lang w:val="pt-BR"/>
        </w:rPr>
      </w:pPr>
      <w:r w:rsidRPr="008E65CD">
        <w:rPr>
          <w:lang w:val="pt-BR"/>
        </w:rPr>
        <w:t>Muitos filtros incorporados aceitam opções e flags para refinar o seu comportamento. As opções são passadas como um array na chave 'options' do array de opções, enquanto as flags são passadas diretamente como o terceiro argumento para as funções de filtragem.</w:t>
      </w:r>
    </w:p>
    <w:p w14:paraId="67A21E97" w14:textId="77777777" w:rsidR="001C1AED" w:rsidRPr="008E65CD" w:rsidRDefault="00000000">
      <w:pPr>
        <w:rPr>
          <w:lang w:val="pt-BR"/>
        </w:rPr>
      </w:pPr>
      <w:r w:rsidRPr="008E65CD">
        <w:rPr>
          <w:lang w:val="pt-BR"/>
        </w:rPr>
        <w:t>Exemplo:</w:t>
      </w:r>
    </w:p>
    <w:p w14:paraId="517C723A"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$idade = filter_var($_POST['idade'], FILTER_VALIDATE_INT, array(</w:t>
      </w:r>
      <w:r w:rsidRPr="008E65CD">
        <w:rPr>
          <w:color w:val="00FF00"/>
          <w:lang w:val="pt-BR"/>
        </w:rPr>
        <w:br/>
        <w:t>'options' =&gt; array(</w:t>
      </w:r>
      <w:r w:rsidRPr="008E65CD">
        <w:rPr>
          <w:color w:val="00FF00"/>
          <w:lang w:val="pt-BR"/>
        </w:rPr>
        <w:br/>
        <w:t>'min_range' =&gt; 18,</w:t>
      </w:r>
      <w:r w:rsidRPr="008E65CD">
        <w:rPr>
          <w:color w:val="00FF00"/>
          <w:lang w:val="pt-BR"/>
        </w:rPr>
        <w:br/>
        <w:t>'max_range' =&gt; 65</w:t>
      </w:r>
      <w:r w:rsidRPr="008E65CD">
        <w:rPr>
          <w:color w:val="00FF00"/>
          <w:lang w:val="pt-BR"/>
        </w:rPr>
        <w:br/>
        <w:t>)</w:t>
      </w:r>
      <w:r w:rsidRPr="008E65CD">
        <w:rPr>
          <w:color w:val="00FF00"/>
          <w:lang w:val="pt-BR"/>
        </w:rPr>
        <w:br/>
        <w:t>));</w:t>
      </w:r>
      <w:r w:rsidRPr="008E65CD">
        <w:rPr>
          <w:color w:val="00FF00"/>
          <w:lang w:val="pt-BR"/>
        </w:rPr>
        <w:br/>
        <w:t>if ($idade === false) {</w:t>
      </w:r>
      <w:r w:rsidRPr="008E65CD">
        <w:rPr>
          <w:color w:val="00FF00"/>
          <w:lang w:val="pt-BR"/>
        </w:rPr>
        <w:br/>
        <w:t>echo "Idade inválida (deve ser um número entre 18 e 65).";</w:t>
      </w:r>
      <w:r w:rsidRPr="008E65CD">
        <w:rPr>
          <w:color w:val="00FF00"/>
          <w:lang w:val="pt-BR"/>
        </w:rPr>
        <w:br/>
        <w:t>} elseif ($idade === null) {</w:t>
      </w:r>
      <w:r w:rsidRPr="008E65CD">
        <w:rPr>
          <w:color w:val="00FF00"/>
          <w:lang w:val="pt-BR"/>
        </w:rPr>
        <w:br/>
        <w:t>echo "Idade inválida (não foi especificada).";</w:t>
      </w:r>
      <w:r w:rsidRPr="008E65CD">
        <w:rPr>
          <w:color w:val="00FF00"/>
          <w:lang w:val="pt-BR"/>
        </w:rPr>
        <w:br/>
        <w:t>} else {</w:t>
      </w:r>
      <w:r w:rsidRPr="008E65CD">
        <w:rPr>
          <w:color w:val="00FF00"/>
          <w:lang w:val="pt-BR"/>
        </w:rPr>
        <w:br/>
        <w:t>echo "Idade validada: " . $idade;</w:t>
      </w:r>
      <w:r w:rsidRPr="008E65CD">
        <w:rPr>
          <w:color w:val="00FF00"/>
          <w:lang w:val="pt-BR"/>
        </w:rPr>
        <w:br/>
        <w:t>}</w:t>
      </w:r>
      <w:r w:rsidRPr="008E65CD">
        <w:rPr>
          <w:color w:val="00FF00"/>
          <w:lang w:val="pt-BR"/>
        </w:rPr>
        <w:br/>
        <w:t>$email = filter_var($_POST['email'], FILTER_VALIDATE_EMAIL, FILTER_FLAG_EMAIL_UNICODE);</w:t>
      </w:r>
      <w:r w:rsidRPr="008E65CD">
        <w:rPr>
          <w:color w:val="00FF00"/>
          <w:lang w:val="pt-BR"/>
        </w:rPr>
        <w:br/>
        <w:t>if ($email === false) {</w:t>
      </w:r>
      <w:r w:rsidRPr="008E65CD">
        <w:rPr>
          <w:color w:val="00FF00"/>
          <w:lang w:val="pt-BR"/>
        </w:rPr>
        <w:br/>
        <w:t>echo "Email inválido.";</w:t>
      </w:r>
      <w:r w:rsidRPr="008E65CD">
        <w:rPr>
          <w:color w:val="00FF00"/>
          <w:lang w:val="pt-BR"/>
        </w:rPr>
        <w:br/>
        <w:t>} else {</w:t>
      </w:r>
      <w:r w:rsidRPr="008E65CD">
        <w:rPr>
          <w:color w:val="00FF00"/>
          <w:lang w:val="pt-BR"/>
        </w:rPr>
        <w:br/>
        <w:t xml:space="preserve">echo "Email validado: </w:t>
      </w:r>
      <w:proofErr w:type="gramStart"/>
      <w:r w:rsidRPr="008E65CD">
        <w:rPr>
          <w:color w:val="00FF00"/>
          <w:lang w:val="pt-BR"/>
        </w:rPr>
        <w:t>" .</w:t>
      </w:r>
      <w:proofErr w:type="gramEnd"/>
      <w:r w:rsidRPr="008E65CD">
        <w:rPr>
          <w:color w:val="00FF00"/>
          <w:lang w:val="pt-BR"/>
        </w:rPr>
        <w:t xml:space="preserve"> $email;</w:t>
      </w:r>
      <w:r w:rsidRPr="008E65CD">
        <w:rPr>
          <w:color w:val="00FF00"/>
          <w:lang w:val="pt-BR"/>
        </w:rPr>
        <w:br/>
        <w:t>}</w:t>
      </w:r>
      <w:r w:rsidRPr="008E65CD">
        <w:rPr>
          <w:color w:val="00FF00"/>
          <w:lang w:val="pt-BR"/>
        </w:rPr>
        <w:br/>
        <w:t>?&gt;</w:t>
      </w:r>
    </w:p>
    <w:p w14:paraId="2E370013" w14:textId="77777777" w:rsidR="001C1AED" w:rsidRPr="008E65CD" w:rsidRDefault="00000000">
      <w:pPr>
        <w:rPr>
          <w:lang w:val="pt-BR"/>
        </w:rPr>
      </w:pPr>
      <w:r w:rsidRPr="008E65CD">
        <w:rPr>
          <w:lang w:val="pt-BR"/>
        </w:rPr>
        <w:t>Neste exemplo, o filtro `FILTER_VALIDATE_INT` é usado com as opções `min_range` e `max_range` para validar se a idade está dentro de um intervalo específico. O filtro `FILTER_VALIDATE_EMAIL` é usado com a flag `FILTER_FLAG_EMAIL_UNICODE` para validar emails que contêm caracteres Unicode.</w:t>
      </w:r>
    </w:p>
    <w:p w14:paraId="0F0AAD0D" w14:textId="77777777" w:rsidR="001C1AED" w:rsidRPr="008E65CD" w:rsidRDefault="00000000">
      <w:pPr>
        <w:pStyle w:val="Ttulo2"/>
        <w:rPr>
          <w:lang w:val="pt-BR"/>
        </w:rPr>
      </w:pPr>
      <w:bookmarkStart w:id="316" w:name="_Toc195354591"/>
      <w:r w:rsidRPr="008E65CD">
        <w:rPr>
          <w:lang w:val="pt-BR"/>
        </w:rPr>
        <w:t>Filtragem Recursiva de Dados Aninhados</w:t>
      </w:r>
      <w:bookmarkEnd w:id="316"/>
    </w:p>
    <w:p w14:paraId="279D7E87" w14:textId="77777777" w:rsidR="001C1AED" w:rsidRPr="008E65CD" w:rsidRDefault="00000000">
      <w:pPr>
        <w:rPr>
          <w:lang w:val="pt-BR"/>
        </w:rPr>
      </w:pPr>
      <w:r w:rsidRPr="008E65CD">
        <w:rPr>
          <w:lang w:val="pt-BR"/>
        </w:rPr>
        <w:t xml:space="preserve">Quando se lida com arrays multidimensionais provenientes de formulários, a filtragem recursiva é essencial para garantir que todos os elementos sejam validados e limpos. Uma </w:t>
      </w:r>
      <w:r w:rsidRPr="008E65CD">
        <w:rPr>
          <w:lang w:val="pt-BR"/>
        </w:rPr>
        <w:lastRenderedPageBreak/>
        <w:t>abordagem comum é criar uma função recursiva que percorre o array e aplica as funções de filtragem apropriadas a cada elemento.</w:t>
      </w:r>
    </w:p>
    <w:p w14:paraId="600BBA5D" w14:textId="77777777" w:rsidR="001C1AED" w:rsidRPr="008E65CD" w:rsidRDefault="00000000">
      <w:pPr>
        <w:rPr>
          <w:lang w:val="pt-BR"/>
        </w:rPr>
      </w:pPr>
      <w:r w:rsidRPr="008E65CD">
        <w:rPr>
          <w:lang w:val="pt-BR"/>
        </w:rPr>
        <w:t>Exemplo:</w:t>
      </w:r>
    </w:p>
    <w:p w14:paraId="3CF959E7"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function filtrar_recursivamente($dados, $filtro, $opcoes = null) {</w:t>
      </w:r>
      <w:r w:rsidRPr="008E65CD">
        <w:rPr>
          <w:color w:val="00FF00"/>
          <w:lang w:val="pt-BR"/>
        </w:rPr>
        <w:br/>
        <w:t>$resultado = array();</w:t>
      </w:r>
      <w:r w:rsidRPr="008E65CD">
        <w:rPr>
          <w:color w:val="00FF00"/>
          <w:lang w:val="pt-BR"/>
        </w:rPr>
        <w:br/>
        <w:t>foreach ($dados as $chave =&gt; $valor) {</w:t>
      </w:r>
      <w:r w:rsidRPr="008E65CD">
        <w:rPr>
          <w:color w:val="00FF00"/>
          <w:lang w:val="pt-BR"/>
        </w:rPr>
        <w:br/>
        <w:t>if (is_array($valor)) {</w:t>
      </w:r>
      <w:r w:rsidRPr="008E65CD">
        <w:rPr>
          <w:color w:val="00FF00"/>
          <w:lang w:val="pt-BR"/>
        </w:rPr>
        <w:br/>
        <w:t>$resultado[$chave] = filtrar_recursivamente($valor, $filtro, $opcoes);</w:t>
      </w:r>
      <w:r w:rsidRPr="008E65CD">
        <w:rPr>
          <w:color w:val="00FF00"/>
          <w:lang w:val="pt-BR"/>
        </w:rPr>
        <w:br/>
        <w:t>} else {</w:t>
      </w:r>
      <w:r w:rsidRPr="008E65CD">
        <w:rPr>
          <w:color w:val="00FF00"/>
          <w:lang w:val="pt-BR"/>
        </w:rPr>
        <w:br/>
        <w:t>$resultado[$chave] = filter_var($valor, $filtro, $opcoes);</w:t>
      </w:r>
      <w:r w:rsidRPr="008E65CD">
        <w:rPr>
          <w:color w:val="00FF00"/>
          <w:lang w:val="pt-BR"/>
        </w:rPr>
        <w:br/>
        <w:t>}</w:t>
      </w:r>
      <w:r w:rsidRPr="008E65CD">
        <w:rPr>
          <w:color w:val="00FF00"/>
          <w:lang w:val="pt-BR"/>
        </w:rPr>
        <w:br/>
        <w:t>}</w:t>
      </w:r>
      <w:r w:rsidRPr="008E65CD">
        <w:rPr>
          <w:color w:val="00FF00"/>
          <w:lang w:val="pt-BR"/>
        </w:rPr>
        <w:br/>
        <w:t>return $resultado;</w:t>
      </w:r>
      <w:r w:rsidRPr="008E65CD">
        <w:rPr>
          <w:color w:val="00FF00"/>
          <w:lang w:val="pt-BR"/>
        </w:rPr>
        <w:br/>
        <w:t>}</w:t>
      </w:r>
      <w:r w:rsidRPr="008E65CD">
        <w:rPr>
          <w:color w:val="00FF00"/>
          <w:lang w:val="pt-BR"/>
        </w:rPr>
        <w:br/>
        <w:t>$dados_filtrados = filtrar_recursivamente($_POST, FILTER_SANITIZE_STRING); // Sanitize todos os elementos do array</w:t>
      </w:r>
      <w:r w:rsidRPr="008E65CD">
        <w:rPr>
          <w:color w:val="00FF00"/>
          <w:lang w:val="pt-BR"/>
        </w:rPr>
        <w:br/>
        <w:t>print_r($dados_filtrados);</w:t>
      </w:r>
      <w:r w:rsidRPr="008E65CD">
        <w:rPr>
          <w:color w:val="00FF00"/>
          <w:lang w:val="pt-BR"/>
        </w:rPr>
        <w:br/>
        <w:t>?&gt;</w:t>
      </w:r>
    </w:p>
    <w:p w14:paraId="44FABDC5" w14:textId="77777777" w:rsidR="001C1AED" w:rsidRPr="008E65CD" w:rsidRDefault="00000000">
      <w:pPr>
        <w:rPr>
          <w:lang w:val="pt-BR"/>
        </w:rPr>
      </w:pPr>
      <w:r w:rsidRPr="008E65CD">
        <w:rPr>
          <w:lang w:val="pt-BR"/>
        </w:rPr>
        <w:t>Neste exemplo, a função `filtrar_</w:t>
      </w:r>
      <w:proofErr w:type="gramStart"/>
      <w:r w:rsidRPr="008E65CD">
        <w:rPr>
          <w:lang w:val="pt-BR"/>
        </w:rPr>
        <w:t>recursivamente(</w:t>
      </w:r>
      <w:proofErr w:type="gramEnd"/>
      <w:r w:rsidRPr="008E65CD">
        <w:rPr>
          <w:lang w:val="pt-BR"/>
        </w:rPr>
        <w:t>)` percorre o array `$dados`. Se um elemento for um array, a função chama-se recursivamente. Caso contrário, aplica o filtro especificado usando `filter_</w:t>
      </w:r>
      <w:proofErr w:type="gramStart"/>
      <w:r w:rsidRPr="008E65CD">
        <w:rPr>
          <w:lang w:val="pt-BR"/>
        </w:rPr>
        <w:t>var(</w:t>
      </w:r>
      <w:proofErr w:type="gramEnd"/>
      <w:r w:rsidRPr="008E65CD">
        <w:rPr>
          <w:lang w:val="pt-BR"/>
        </w:rPr>
        <w:t>)`.  O uso de `FILTER_SANITIZE_STRING` neste caso garante que todos os valores string sejam devidamente sanitizados para prevenir ataques XSS.</w:t>
      </w:r>
    </w:p>
    <w:p w14:paraId="624F1A03" w14:textId="77777777" w:rsidR="001C1AED" w:rsidRDefault="00000000">
      <w:pPr>
        <w:pStyle w:val="Ttulo2"/>
      </w:pPr>
      <w:bookmarkStart w:id="317" w:name="_Toc195354592"/>
      <w:r>
        <w:t>Boas Práticas e Recomendações</w:t>
      </w:r>
      <w:bookmarkEnd w:id="317"/>
    </w:p>
    <w:p w14:paraId="0FA5D111" w14:textId="77777777" w:rsidR="001C1AED" w:rsidRPr="008E65CD" w:rsidRDefault="00000000">
      <w:pPr>
        <w:pStyle w:val="Commarcadores"/>
        <w:rPr>
          <w:lang w:val="pt-BR"/>
        </w:rPr>
      </w:pPr>
      <w:r w:rsidRPr="008E65CD">
        <w:rPr>
          <w:lang w:val="pt-BR"/>
        </w:rPr>
        <w:t xml:space="preserve">  </w:t>
      </w:r>
      <w:r w:rsidRPr="008E65CD">
        <w:rPr>
          <w:b/>
          <w:lang w:val="pt-BR"/>
        </w:rPr>
        <w:t>Especificidade:</w:t>
      </w:r>
      <w:r w:rsidRPr="008E65CD">
        <w:rPr>
          <w:lang w:val="pt-BR"/>
        </w:rPr>
        <w:t xml:space="preserve"> Use filtros específicos para o tipo de dado esperado. Evite usar filtros genéricos quando filtros mais precisos estão disponíveis.</w:t>
      </w:r>
    </w:p>
    <w:p w14:paraId="675222D5" w14:textId="77777777" w:rsidR="001C1AED" w:rsidRDefault="00000000">
      <w:pPr>
        <w:pStyle w:val="Commarcadores"/>
      </w:pPr>
      <w:r w:rsidRPr="008E65CD">
        <w:rPr>
          <w:lang w:val="pt-BR"/>
        </w:rPr>
        <w:t xml:space="preserve">  </w:t>
      </w:r>
      <w:r w:rsidRPr="008E65CD">
        <w:rPr>
          <w:b/>
          <w:lang w:val="pt-BR"/>
        </w:rPr>
        <w:t>Validação e Sanitização:</w:t>
      </w:r>
      <w:r w:rsidRPr="008E65CD">
        <w:rPr>
          <w:lang w:val="pt-BR"/>
        </w:rPr>
        <w:t xml:space="preserve"> Distinga claramente entre validação (garantir que os dados estão no formato correto) e sanitização (remover ou codificar dados potencialmente perigosos).  </w:t>
      </w:r>
      <w:r>
        <w:t>Geralmente, a validação deve ocorrer *antes* da sanitização.</w:t>
      </w:r>
    </w:p>
    <w:p w14:paraId="550F4548" w14:textId="77777777" w:rsidR="001C1AED" w:rsidRDefault="00000000">
      <w:pPr>
        <w:pStyle w:val="Commarcadores"/>
      </w:pPr>
      <w:r w:rsidRPr="008E65CD">
        <w:rPr>
          <w:lang w:val="pt-BR"/>
        </w:rPr>
        <w:t xml:space="preserve">  </w:t>
      </w:r>
      <w:r w:rsidRPr="008E65CD">
        <w:rPr>
          <w:b/>
          <w:lang w:val="pt-BR"/>
        </w:rPr>
        <w:t>Tratamento de Erros:</w:t>
      </w:r>
      <w:r w:rsidRPr="008E65CD">
        <w:rPr>
          <w:lang w:val="pt-BR"/>
        </w:rPr>
        <w:t xml:space="preserve"> Implemente um tratamento de erros adequado para lidar com dados inválidos ou com falhas no processo de filtragem.  </w:t>
      </w:r>
      <w:r>
        <w:t>Considere registar esses erros para fins de depuração.</w:t>
      </w:r>
    </w:p>
    <w:p w14:paraId="45E1B751" w14:textId="77777777" w:rsidR="001C1AED" w:rsidRPr="008E65CD" w:rsidRDefault="00000000">
      <w:pPr>
        <w:pStyle w:val="Commarcadores"/>
        <w:rPr>
          <w:lang w:val="pt-BR"/>
        </w:rPr>
      </w:pPr>
      <w:r w:rsidRPr="008E65CD">
        <w:rPr>
          <w:lang w:val="pt-BR"/>
        </w:rPr>
        <w:t xml:space="preserve">  </w:t>
      </w:r>
      <w:r w:rsidRPr="008E65CD">
        <w:rPr>
          <w:b/>
          <w:lang w:val="pt-BR"/>
        </w:rPr>
        <w:t>Documentação:</w:t>
      </w:r>
      <w:r w:rsidRPr="008E65CD">
        <w:rPr>
          <w:lang w:val="pt-BR"/>
        </w:rPr>
        <w:t xml:space="preserve"> Documente os seus filtros personalizados e as opções utilizadas para facilitar a manutenção e a compreensão do código.</w:t>
      </w:r>
    </w:p>
    <w:p w14:paraId="7F42884C" w14:textId="77777777" w:rsidR="001C1AED" w:rsidRPr="008E65CD" w:rsidRDefault="00000000">
      <w:pPr>
        <w:pStyle w:val="Commarcadores"/>
        <w:rPr>
          <w:lang w:val="pt-BR"/>
        </w:rPr>
      </w:pPr>
      <w:r w:rsidRPr="008E65CD">
        <w:rPr>
          <w:lang w:val="pt-BR"/>
        </w:rPr>
        <w:t xml:space="preserve">  </w:t>
      </w:r>
      <w:r w:rsidRPr="008E65CD">
        <w:rPr>
          <w:b/>
          <w:lang w:val="pt-BR"/>
        </w:rPr>
        <w:t>Atualizações:</w:t>
      </w:r>
      <w:r w:rsidRPr="008E65CD">
        <w:rPr>
          <w:lang w:val="pt-BR"/>
        </w:rPr>
        <w:t xml:space="preserve"> Mantenha a sua versão do PHP atualizada para usufruir das últimas funcionalidades e correções de segurança relacionadas com a filtragem.</w:t>
      </w:r>
    </w:p>
    <w:p w14:paraId="3673BEB3" w14:textId="77777777" w:rsidR="001C1AED" w:rsidRPr="008E65CD" w:rsidRDefault="00000000">
      <w:pPr>
        <w:rPr>
          <w:lang w:val="pt-BR"/>
        </w:rPr>
      </w:pPr>
      <w:r w:rsidRPr="008E65CD">
        <w:rPr>
          <w:lang w:val="pt-BR"/>
        </w:rPr>
        <w:t xml:space="preserve">Ao dominar as técnicas de filtragem avançada, pode fortalecer significativamente a segurança e a robustez das suas aplicações PHP, protegendo-as contra uma ampla gama de ataques e vulnerabilidades. Lembre-se que a filtragem de entrada é apenas uma parte de uma estratégia abrangente de segurança e deve ser complementada com outras medidas, como a codificação de saída e a proteção </w:t>
      </w:r>
      <w:proofErr w:type="gramStart"/>
      <w:r w:rsidRPr="008E65CD">
        <w:rPr>
          <w:lang w:val="pt-BR"/>
        </w:rPr>
        <w:t>contra ataques</w:t>
      </w:r>
      <w:proofErr w:type="gramEnd"/>
      <w:r w:rsidRPr="008E65CD">
        <w:rPr>
          <w:lang w:val="pt-BR"/>
        </w:rPr>
        <w:t xml:space="preserve"> CSRF.</w:t>
      </w:r>
    </w:p>
    <w:p w14:paraId="1167B2DF" w14:textId="77777777" w:rsidR="001C1AED" w:rsidRPr="008E65CD" w:rsidRDefault="00000000">
      <w:pPr>
        <w:rPr>
          <w:lang w:val="pt-BR"/>
        </w:rPr>
      </w:pPr>
      <w:r w:rsidRPr="008E65CD">
        <w:rPr>
          <w:lang w:val="pt-BR"/>
        </w:rPr>
        <w:br w:type="page"/>
      </w:r>
    </w:p>
    <w:p w14:paraId="5245C052" w14:textId="77777777" w:rsidR="001C1AED" w:rsidRPr="008E65CD" w:rsidRDefault="00000000">
      <w:pPr>
        <w:pStyle w:val="Ttulo1"/>
        <w:rPr>
          <w:lang w:val="pt-BR"/>
        </w:rPr>
      </w:pPr>
      <w:bookmarkStart w:id="318" w:name="_Toc195354593"/>
      <w:r w:rsidRPr="008E65CD">
        <w:rPr>
          <w:lang w:val="pt-BR"/>
        </w:rPr>
        <w:lastRenderedPageBreak/>
        <w:t>44. Funções de Retorno de Chamada PHP: Usar Funções de Retorno de Chamada</w:t>
      </w:r>
      <w:bookmarkEnd w:id="318"/>
    </w:p>
    <w:p w14:paraId="58EFE32D" w14:textId="77777777" w:rsidR="001C1AED" w:rsidRPr="008E65CD" w:rsidRDefault="00000000">
      <w:pPr>
        <w:rPr>
          <w:lang w:val="pt-BR"/>
        </w:rPr>
      </w:pPr>
      <w:r w:rsidRPr="008E65CD">
        <w:rPr>
          <w:lang w:val="pt-BR"/>
        </w:rPr>
        <w:t>As funções de retorno de chamada, também conhecidas como *callbacks*, são um conceito fundamental e poderoso na programação PHP que permitem uma maior flexibilidade e dinamismo no código.  Em essência, uma função de retorno de chamada é uma função passada como argumento para outra função.  A função que recebe a função de retorno de chamada pode então executá-la em um ponto específico do seu próprio código.  Isto permite modularizar o código, reutilizar funções e criar lógicas de processamento altamente personalizáveis.</w:t>
      </w:r>
    </w:p>
    <w:p w14:paraId="05EB29F1" w14:textId="77777777" w:rsidR="001C1AED" w:rsidRPr="008E65CD" w:rsidRDefault="00000000">
      <w:pPr>
        <w:pStyle w:val="Ttulo2"/>
        <w:rPr>
          <w:lang w:val="pt-BR"/>
        </w:rPr>
      </w:pPr>
      <w:bookmarkStart w:id="319" w:name="_Toc195354594"/>
      <w:r w:rsidRPr="008E65CD">
        <w:rPr>
          <w:lang w:val="pt-BR"/>
        </w:rPr>
        <w:t>Definição e Propósito</w:t>
      </w:r>
      <w:bookmarkEnd w:id="319"/>
    </w:p>
    <w:p w14:paraId="29B4A7F1" w14:textId="77777777" w:rsidR="001C1AED" w:rsidRPr="008E65CD" w:rsidRDefault="00000000">
      <w:pPr>
        <w:rPr>
          <w:lang w:val="pt-BR"/>
        </w:rPr>
      </w:pPr>
      <w:r w:rsidRPr="008E65CD">
        <w:rPr>
          <w:lang w:val="pt-BR"/>
        </w:rPr>
        <w:t>Uma função de retorno de chamada é, portanto, uma função cujo nome (ou, mais modernamente, uma função anónima ou *closure*) é passado como um argumento para outra função.  Esta segunda função ("função chamadora") pode então "chamar de volta" a primeira função em algum momento durante a sua execução.  O uso de *callbacks* permite que se delegue o controlo de parte do comportamento de uma função para o utilizador, sem que este precise de modificar o código da função chamadora.</w:t>
      </w:r>
    </w:p>
    <w:p w14:paraId="129B9488" w14:textId="77777777" w:rsidR="001C1AED" w:rsidRPr="008E65CD" w:rsidRDefault="00000000">
      <w:pPr>
        <w:rPr>
          <w:lang w:val="pt-BR"/>
        </w:rPr>
      </w:pPr>
      <w:r w:rsidRPr="008E65CD">
        <w:rPr>
          <w:lang w:val="pt-BR"/>
        </w:rPr>
        <w:t>A principal finalidade das funções de retorno de chamada é permitir que o código seja mais genérico e adaptável. Elas permitem passar a lógica de processamento como um dado, o que significa que a mesma função pode ser usada com diferentes comportamentos, dependendo da função de retorno de chamada que lhe é fornecida.</w:t>
      </w:r>
    </w:p>
    <w:p w14:paraId="759DDFEC" w14:textId="77777777" w:rsidR="001C1AED" w:rsidRPr="008E65CD" w:rsidRDefault="00000000">
      <w:pPr>
        <w:pStyle w:val="Ttulo2"/>
        <w:rPr>
          <w:lang w:val="pt-BR"/>
        </w:rPr>
      </w:pPr>
      <w:bookmarkStart w:id="320" w:name="_Toc195354595"/>
      <w:r w:rsidRPr="008E65CD">
        <w:rPr>
          <w:lang w:val="pt-BR"/>
        </w:rPr>
        <w:t>Implementação e Sintaxe</w:t>
      </w:r>
      <w:bookmarkEnd w:id="320"/>
    </w:p>
    <w:p w14:paraId="44A45B9E" w14:textId="77777777" w:rsidR="001C1AED" w:rsidRPr="008E65CD" w:rsidRDefault="00000000">
      <w:pPr>
        <w:rPr>
          <w:lang w:val="pt-BR"/>
        </w:rPr>
      </w:pPr>
      <w:r w:rsidRPr="008E65CD">
        <w:rPr>
          <w:lang w:val="pt-BR"/>
        </w:rPr>
        <w:t>Em PHP, as funções de retorno de chamada podem ser implementadas de várias maneiras:</w:t>
      </w:r>
    </w:p>
    <w:p w14:paraId="705B920A" w14:textId="77777777" w:rsidR="001C1AED" w:rsidRPr="008E65CD" w:rsidRDefault="00000000">
      <w:pPr>
        <w:pStyle w:val="Commarcadores"/>
        <w:rPr>
          <w:lang w:val="pt-BR"/>
        </w:rPr>
      </w:pPr>
      <w:r w:rsidRPr="008E65CD">
        <w:rPr>
          <w:lang w:val="pt-BR"/>
        </w:rPr>
        <w:t xml:space="preserve">  </w:t>
      </w:r>
      <w:r w:rsidRPr="008E65CD">
        <w:rPr>
          <w:b/>
          <w:lang w:val="pt-BR"/>
        </w:rPr>
        <w:t>Nome de Função como String:</w:t>
      </w:r>
      <w:r w:rsidRPr="008E65CD">
        <w:rPr>
          <w:lang w:val="pt-BR"/>
        </w:rPr>
        <w:t xml:space="preserve">  A forma mais tradicional é passar o nome da função como uma string.  Por exemplo, para ordenar um array usando uma função de comparação personalizada, pode-se usar `</w:t>
      </w:r>
      <w:proofErr w:type="gramStart"/>
      <w:r w:rsidRPr="008E65CD">
        <w:rPr>
          <w:lang w:val="pt-BR"/>
        </w:rPr>
        <w:t>usort(</w:t>
      </w:r>
      <w:proofErr w:type="gramEnd"/>
      <w:r w:rsidRPr="008E65CD">
        <w:rPr>
          <w:lang w:val="pt-BR"/>
        </w:rPr>
        <w:t>)` e passar o nome da função de comparação como uma string.</w:t>
      </w:r>
    </w:p>
    <w:p w14:paraId="03FE7B14" w14:textId="77777777" w:rsidR="001C1AED" w:rsidRPr="008E65CD" w:rsidRDefault="00000000">
      <w:pPr>
        <w:pStyle w:val="Commarcadores"/>
        <w:rPr>
          <w:lang w:val="pt-BR"/>
        </w:rPr>
      </w:pPr>
      <w:r w:rsidRPr="008E65CD">
        <w:rPr>
          <w:lang w:val="pt-BR"/>
        </w:rPr>
        <w:t xml:space="preserve">  </w:t>
      </w:r>
      <w:r w:rsidRPr="008E65CD">
        <w:rPr>
          <w:b/>
          <w:lang w:val="pt-BR"/>
        </w:rPr>
        <w:t>Arrays Contendo Nome de Classe e Método:</w:t>
      </w:r>
      <w:r w:rsidRPr="008E65CD">
        <w:rPr>
          <w:lang w:val="pt-BR"/>
        </w:rPr>
        <w:t xml:space="preserve"> Para métodos de objeto, pode-se passar um array contendo o nome da classe ou objeto e o nome do método.  Isto permite chamar métodos de instâncias específicas ou métodos estáticos dentro de classes.</w:t>
      </w:r>
    </w:p>
    <w:p w14:paraId="54C461E4" w14:textId="77777777" w:rsidR="001C1AED" w:rsidRPr="008E65CD" w:rsidRDefault="00000000">
      <w:pPr>
        <w:pStyle w:val="Commarcadores"/>
        <w:rPr>
          <w:lang w:val="pt-BR"/>
        </w:rPr>
      </w:pPr>
      <w:r w:rsidRPr="008E65CD">
        <w:rPr>
          <w:lang w:val="pt-BR"/>
        </w:rPr>
        <w:t xml:space="preserve">  </w:t>
      </w:r>
      <w:r w:rsidRPr="008E65CD">
        <w:rPr>
          <w:b/>
          <w:lang w:val="pt-BR"/>
        </w:rPr>
        <w:t>Funções Anónimas (Closures):</w:t>
      </w:r>
      <w:r w:rsidRPr="008E65CD">
        <w:rPr>
          <w:lang w:val="pt-BR"/>
        </w:rPr>
        <w:t xml:space="preserve"> Introduzidas no PHP 5.3, as funções anónimas (ou *closures*) são funções sem nome que podem ser definidas e passadas diretamente como argumentos.  Elas oferecem maior flexibilidade e são especialmente úteis quando a função de retorno de chamada é usada apenas em um lugar.</w:t>
      </w:r>
    </w:p>
    <w:p w14:paraId="0CEC4771" w14:textId="77777777" w:rsidR="001C1AED" w:rsidRPr="008E65CD" w:rsidRDefault="00000000">
      <w:pPr>
        <w:pStyle w:val="Commarcadores"/>
        <w:rPr>
          <w:lang w:val="pt-BR"/>
        </w:rPr>
      </w:pPr>
      <w:r w:rsidRPr="008E65CD">
        <w:rPr>
          <w:lang w:val="pt-BR"/>
        </w:rPr>
        <w:t xml:space="preserve">  </w:t>
      </w:r>
      <w:r w:rsidRPr="008E65CD">
        <w:rPr>
          <w:b/>
          <w:lang w:val="pt-BR"/>
        </w:rPr>
        <w:t>Variáveis Chamáveis:</w:t>
      </w:r>
      <w:r w:rsidRPr="008E65CD">
        <w:rPr>
          <w:lang w:val="pt-BR"/>
        </w:rPr>
        <w:t xml:space="preserve">  Uma variável pode conter o nome de uma função (como string) ou um array representando um método de objeto.  Esta variável pode então ser usada como um retorno de chamada.</w:t>
      </w:r>
    </w:p>
    <w:p w14:paraId="5F7D64D5"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 1. Usando o nome da função como string</w:t>
      </w:r>
      <w:r w:rsidRPr="008E65CD">
        <w:rPr>
          <w:color w:val="00FF00"/>
          <w:lang w:val="pt-BR"/>
        </w:rPr>
        <w:br/>
        <w:t>function minha_funcao_de_retorno_de_chamada($valor) {</w:t>
      </w:r>
      <w:r w:rsidRPr="008E65CD">
        <w:rPr>
          <w:color w:val="00FF00"/>
          <w:lang w:val="pt-BR"/>
        </w:rPr>
        <w:br/>
        <w:t xml:space="preserve">echo "Processando o valor: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valor .</w:t>
      </w:r>
      <w:proofErr w:type="gramEnd"/>
      <w:r w:rsidRPr="008E65CD">
        <w:rPr>
          <w:color w:val="00FF00"/>
          <w:lang w:val="pt-BR"/>
        </w:rPr>
        <w:t xml:space="preserve"> "&lt;br&gt;";</w:t>
      </w:r>
      <w:r w:rsidRPr="008E65CD">
        <w:rPr>
          <w:color w:val="00FF00"/>
          <w:lang w:val="pt-BR"/>
        </w:rPr>
        <w:br/>
        <w:t>}</w:t>
      </w:r>
      <w:r w:rsidRPr="008E65CD">
        <w:rPr>
          <w:color w:val="00FF00"/>
          <w:lang w:val="pt-BR"/>
        </w:rPr>
        <w:br/>
        <w:t>function processar_</w:t>
      </w:r>
      <w:proofErr w:type="gramStart"/>
      <w:r w:rsidRPr="008E65CD">
        <w:rPr>
          <w:color w:val="00FF00"/>
          <w:lang w:val="pt-BR"/>
        </w:rPr>
        <w:t>array(</w:t>
      </w:r>
      <w:proofErr w:type="gramEnd"/>
      <w:r w:rsidRPr="008E65CD">
        <w:rPr>
          <w:color w:val="00FF00"/>
          <w:lang w:val="pt-BR"/>
        </w:rPr>
        <w:t>$array, $funcao) {</w:t>
      </w:r>
      <w:r w:rsidRPr="008E65CD">
        <w:rPr>
          <w:color w:val="00FF00"/>
          <w:lang w:val="pt-BR"/>
        </w:rPr>
        <w:br/>
      </w:r>
      <w:r w:rsidRPr="008E65CD">
        <w:rPr>
          <w:color w:val="00FF00"/>
          <w:lang w:val="pt-BR"/>
        </w:rPr>
        <w:lastRenderedPageBreak/>
        <w:t>foreach ($array as $valor) {</w:t>
      </w:r>
      <w:r w:rsidRPr="008E65CD">
        <w:rPr>
          <w:color w:val="00FF00"/>
          <w:lang w:val="pt-BR"/>
        </w:rPr>
        <w:br/>
        <w:t>$funcao($valor</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Chama</w:t>
      </w:r>
      <w:proofErr w:type="gramEnd"/>
      <w:r w:rsidRPr="008E65CD">
        <w:rPr>
          <w:color w:val="00FF00"/>
          <w:lang w:val="pt-BR"/>
        </w:rPr>
        <w:t xml:space="preserve"> a função de retorno de chamada</w:t>
      </w:r>
      <w:r w:rsidRPr="008E65CD">
        <w:rPr>
          <w:color w:val="00FF00"/>
          <w:lang w:val="pt-BR"/>
        </w:rPr>
        <w:br/>
        <w:t>}</w:t>
      </w:r>
      <w:r w:rsidRPr="008E65CD">
        <w:rPr>
          <w:color w:val="00FF00"/>
          <w:lang w:val="pt-BR"/>
        </w:rPr>
        <w:br/>
        <w:t>}</w:t>
      </w:r>
      <w:r w:rsidRPr="008E65CD">
        <w:rPr>
          <w:color w:val="00FF00"/>
          <w:lang w:val="pt-BR"/>
        </w:rPr>
        <w:br/>
        <w:t>$meu_array = [1, 2, 3, 4, 5];</w:t>
      </w:r>
      <w:r w:rsidRPr="008E65CD">
        <w:rPr>
          <w:color w:val="00FF00"/>
          <w:lang w:val="pt-BR"/>
        </w:rPr>
        <w:br/>
        <w:t>processar_</w:t>
      </w:r>
      <w:proofErr w:type="gramStart"/>
      <w:r w:rsidRPr="008E65CD">
        <w:rPr>
          <w:color w:val="00FF00"/>
          <w:lang w:val="pt-BR"/>
        </w:rPr>
        <w:t>array(</w:t>
      </w:r>
      <w:proofErr w:type="gramEnd"/>
      <w:r w:rsidRPr="008E65CD">
        <w:rPr>
          <w:color w:val="00FF00"/>
          <w:lang w:val="pt-BR"/>
        </w:rPr>
        <w:t>$meu_array, 'minha_funcao_de_retorno_de_chamada');</w:t>
      </w:r>
      <w:r w:rsidRPr="008E65CD">
        <w:rPr>
          <w:color w:val="00FF00"/>
          <w:lang w:val="pt-BR"/>
        </w:rPr>
        <w:br/>
        <w:t>// 2. Usando um array para um método de objeto</w:t>
      </w:r>
      <w:r w:rsidRPr="008E65CD">
        <w:rPr>
          <w:color w:val="00FF00"/>
          <w:lang w:val="pt-BR"/>
        </w:rPr>
        <w:br/>
        <w:t>class MinhaClasse {</w:t>
      </w:r>
      <w:r w:rsidRPr="008E65CD">
        <w:rPr>
          <w:color w:val="00FF00"/>
          <w:lang w:val="pt-BR"/>
        </w:rPr>
        <w:br/>
        <w:t>public function meuMetodo($valor) {</w:t>
      </w:r>
      <w:r w:rsidRPr="008E65CD">
        <w:rPr>
          <w:color w:val="00FF00"/>
          <w:lang w:val="pt-BR"/>
        </w:rPr>
        <w:br/>
        <w:t xml:space="preserve">echo "Processando com o método: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valor .</w:t>
      </w:r>
      <w:proofErr w:type="gramEnd"/>
      <w:r w:rsidRPr="008E65CD">
        <w:rPr>
          <w:color w:val="00FF00"/>
          <w:lang w:val="pt-BR"/>
        </w:rPr>
        <w:t xml:space="preserve"> "&lt;br&gt;";</w:t>
      </w:r>
      <w:r w:rsidRPr="008E65CD">
        <w:rPr>
          <w:color w:val="00FF00"/>
          <w:lang w:val="pt-BR"/>
        </w:rPr>
        <w:br/>
        <w:t>}</w:t>
      </w:r>
      <w:r w:rsidRPr="008E65CD">
        <w:rPr>
          <w:color w:val="00FF00"/>
          <w:lang w:val="pt-BR"/>
        </w:rPr>
        <w:br/>
        <w:t>}</w:t>
      </w:r>
      <w:r w:rsidRPr="008E65CD">
        <w:rPr>
          <w:color w:val="00FF00"/>
          <w:lang w:val="pt-BR"/>
        </w:rPr>
        <w:br/>
        <w:t xml:space="preserve">$objeto = new </w:t>
      </w:r>
      <w:proofErr w:type="gramStart"/>
      <w:r w:rsidRPr="008E65CD">
        <w:rPr>
          <w:color w:val="00FF00"/>
          <w:lang w:val="pt-BR"/>
        </w:rPr>
        <w:t>MinhaClasse(</w:t>
      </w:r>
      <w:proofErr w:type="gramEnd"/>
      <w:r w:rsidRPr="008E65CD">
        <w:rPr>
          <w:color w:val="00FF00"/>
          <w:lang w:val="pt-BR"/>
        </w:rPr>
        <w:t>);</w:t>
      </w:r>
      <w:r w:rsidRPr="008E65CD">
        <w:rPr>
          <w:color w:val="00FF00"/>
          <w:lang w:val="pt-BR"/>
        </w:rPr>
        <w:br/>
        <w:t>processar_</w:t>
      </w:r>
      <w:proofErr w:type="gramStart"/>
      <w:r w:rsidRPr="008E65CD">
        <w:rPr>
          <w:color w:val="00FF00"/>
          <w:lang w:val="pt-BR"/>
        </w:rPr>
        <w:t>array(</w:t>
      </w:r>
      <w:proofErr w:type="gramEnd"/>
      <w:r w:rsidRPr="008E65CD">
        <w:rPr>
          <w:color w:val="00FF00"/>
          <w:lang w:val="pt-BR"/>
        </w:rPr>
        <w:t>$meu_array, [$objeto, 'meuMetodo']);</w:t>
      </w:r>
      <w:r w:rsidRPr="008E65CD">
        <w:rPr>
          <w:color w:val="00FF00"/>
          <w:lang w:val="pt-BR"/>
        </w:rPr>
        <w:br/>
        <w:t>// 3. Usando uma função anónima (Closure)</w:t>
      </w:r>
      <w:r w:rsidRPr="008E65CD">
        <w:rPr>
          <w:color w:val="00FF00"/>
          <w:lang w:val="pt-BR"/>
        </w:rPr>
        <w:br/>
        <w:t>processar_</w:t>
      </w:r>
      <w:proofErr w:type="gramStart"/>
      <w:r w:rsidRPr="008E65CD">
        <w:rPr>
          <w:color w:val="00FF00"/>
          <w:lang w:val="pt-BR"/>
        </w:rPr>
        <w:t>array(</w:t>
      </w:r>
      <w:proofErr w:type="gramEnd"/>
      <w:r w:rsidRPr="008E65CD">
        <w:rPr>
          <w:color w:val="00FF00"/>
          <w:lang w:val="pt-BR"/>
        </w:rPr>
        <w:t>$meu_array, function($valor) {</w:t>
      </w:r>
      <w:r w:rsidRPr="008E65CD">
        <w:rPr>
          <w:color w:val="00FF00"/>
          <w:lang w:val="pt-BR"/>
        </w:rPr>
        <w:br/>
        <w:t xml:space="preserve">echo "Processando com função anónima: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valor .</w:t>
      </w:r>
      <w:proofErr w:type="gramEnd"/>
      <w:r w:rsidRPr="008E65CD">
        <w:rPr>
          <w:color w:val="00FF00"/>
          <w:lang w:val="pt-BR"/>
        </w:rPr>
        <w:t xml:space="preserve"> "&lt;br&gt;";</w:t>
      </w:r>
      <w:r w:rsidRPr="008E65CD">
        <w:rPr>
          <w:color w:val="00FF00"/>
          <w:lang w:val="pt-BR"/>
        </w:rPr>
        <w:br/>
        <w:t>});</w:t>
      </w:r>
      <w:r w:rsidRPr="008E65CD">
        <w:rPr>
          <w:color w:val="00FF00"/>
          <w:lang w:val="pt-BR"/>
        </w:rPr>
        <w:br/>
        <w:t>//4. Usando uma variável chamável</w:t>
      </w:r>
      <w:r w:rsidRPr="008E65CD">
        <w:rPr>
          <w:color w:val="00FF00"/>
          <w:lang w:val="pt-BR"/>
        </w:rPr>
        <w:br/>
        <w:t>$callback = 'minha_funcao_de_retorno_de_chamada';</w:t>
      </w:r>
      <w:r w:rsidRPr="008E65CD">
        <w:rPr>
          <w:color w:val="00FF00"/>
          <w:lang w:val="pt-BR"/>
        </w:rPr>
        <w:br/>
        <w:t>processar_</w:t>
      </w:r>
      <w:proofErr w:type="gramStart"/>
      <w:r w:rsidRPr="008E65CD">
        <w:rPr>
          <w:color w:val="00FF00"/>
          <w:lang w:val="pt-BR"/>
        </w:rPr>
        <w:t>array(</w:t>
      </w:r>
      <w:proofErr w:type="gramEnd"/>
      <w:r w:rsidRPr="008E65CD">
        <w:rPr>
          <w:color w:val="00FF00"/>
          <w:lang w:val="pt-BR"/>
        </w:rPr>
        <w:t>$meu_array, $callback);</w:t>
      </w:r>
      <w:r w:rsidRPr="008E65CD">
        <w:rPr>
          <w:color w:val="00FF00"/>
          <w:lang w:val="pt-BR"/>
        </w:rPr>
        <w:br/>
        <w:t>?&gt;</w:t>
      </w:r>
    </w:p>
    <w:p w14:paraId="689234B7" w14:textId="77777777" w:rsidR="001C1AED" w:rsidRPr="008E65CD" w:rsidRDefault="00000000">
      <w:pPr>
        <w:pStyle w:val="Ttulo2"/>
        <w:rPr>
          <w:lang w:val="pt-BR"/>
        </w:rPr>
      </w:pPr>
      <w:bookmarkStart w:id="321" w:name="_Toc195354596"/>
      <w:r w:rsidRPr="008E65CD">
        <w:rPr>
          <w:lang w:val="pt-BR"/>
        </w:rPr>
        <w:t>Exemplos Comuns de Uso</w:t>
      </w:r>
      <w:bookmarkEnd w:id="321"/>
    </w:p>
    <w:p w14:paraId="4BFD3B8D" w14:textId="77777777" w:rsidR="001C1AED" w:rsidRPr="008E65CD" w:rsidRDefault="00000000">
      <w:pPr>
        <w:rPr>
          <w:lang w:val="pt-BR"/>
        </w:rPr>
      </w:pPr>
      <w:r w:rsidRPr="008E65CD">
        <w:rPr>
          <w:lang w:val="pt-BR"/>
        </w:rPr>
        <w:t>As funções de retorno de chamada são amplamente utilizadas em diversas situações, incluindo:</w:t>
      </w:r>
    </w:p>
    <w:p w14:paraId="4CE27FB7" w14:textId="77777777" w:rsidR="001C1AED" w:rsidRPr="008E65CD" w:rsidRDefault="00000000">
      <w:pPr>
        <w:pStyle w:val="Commarcadores"/>
        <w:rPr>
          <w:lang w:val="pt-BR"/>
        </w:rPr>
      </w:pPr>
      <w:r w:rsidRPr="008E65CD">
        <w:rPr>
          <w:lang w:val="pt-BR"/>
        </w:rPr>
        <w:t xml:space="preserve">  </w:t>
      </w:r>
      <w:r w:rsidRPr="008E65CD">
        <w:rPr>
          <w:b/>
          <w:lang w:val="pt-BR"/>
        </w:rPr>
        <w:t>Ordenação de Arrays:</w:t>
      </w:r>
      <w:r w:rsidRPr="008E65CD">
        <w:rPr>
          <w:lang w:val="pt-BR"/>
        </w:rPr>
        <w:t xml:space="preserve"> Funções como `</w:t>
      </w:r>
      <w:proofErr w:type="gramStart"/>
      <w:r w:rsidRPr="008E65CD">
        <w:rPr>
          <w:lang w:val="pt-BR"/>
        </w:rPr>
        <w:t>usort(</w:t>
      </w:r>
      <w:proofErr w:type="gramEnd"/>
      <w:r w:rsidRPr="008E65CD">
        <w:rPr>
          <w:lang w:val="pt-BR"/>
        </w:rPr>
        <w:t>)`, `</w:t>
      </w:r>
      <w:proofErr w:type="gramStart"/>
      <w:r w:rsidRPr="008E65CD">
        <w:rPr>
          <w:lang w:val="pt-BR"/>
        </w:rPr>
        <w:t>uasort(</w:t>
      </w:r>
      <w:proofErr w:type="gramEnd"/>
      <w:r w:rsidRPr="008E65CD">
        <w:rPr>
          <w:lang w:val="pt-BR"/>
        </w:rPr>
        <w:t>)` e `</w:t>
      </w:r>
      <w:proofErr w:type="gramStart"/>
      <w:r w:rsidRPr="008E65CD">
        <w:rPr>
          <w:lang w:val="pt-BR"/>
        </w:rPr>
        <w:t>uksort(</w:t>
      </w:r>
      <w:proofErr w:type="gramEnd"/>
      <w:r w:rsidRPr="008E65CD">
        <w:rPr>
          <w:lang w:val="pt-BR"/>
        </w:rPr>
        <w:t>)` permitem ordenar arrays usando funções de comparação personalizadas.  Isto é útil quando as regras de ordenação padrão não são suficientes.</w:t>
      </w:r>
    </w:p>
    <w:p w14:paraId="284A741C" w14:textId="77777777" w:rsidR="001C1AED" w:rsidRPr="008E65CD" w:rsidRDefault="00000000">
      <w:pPr>
        <w:pStyle w:val="Commarcadores"/>
        <w:rPr>
          <w:lang w:val="pt-BR"/>
        </w:rPr>
      </w:pPr>
      <w:r w:rsidRPr="008E65CD">
        <w:rPr>
          <w:lang w:val="pt-BR"/>
        </w:rPr>
        <w:t xml:space="preserve">  </w:t>
      </w:r>
      <w:r w:rsidRPr="008E65CD">
        <w:rPr>
          <w:b/>
          <w:lang w:val="pt-BR"/>
        </w:rPr>
        <w:t>Manipulação de Arrays:</w:t>
      </w:r>
      <w:r w:rsidRPr="008E65CD">
        <w:rPr>
          <w:lang w:val="pt-BR"/>
        </w:rPr>
        <w:t xml:space="preserve"> Funções como `array_</w:t>
      </w:r>
      <w:proofErr w:type="gramStart"/>
      <w:r w:rsidRPr="008E65CD">
        <w:rPr>
          <w:lang w:val="pt-BR"/>
        </w:rPr>
        <w:t>map(</w:t>
      </w:r>
      <w:proofErr w:type="gramEnd"/>
      <w:r w:rsidRPr="008E65CD">
        <w:rPr>
          <w:lang w:val="pt-BR"/>
        </w:rPr>
        <w:t>)`, `array_</w:t>
      </w:r>
      <w:proofErr w:type="gramStart"/>
      <w:r w:rsidRPr="008E65CD">
        <w:rPr>
          <w:lang w:val="pt-BR"/>
        </w:rPr>
        <w:t>filter(</w:t>
      </w:r>
      <w:proofErr w:type="gramEnd"/>
      <w:r w:rsidRPr="008E65CD">
        <w:rPr>
          <w:lang w:val="pt-BR"/>
        </w:rPr>
        <w:t>)` e `array_</w:t>
      </w:r>
      <w:proofErr w:type="gramStart"/>
      <w:r w:rsidRPr="008E65CD">
        <w:rPr>
          <w:lang w:val="pt-BR"/>
        </w:rPr>
        <w:t>walk(</w:t>
      </w:r>
      <w:proofErr w:type="gramEnd"/>
      <w:r w:rsidRPr="008E65CD">
        <w:rPr>
          <w:lang w:val="pt-BR"/>
        </w:rPr>
        <w:t>)` usam retornos de chamada para aplicar uma função a cada elemento de um array, filtrar elementos com base em uma condição ou iterar sobre os elementos.</w:t>
      </w:r>
    </w:p>
    <w:p w14:paraId="4B552DD6" w14:textId="77777777" w:rsidR="001C1AED" w:rsidRPr="008E65CD" w:rsidRDefault="00000000">
      <w:pPr>
        <w:pStyle w:val="Commarcadores"/>
        <w:rPr>
          <w:lang w:val="pt-BR"/>
        </w:rPr>
      </w:pPr>
      <w:r w:rsidRPr="008E65CD">
        <w:rPr>
          <w:lang w:val="pt-BR"/>
        </w:rPr>
        <w:t xml:space="preserve">  </w:t>
      </w:r>
      <w:r w:rsidRPr="008E65CD">
        <w:rPr>
          <w:b/>
          <w:lang w:val="pt-BR"/>
        </w:rPr>
        <w:t>Tratamento de Exceções:</w:t>
      </w:r>
      <w:r w:rsidRPr="008E65CD">
        <w:rPr>
          <w:lang w:val="pt-BR"/>
        </w:rPr>
        <w:t xml:space="preserve">  `set_exception_</w:t>
      </w:r>
      <w:proofErr w:type="gramStart"/>
      <w:r w:rsidRPr="008E65CD">
        <w:rPr>
          <w:lang w:val="pt-BR"/>
        </w:rPr>
        <w:t>handler(</w:t>
      </w:r>
      <w:proofErr w:type="gramEnd"/>
      <w:r w:rsidRPr="008E65CD">
        <w:rPr>
          <w:lang w:val="pt-BR"/>
        </w:rPr>
        <w:t>)` permite definir uma função de retorno de chamada para lidar com exceções não capturadas.</w:t>
      </w:r>
    </w:p>
    <w:p w14:paraId="1DCC5884" w14:textId="77777777" w:rsidR="001C1AED" w:rsidRPr="008E65CD" w:rsidRDefault="00000000">
      <w:pPr>
        <w:pStyle w:val="Commarcadores"/>
        <w:rPr>
          <w:lang w:val="pt-BR"/>
        </w:rPr>
      </w:pPr>
      <w:r w:rsidRPr="008E65CD">
        <w:rPr>
          <w:lang w:val="pt-BR"/>
        </w:rPr>
        <w:t xml:space="preserve">  </w:t>
      </w:r>
      <w:r w:rsidRPr="008E65CD">
        <w:rPr>
          <w:b/>
          <w:lang w:val="pt-BR"/>
        </w:rPr>
        <w:t>Registo de Erros:</w:t>
      </w:r>
      <w:r w:rsidRPr="008E65CD">
        <w:rPr>
          <w:lang w:val="pt-BR"/>
        </w:rPr>
        <w:t xml:space="preserve"> `set_error_</w:t>
      </w:r>
      <w:proofErr w:type="gramStart"/>
      <w:r w:rsidRPr="008E65CD">
        <w:rPr>
          <w:lang w:val="pt-BR"/>
        </w:rPr>
        <w:t>handler(</w:t>
      </w:r>
      <w:proofErr w:type="gramEnd"/>
      <w:r w:rsidRPr="008E65CD">
        <w:rPr>
          <w:lang w:val="pt-BR"/>
        </w:rPr>
        <w:t>)` permite definir uma função de retorno de chamada para lidar com erros e avisos.</w:t>
      </w:r>
    </w:p>
    <w:p w14:paraId="436C7766" w14:textId="77777777" w:rsidR="001C1AED" w:rsidRPr="008E65CD" w:rsidRDefault="00000000">
      <w:pPr>
        <w:pStyle w:val="Commarcadores"/>
        <w:rPr>
          <w:lang w:val="pt-BR"/>
        </w:rPr>
      </w:pPr>
      <w:r w:rsidRPr="008E65CD">
        <w:rPr>
          <w:lang w:val="pt-BR"/>
        </w:rPr>
        <w:t xml:space="preserve">  </w:t>
      </w:r>
      <w:r w:rsidRPr="008E65CD">
        <w:rPr>
          <w:b/>
          <w:lang w:val="pt-BR"/>
        </w:rPr>
        <w:t>Sessões:</w:t>
      </w:r>
      <w:r w:rsidRPr="008E65CD">
        <w:rPr>
          <w:lang w:val="pt-BR"/>
        </w:rPr>
        <w:t xml:space="preserve"> Funções como `session_set_save_</w:t>
      </w:r>
      <w:proofErr w:type="gramStart"/>
      <w:r w:rsidRPr="008E65CD">
        <w:rPr>
          <w:lang w:val="pt-BR"/>
        </w:rPr>
        <w:t>handler(</w:t>
      </w:r>
      <w:proofErr w:type="gramEnd"/>
      <w:r w:rsidRPr="008E65CD">
        <w:rPr>
          <w:lang w:val="pt-BR"/>
        </w:rPr>
        <w:t>)` permitem personalizar o armazenamento e recuperação de dados de sessão, utilizando funções de retorno de chamada para ler, escrever, destruir e coletar lixo de sessões.</w:t>
      </w:r>
    </w:p>
    <w:p w14:paraId="332D6DC8" w14:textId="77777777" w:rsidR="001C1AED" w:rsidRPr="008E65CD" w:rsidRDefault="00000000">
      <w:pPr>
        <w:pStyle w:val="Commarcadores"/>
        <w:rPr>
          <w:lang w:val="pt-BR"/>
        </w:rPr>
      </w:pPr>
      <w:r w:rsidRPr="008E65CD">
        <w:rPr>
          <w:lang w:val="pt-BR"/>
        </w:rPr>
        <w:t xml:space="preserve">  </w:t>
      </w:r>
      <w:r w:rsidRPr="008E65CD">
        <w:rPr>
          <w:b/>
          <w:lang w:val="pt-BR"/>
        </w:rPr>
        <w:t>Programação Orientada a Eventos:</w:t>
      </w:r>
      <w:r w:rsidRPr="008E65CD">
        <w:rPr>
          <w:lang w:val="pt-BR"/>
        </w:rPr>
        <w:t xml:space="preserve"> Em sistemas orientados a eventos, as funções de retorno de chamada são usadas para responder a eventos específicos.  Por exemplo, em frameworks web, as rotas são frequentemente associadas a funções de retorno de chamada que são executadas quando uma determinada URL é solicitada.</w:t>
      </w:r>
    </w:p>
    <w:p w14:paraId="70D95072" w14:textId="77777777" w:rsidR="001C1AED" w:rsidRDefault="00000000">
      <w:pPr>
        <w:pStyle w:val="Ttulo2"/>
      </w:pPr>
      <w:bookmarkStart w:id="322" w:name="_Toc195354597"/>
      <w:r>
        <w:t>Vantagens e Desvantagens</w:t>
      </w:r>
      <w:bookmarkEnd w:id="322"/>
    </w:p>
    <w:p w14:paraId="5BF0077E" w14:textId="77777777" w:rsidR="001C1AED" w:rsidRDefault="00000000">
      <w:r>
        <w:rPr>
          <w:b/>
        </w:rPr>
        <w:t>Vantagens:</w:t>
      </w:r>
    </w:p>
    <w:p w14:paraId="225C6423" w14:textId="77777777" w:rsidR="001C1AED" w:rsidRPr="008E65CD" w:rsidRDefault="00000000">
      <w:pPr>
        <w:pStyle w:val="Commarcadores"/>
        <w:rPr>
          <w:lang w:val="pt-BR"/>
        </w:rPr>
      </w:pPr>
      <w:r w:rsidRPr="008E65CD">
        <w:rPr>
          <w:lang w:val="pt-BR"/>
        </w:rPr>
        <w:lastRenderedPageBreak/>
        <w:t xml:space="preserve">  </w:t>
      </w:r>
      <w:r w:rsidRPr="008E65CD">
        <w:rPr>
          <w:b/>
          <w:lang w:val="pt-BR"/>
        </w:rPr>
        <w:t>Flexibilidade:</w:t>
      </w:r>
      <w:r w:rsidRPr="008E65CD">
        <w:rPr>
          <w:lang w:val="pt-BR"/>
        </w:rPr>
        <w:t xml:space="preserve"> Permitem personalizar o comportamento de funções existentes sem modificar o código da função original.</w:t>
      </w:r>
    </w:p>
    <w:p w14:paraId="4D7A53C1" w14:textId="77777777" w:rsidR="001C1AED" w:rsidRPr="008E65CD" w:rsidRDefault="00000000">
      <w:pPr>
        <w:pStyle w:val="Commarcadores"/>
        <w:rPr>
          <w:lang w:val="pt-BR"/>
        </w:rPr>
      </w:pPr>
      <w:r w:rsidRPr="008E65CD">
        <w:rPr>
          <w:lang w:val="pt-BR"/>
        </w:rPr>
        <w:t xml:space="preserve">  </w:t>
      </w:r>
      <w:r w:rsidRPr="008E65CD">
        <w:rPr>
          <w:b/>
          <w:lang w:val="pt-BR"/>
        </w:rPr>
        <w:t>Reutilização de Código:</w:t>
      </w:r>
      <w:r w:rsidRPr="008E65CD">
        <w:rPr>
          <w:lang w:val="pt-BR"/>
        </w:rPr>
        <w:t xml:space="preserve"> Facilitam a criação de código genérico que pode ser adaptado a diferentes necessidades.</w:t>
      </w:r>
    </w:p>
    <w:p w14:paraId="68EBE010" w14:textId="77777777" w:rsidR="001C1AED" w:rsidRPr="008E65CD" w:rsidRDefault="00000000">
      <w:pPr>
        <w:pStyle w:val="Commarcadores"/>
        <w:rPr>
          <w:lang w:val="pt-BR"/>
        </w:rPr>
      </w:pPr>
      <w:r w:rsidRPr="008E65CD">
        <w:rPr>
          <w:lang w:val="pt-BR"/>
        </w:rPr>
        <w:t xml:space="preserve">  </w:t>
      </w:r>
      <w:r w:rsidRPr="008E65CD">
        <w:rPr>
          <w:b/>
          <w:lang w:val="pt-BR"/>
        </w:rPr>
        <w:t>Modularidade:</w:t>
      </w:r>
      <w:r w:rsidRPr="008E65CD">
        <w:rPr>
          <w:lang w:val="pt-BR"/>
        </w:rPr>
        <w:t xml:space="preserve"> Promovem a separação de preocupações, tornando o código mais fácil de manter e entender.</w:t>
      </w:r>
    </w:p>
    <w:p w14:paraId="3BFFB48F" w14:textId="77777777" w:rsidR="001C1AED" w:rsidRPr="008E65CD" w:rsidRDefault="00000000">
      <w:pPr>
        <w:pStyle w:val="Commarcadores"/>
        <w:rPr>
          <w:lang w:val="pt-BR"/>
        </w:rPr>
      </w:pPr>
      <w:r w:rsidRPr="008E65CD">
        <w:rPr>
          <w:lang w:val="pt-BR"/>
        </w:rPr>
        <w:t xml:space="preserve">  </w:t>
      </w:r>
      <w:r w:rsidRPr="008E65CD">
        <w:rPr>
          <w:b/>
          <w:lang w:val="pt-BR"/>
        </w:rPr>
        <w:t>Abstração:</w:t>
      </w:r>
      <w:r w:rsidRPr="008E65CD">
        <w:rPr>
          <w:lang w:val="pt-BR"/>
        </w:rPr>
        <w:t xml:space="preserve"> Esconde a complexidade da lógica interna, expondo apenas a interface necessária.</w:t>
      </w:r>
    </w:p>
    <w:p w14:paraId="5BBE9742" w14:textId="77777777" w:rsidR="001C1AED" w:rsidRPr="008E65CD" w:rsidRDefault="00000000">
      <w:pPr>
        <w:pStyle w:val="Commarcadores"/>
        <w:rPr>
          <w:lang w:val="pt-BR"/>
        </w:rPr>
      </w:pPr>
      <w:r w:rsidRPr="008E65CD">
        <w:rPr>
          <w:lang w:val="pt-BR"/>
        </w:rPr>
        <w:t xml:space="preserve">  </w:t>
      </w:r>
      <w:r w:rsidRPr="008E65CD">
        <w:rPr>
          <w:b/>
          <w:lang w:val="pt-BR"/>
        </w:rPr>
        <w:t>Programação Assíncrona:</w:t>
      </w:r>
      <w:r w:rsidRPr="008E65CD">
        <w:rPr>
          <w:lang w:val="pt-BR"/>
        </w:rPr>
        <w:t xml:space="preserve">  Fundamentais em contextos </w:t>
      </w:r>
      <w:proofErr w:type="gramStart"/>
      <w:r w:rsidRPr="008E65CD">
        <w:rPr>
          <w:lang w:val="pt-BR"/>
        </w:rPr>
        <w:t>onde</w:t>
      </w:r>
      <w:proofErr w:type="gramEnd"/>
      <w:r w:rsidRPr="008E65CD">
        <w:rPr>
          <w:lang w:val="pt-BR"/>
        </w:rPr>
        <w:t xml:space="preserve"> operações demoradas não devem bloquear a execução principal, como em manipulação de I/O ou tarefas em segundo plano (embora PHP não seja tradicionalmente a melhor escolha, existem extensões e frameworks para isso).</w:t>
      </w:r>
    </w:p>
    <w:p w14:paraId="39BD997E" w14:textId="77777777" w:rsidR="001C1AED" w:rsidRDefault="00000000">
      <w:r>
        <w:rPr>
          <w:b/>
        </w:rPr>
        <w:t>Desvantagens:</w:t>
      </w:r>
    </w:p>
    <w:p w14:paraId="39B63A6F" w14:textId="77777777" w:rsidR="001C1AED" w:rsidRPr="008E65CD" w:rsidRDefault="00000000">
      <w:pPr>
        <w:pStyle w:val="Commarcadores"/>
        <w:rPr>
          <w:lang w:val="pt-BR"/>
        </w:rPr>
      </w:pPr>
      <w:r w:rsidRPr="008E65CD">
        <w:rPr>
          <w:lang w:val="pt-BR"/>
        </w:rPr>
        <w:t xml:space="preserve">  </w:t>
      </w:r>
      <w:r w:rsidRPr="008E65CD">
        <w:rPr>
          <w:b/>
          <w:lang w:val="pt-BR"/>
        </w:rPr>
        <w:t>Complexidade:</w:t>
      </w:r>
      <w:r w:rsidRPr="008E65CD">
        <w:rPr>
          <w:lang w:val="pt-BR"/>
        </w:rPr>
        <w:t xml:space="preserve"> O uso excessivo de retornos de chamada pode tornar o código mais difícil de entender, especialmente para programadores iniciantes.</w:t>
      </w:r>
    </w:p>
    <w:p w14:paraId="1EEC8EFD" w14:textId="77777777" w:rsidR="001C1AED" w:rsidRPr="008E65CD" w:rsidRDefault="00000000">
      <w:pPr>
        <w:pStyle w:val="Commarcadores"/>
        <w:rPr>
          <w:lang w:val="pt-BR"/>
        </w:rPr>
      </w:pPr>
      <w:r w:rsidRPr="008E65CD">
        <w:rPr>
          <w:lang w:val="pt-BR"/>
        </w:rPr>
        <w:t xml:space="preserve">  </w:t>
      </w:r>
      <w:r w:rsidRPr="008E65CD">
        <w:rPr>
          <w:b/>
          <w:lang w:val="pt-BR"/>
        </w:rPr>
        <w:t>Depuração:</w:t>
      </w:r>
      <w:r w:rsidRPr="008E65CD">
        <w:rPr>
          <w:lang w:val="pt-BR"/>
        </w:rPr>
        <w:t xml:space="preserve"> A depuração de código com retornos de chamada pode ser mais desafiadora, pois o fluxo de execução pode ser menos óbvio.</w:t>
      </w:r>
    </w:p>
    <w:p w14:paraId="74365181" w14:textId="77777777" w:rsidR="001C1AED" w:rsidRDefault="00000000">
      <w:pPr>
        <w:pStyle w:val="Commarcadores"/>
      </w:pPr>
      <w:r w:rsidRPr="008E65CD">
        <w:rPr>
          <w:lang w:val="pt-BR"/>
        </w:rPr>
        <w:t xml:space="preserve">  </w:t>
      </w:r>
      <w:r w:rsidRPr="008E65CD">
        <w:rPr>
          <w:b/>
          <w:lang w:val="pt-BR"/>
        </w:rPr>
        <w:t>Performance:</w:t>
      </w:r>
      <w:r w:rsidRPr="008E65CD">
        <w:rPr>
          <w:lang w:val="pt-BR"/>
        </w:rPr>
        <w:t xml:space="preserve"> Em alguns casos, o uso de retornos de chamada pode ter um impacto ligeiro na performance, devido à sobrecarga da chamada de função. </w:t>
      </w:r>
      <w:r>
        <w:t>(Contudo, em muitos casos a diferença é negligenciável).</w:t>
      </w:r>
    </w:p>
    <w:p w14:paraId="62E1BAA5" w14:textId="77777777" w:rsidR="001C1AED" w:rsidRPr="008E65CD" w:rsidRDefault="00000000">
      <w:pPr>
        <w:pStyle w:val="Commarcadores"/>
        <w:rPr>
          <w:lang w:val="pt-BR"/>
        </w:rPr>
      </w:pPr>
      <w:r w:rsidRPr="008E65CD">
        <w:rPr>
          <w:lang w:val="pt-BR"/>
        </w:rPr>
        <w:t xml:space="preserve">  </w:t>
      </w:r>
      <w:r w:rsidRPr="008E65CD">
        <w:rPr>
          <w:b/>
          <w:lang w:val="pt-BR"/>
        </w:rPr>
        <w:t>Escopo:</w:t>
      </w:r>
      <w:r w:rsidRPr="008E65CD">
        <w:rPr>
          <w:lang w:val="pt-BR"/>
        </w:rPr>
        <w:t xml:space="preserve">  Ao usar *closures*, é importante estar atento ao escopo das variáveis.  Em versões mais antigas do PHP, era necessário utilizar a palavra-chave `use` para importar variáveis do escopo pai para dentro da *closure*.</w:t>
      </w:r>
    </w:p>
    <w:p w14:paraId="08C244A8" w14:textId="77777777" w:rsidR="001C1AED" w:rsidRPr="008E65CD" w:rsidRDefault="00000000">
      <w:pPr>
        <w:pStyle w:val="Ttulo2"/>
        <w:rPr>
          <w:lang w:val="pt-BR"/>
        </w:rPr>
      </w:pPr>
      <w:bookmarkStart w:id="323" w:name="_Toc195354598"/>
      <w:r w:rsidRPr="008E65CD">
        <w:rPr>
          <w:lang w:val="pt-BR"/>
        </w:rPr>
        <w:t>Considerações Finais</w:t>
      </w:r>
      <w:bookmarkEnd w:id="323"/>
    </w:p>
    <w:p w14:paraId="1FD0860C" w14:textId="77777777" w:rsidR="001C1AED" w:rsidRPr="008E65CD" w:rsidRDefault="00000000">
      <w:pPr>
        <w:rPr>
          <w:lang w:val="pt-BR"/>
        </w:rPr>
      </w:pPr>
      <w:r w:rsidRPr="008E65CD">
        <w:rPr>
          <w:lang w:val="pt-BR"/>
        </w:rPr>
        <w:t>As funções de retorno de chamada são uma ferramenta poderosa que, quando usada corretamente, pode melhorar significativamente a flexibilidade, modularidade e reusabilidade do seu código PHP.  É importante entender os diferentes métodos de implementação e os cenários em que são mais apropriadas.  Com prática e experiência, você poderá aproveitar ao máximo este recurso e escrever código mais elegante e eficiente. Lembre-se sempre de considerar a legibilidade e a facilidade de depuração ao usar retornos de chamada, especialmente em projetos grandes e complexos.</w:t>
      </w:r>
    </w:p>
    <w:p w14:paraId="1DB349DC" w14:textId="77777777" w:rsidR="001C1AED" w:rsidRPr="008E65CD" w:rsidRDefault="00000000">
      <w:pPr>
        <w:rPr>
          <w:lang w:val="pt-BR"/>
        </w:rPr>
      </w:pPr>
      <w:r w:rsidRPr="008E65CD">
        <w:rPr>
          <w:lang w:val="pt-BR"/>
        </w:rPr>
        <w:br w:type="page"/>
      </w:r>
    </w:p>
    <w:p w14:paraId="02254C0D" w14:textId="77777777" w:rsidR="001C1AED" w:rsidRPr="008E65CD" w:rsidRDefault="00000000">
      <w:pPr>
        <w:pStyle w:val="Ttulo1"/>
        <w:rPr>
          <w:lang w:val="pt-BR"/>
        </w:rPr>
      </w:pPr>
      <w:bookmarkStart w:id="324" w:name="_Toc195354599"/>
      <w:r w:rsidRPr="008E65CD">
        <w:rPr>
          <w:lang w:val="pt-BR"/>
        </w:rPr>
        <w:lastRenderedPageBreak/>
        <w:t>45. PHP JSON Trabalhar com JSON em PHP</w:t>
      </w:r>
      <w:bookmarkEnd w:id="324"/>
    </w:p>
    <w:p w14:paraId="6BE33B01" w14:textId="77777777" w:rsidR="001C1AED" w:rsidRPr="008E65CD" w:rsidRDefault="00000000">
      <w:pPr>
        <w:rPr>
          <w:lang w:val="pt-BR"/>
        </w:rPr>
      </w:pPr>
      <w:r w:rsidRPr="008E65CD">
        <w:rPr>
          <w:lang w:val="pt-BR"/>
        </w:rPr>
        <w:t>JSON (JavaScript Object Notation) tornou-se um formato de dados ubíquo para a troca de informação entre aplicações, especialmente em ambientes web. A sua leveza e facilidade de leitura, tanto para humanos como para máquinas, tornam-no ideal para APIs, configurações e serialização de dados.  O PHP fornece um conjunto robusto de funções para trabalhar com JSON, permitindo codificar dados PHP para JSON (serialização) e decodificar strings JSON para estruturas de dados PHP (desserialização). Este capítulo explora as principais funcionalidades do PHP relacionadas com JSON e demonstrará exemplos práticos de utilização.</w:t>
      </w:r>
    </w:p>
    <w:p w14:paraId="075B7C9F" w14:textId="77777777" w:rsidR="001C1AED" w:rsidRPr="008E65CD" w:rsidRDefault="00000000">
      <w:pPr>
        <w:pStyle w:val="Ttulo2"/>
        <w:rPr>
          <w:lang w:val="pt-BR"/>
        </w:rPr>
      </w:pPr>
      <w:bookmarkStart w:id="325" w:name="_Toc195354600"/>
      <w:r w:rsidRPr="008E65CD">
        <w:rPr>
          <w:lang w:val="pt-BR"/>
        </w:rPr>
        <w:t>45.1. Codificar Dados PHP para JSON (json_</w:t>
      </w:r>
      <w:proofErr w:type="gramStart"/>
      <w:r w:rsidRPr="008E65CD">
        <w:rPr>
          <w:lang w:val="pt-BR"/>
        </w:rPr>
        <w:t>encode(</w:t>
      </w:r>
      <w:proofErr w:type="gramEnd"/>
      <w:r w:rsidRPr="008E65CD">
        <w:rPr>
          <w:lang w:val="pt-BR"/>
        </w:rPr>
        <w:t>))</w:t>
      </w:r>
      <w:bookmarkEnd w:id="325"/>
    </w:p>
    <w:p w14:paraId="5BC88F57" w14:textId="77777777" w:rsidR="001C1AED" w:rsidRDefault="00000000">
      <w:r w:rsidRPr="008E65CD">
        <w:rPr>
          <w:lang w:val="pt-BR"/>
        </w:rPr>
        <w:t>A função `json_</w:t>
      </w:r>
      <w:proofErr w:type="gramStart"/>
      <w:r w:rsidRPr="008E65CD">
        <w:rPr>
          <w:lang w:val="pt-BR"/>
        </w:rPr>
        <w:t>encode(</w:t>
      </w:r>
      <w:proofErr w:type="gramEnd"/>
      <w:r w:rsidRPr="008E65CD">
        <w:rPr>
          <w:lang w:val="pt-BR"/>
        </w:rPr>
        <w:t xml:space="preserve">)` é utilizada para converter dados PHP (arrays, objetos, strings, números, </w:t>
      </w:r>
      <w:proofErr w:type="gramStart"/>
      <w:r w:rsidRPr="008E65CD">
        <w:rPr>
          <w:lang w:val="pt-BR"/>
        </w:rPr>
        <w:t>booleanos, e nulos</w:t>
      </w:r>
      <w:proofErr w:type="gramEnd"/>
      <w:r w:rsidRPr="008E65CD">
        <w:rPr>
          <w:lang w:val="pt-BR"/>
        </w:rPr>
        <w:t xml:space="preserve">) para uma string JSON.  </w:t>
      </w:r>
      <w:r>
        <w:t>A sintaxe básica é a seguinte:</w:t>
      </w:r>
    </w:p>
    <w:p w14:paraId="382FE38F" w14:textId="77777777" w:rsidR="001C1AED" w:rsidRDefault="00000000">
      <w:pPr>
        <w:pStyle w:val="Code"/>
        <w:shd w:val="clear" w:color="auto" w:fill="000000"/>
      </w:pPr>
      <w:r>
        <w:rPr>
          <w:color w:val="00FF00"/>
        </w:rPr>
        <w:t>string json_encode ( mixed $value , int $options = 0 , int $depth = 512 )</w:t>
      </w:r>
    </w:p>
    <w:p w14:paraId="2039AE75" w14:textId="77777777" w:rsidR="001C1AED" w:rsidRPr="008E65CD" w:rsidRDefault="00000000">
      <w:pPr>
        <w:pStyle w:val="Commarcadores"/>
        <w:rPr>
          <w:lang w:val="pt-BR"/>
        </w:rPr>
      </w:pPr>
      <w:r w:rsidRPr="008E65CD">
        <w:rPr>
          <w:lang w:val="pt-BR"/>
        </w:rPr>
        <w:t xml:space="preserve">  `$value`: O valor PHP a ser codificado em JSON.</w:t>
      </w:r>
    </w:p>
    <w:p w14:paraId="5FE6793F" w14:textId="77777777" w:rsidR="001C1AED" w:rsidRPr="008E65CD" w:rsidRDefault="00000000">
      <w:pPr>
        <w:pStyle w:val="Commarcadores"/>
        <w:rPr>
          <w:lang w:val="pt-BR"/>
        </w:rPr>
      </w:pPr>
      <w:r w:rsidRPr="008E65CD">
        <w:rPr>
          <w:lang w:val="pt-BR"/>
        </w:rPr>
        <w:t xml:space="preserve">  `$options`:  Uma máscara de bits que especifica opções de codificação. Estas opções afetam o formato e a validação do JSON resultante.</w:t>
      </w:r>
    </w:p>
    <w:p w14:paraId="27C64F50" w14:textId="77777777" w:rsidR="001C1AED" w:rsidRDefault="00000000">
      <w:pPr>
        <w:pStyle w:val="Commarcadores"/>
      </w:pPr>
      <w:r w:rsidRPr="008E65CD">
        <w:rPr>
          <w:lang w:val="pt-BR"/>
        </w:rPr>
        <w:t xml:space="preserve">  `$depth`: Define a profundidade máxima de recursão.  É importante limitar a profundidade para prevenir ataques de negação de serviço (DoS) causados por estruturas recursivas excessivamente profundas. </w:t>
      </w:r>
      <w:r>
        <w:t>O valor padrão é 512.</w:t>
      </w:r>
    </w:p>
    <w:p w14:paraId="7DDD7957" w14:textId="77777777" w:rsidR="001C1AED" w:rsidRDefault="00000000">
      <w:r>
        <w:rPr>
          <w:b/>
        </w:rPr>
        <w:t>Exemplo:</w:t>
      </w:r>
    </w:p>
    <w:p w14:paraId="3484F12C" w14:textId="77777777" w:rsidR="001C1AED" w:rsidRDefault="00000000">
      <w:pPr>
        <w:pStyle w:val="Code"/>
        <w:shd w:val="clear" w:color="auto" w:fill="000000"/>
      </w:pPr>
      <w:r>
        <w:rPr>
          <w:color w:val="00FF00"/>
        </w:rPr>
        <w:t>&lt;?php</w:t>
      </w:r>
      <w:r>
        <w:rPr>
          <w:color w:val="00FF00"/>
        </w:rPr>
        <w:br/>
        <w:t>$data = array(</w:t>
      </w:r>
      <w:r>
        <w:rPr>
          <w:color w:val="00FF00"/>
        </w:rPr>
        <w:br/>
        <w:t>'nome' =&gt; 'João',</w:t>
      </w:r>
      <w:r>
        <w:rPr>
          <w:color w:val="00FF00"/>
        </w:rPr>
        <w:br/>
        <w:t>'idade' =&gt; 30,</w:t>
      </w:r>
      <w:r>
        <w:rPr>
          <w:color w:val="00FF00"/>
        </w:rPr>
        <w:br/>
        <w:t>'email' =&gt; 'joao@example.com',</w:t>
      </w:r>
      <w:r>
        <w:rPr>
          <w:color w:val="00FF00"/>
        </w:rPr>
        <w:br/>
        <w:t>'habilidades' =&gt; array('PHP', 'MySQL', 'JavaScript'),</w:t>
      </w:r>
      <w:r>
        <w:rPr>
          <w:color w:val="00FF00"/>
        </w:rPr>
        <w:br/>
        <w:t>'ativo' =&gt; true</w:t>
      </w:r>
      <w:r>
        <w:rPr>
          <w:color w:val="00FF00"/>
        </w:rPr>
        <w:br/>
        <w:t>);</w:t>
      </w:r>
      <w:r>
        <w:rPr>
          <w:color w:val="00FF00"/>
        </w:rPr>
        <w:br/>
        <w:t>$json = json_encode($data);</w:t>
      </w:r>
      <w:r>
        <w:rPr>
          <w:color w:val="00FF00"/>
        </w:rPr>
        <w:br/>
        <w:t>echo $json;</w:t>
      </w:r>
      <w:r>
        <w:rPr>
          <w:color w:val="00FF00"/>
        </w:rPr>
        <w:br/>
        <w:t>// Saída: {"nome":"João","idade":30,"email":"joao@example.com","habilidades":["PHP","MySQL","JavaScript"],"ativo":true}</w:t>
      </w:r>
      <w:r>
        <w:rPr>
          <w:color w:val="00FF00"/>
        </w:rPr>
        <w:br/>
        <w:t>?&gt;</w:t>
      </w:r>
    </w:p>
    <w:p w14:paraId="6B24F47B" w14:textId="77777777" w:rsidR="001C1AED" w:rsidRPr="008E65CD" w:rsidRDefault="00000000">
      <w:pPr>
        <w:rPr>
          <w:lang w:val="pt-BR"/>
        </w:rPr>
      </w:pPr>
      <w:r w:rsidRPr="008E65CD">
        <w:rPr>
          <w:b/>
          <w:lang w:val="pt-BR"/>
        </w:rPr>
        <w:t>Opções de Codificação:</w:t>
      </w:r>
    </w:p>
    <w:p w14:paraId="03C4082D" w14:textId="77777777" w:rsidR="001C1AED" w:rsidRDefault="00000000">
      <w:r w:rsidRPr="008E65CD">
        <w:rPr>
          <w:lang w:val="pt-BR"/>
        </w:rPr>
        <w:t>A função `json_</w:t>
      </w:r>
      <w:proofErr w:type="gramStart"/>
      <w:r w:rsidRPr="008E65CD">
        <w:rPr>
          <w:lang w:val="pt-BR"/>
        </w:rPr>
        <w:t>encode(</w:t>
      </w:r>
      <w:proofErr w:type="gramEnd"/>
      <w:r w:rsidRPr="008E65CD">
        <w:rPr>
          <w:lang w:val="pt-BR"/>
        </w:rPr>
        <w:t xml:space="preserve">)` aceita diversas opções que permitem personalizar o formato da string JSON. </w:t>
      </w:r>
      <w:r>
        <w:t>Algumas das opções mais comuns incluem:</w:t>
      </w:r>
    </w:p>
    <w:p w14:paraId="127A52A2" w14:textId="77777777" w:rsidR="001C1AED" w:rsidRPr="008E65CD" w:rsidRDefault="00000000">
      <w:pPr>
        <w:pStyle w:val="Commarcadores"/>
        <w:rPr>
          <w:lang w:val="pt-BR"/>
        </w:rPr>
      </w:pPr>
      <w:r w:rsidRPr="008E65CD">
        <w:rPr>
          <w:lang w:val="pt-BR"/>
        </w:rPr>
        <w:t xml:space="preserve">  `JSON_PRETTY_PRINT`:  Adiciona recuos e quebras de linha para tornar o JSON mais legível.</w:t>
      </w:r>
    </w:p>
    <w:p w14:paraId="79C0D1BC" w14:textId="77777777" w:rsidR="001C1AED" w:rsidRPr="008E65CD" w:rsidRDefault="00000000">
      <w:pPr>
        <w:pStyle w:val="Commarcadores"/>
        <w:rPr>
          <w:lang w:val="pt-BR"/>
        </w:rPr>
      </w:pPr>
      <w:r w:rsidRPr="008E65CD">
        <w:rPr>
          <w:lang w:val="pt-BR"/>
        </w:rPr>
        <w:t xml:space="preserve">  `JSON_UNESCAPED_UNICODE`:  Codifica caracteres Unicode diretamente, em vez de os escapar como sequências `\uXXXX`.  Essencial para trabalhar com dados em português que contenham acentos e outros caracteres não-ASCII.</w:t>
      </w:r>
    </w:p>
    <w:p w14:paraId="753B2509" w14:textId="77777777" w:rsidR="001C1AED" w:rsidRDefault="00000000">
      <w:pPr>
        <w:pStyle w:val="Commarcadores"/>
      </w:pPr>
      <w:r w:rsidRPr="008E65CD">
        <w:rPr>
          <w:lang w:val="pt-BR"/>
        </w:rPr>
        <w:t xml:space="preserve">  </w:t>
      </w:r>
      <w:r>
        <w:t>`JSON_UNESCAPED_SLASHES`:  Não escapa a barra (`/`).</w:t>
      </w:r>
    </w:p>
    <w:p w14:paraId="7908C154" w14:textId="77777777" w:rsidR="001C1AED" w:rsidRPr="008E65CD" w:rsidRDefault="00000000">
      <w:pPr>
        <w:pStyle w:val="Commarcadores"/>
        <w:rPr>
          <w:lang w:val="pt-BR"/>
        </w:rPr>
      </w:pPr>
      <w:r w:rsidRPr="008E65CD">
        <w:rPr>
          <w:lang w:val="pt-BR"/>
        </w:rPr>
        <w:lastRenderedPageBreak/>
        <w:t xml:space="preserve">  `JSON_NUMERIC_CHECK`:  Converte strings numéricas em números.</w:t>
      </w:r>
    </w:p>
    <w:p w14:paraId="5FEDA57B" w14:textId="77777777" w:rsidR="001C1AED" w:rsidRPr="008E65CD" w:rsidRDefault="00000000">
      <w:pPr>
        <w:pStyle w:val="Commarcadores"/>
        <w:rPr>
          <w:lang w:val="pt-BR"/>
        </w:rPr>
      </w:pPr>
      <w:r w:rsidRPr="008E65CD">
        <w:rPr>
          <w:lang w:val="pt-BR"/>
        </w:rPr>
        <w:t xml:space="preserve">  `JSON_FORCE_OBJECT`:  Força a criação de um objeto JSON em vez de um array, mesmo que o array PHP seja vazio.</w:t>
      </w:r>
    </w:p>
    <w:p w14:paraId="3AF2442A" w14:textId="77777777" w:rsidR="001C1AED" w:rsidRDefault="00000000">
      <w:pPr>
        <w:pStyle w:val="Commarcadores"/>
      </w:pPr>
      <w:r w:rsidRPr="008E65CD">
        <w:rPr>
          <w:lang w:val="pt-BR"/>
        </w:rPr>
        <w:t xml:space="preserve">  `JSON_PARTIAL_OUTPUT_ON_ERROR`: Continua a codificação mesmo que ocorram erros. </w:t>
      </w:r>
      <w:r>
        <w:t>Útil para debug.</w:t>
      </w:r>
    </w:p>
    <w:p w14:paraId="7B2DC8FC" w14:textId="77777777" w:rsidR="001C1AED" w:rsidRDefault="00000000">
      <w:r>
        <w:rPr>
          <w:b/>
        </w:rPr>
        <w:t>Exemplo com Opções:</w:t>
      </w:r>
    </w:p>
    <w:p w14:paraId="26846190" w14:textId="77777777" w:rsidR="001C1AED" w:rsidRDefault="00000000">
      <w:pPr>
        <w:pStyle w:val="Code"/>
        <w:shd w:val="clear" w:color="auto" w:fill="000000"/>
      </w:pPr>
      <w:r>
        <w:rPr>
          <w:color w:val="00FF00"/>
        </w:rPr>
        <w:t>&lt;?php</w:t>
      </w:r>
      <w:r>
        <w:rPr>
          <w:color w:val="00FF00"/>
        </w:rPr>
        <w:br/>
        <w:t>$data = array(</w:t>
      </w:r>
      <w:r>
        <w:rPr>
          <w:color w:val="00FF00"/>
        </w:rPr>
        <w:br/>
        <w:t>'nome' =&gt; 'João Gonçalves',</w:t>
      </w:r>
      <w:r>
        <w:rPr>
          <w:color w:val="00FF00"/>
        </w:rPr>
        <w:br/>
        <w:t>'idade' =&gt; 30,</w:t>
      </w:r>
      <w:r>
        <w:rPr>
          <w:color w:val="00FF00"/>
        </w:rPr>
        <w:br/>
        <w:t>'email' =&gt; 'joao@example.com',</w:t>
      </w:r>
      <w:r>
        <w:rPr>
          <w:color w:val="00FF00"/>
        </w:rPr>
        <w:br/>
        <w:t>'habilidades' =&gt; array('PHP', 'MySQL', 'JavaScript'),</w:t>
      </w:r>
      <w:r>
        <w:rPr>
          <w:color w:val="00FF00"/>
        </w:rPr>
        <w:br/>
        <w:t>'ativo' =&gt; true</w:t>
      </w:r>
      <w:r>
        <w:rPr>
          <w:color w:val="00FF00"/>
        </w:rPr>
        <w:br/>
        <w:t>);</w:t>
      </w:r>
      <w:r>
        <w:rPr>
          <w:color w:val="00FF00"/>
        </w:rPr>
        <w:br/>
        <w:t>$json = json_encode($data, JSON_PRETTY_PRINT | JSON_UNESCAPED_UNICODE);</w:t>
      </w:r>
      <w:r>
        <w:rPr>
          <w:color w:val="00FF00"/>
        </w:rPr>
        <w:br/>
        <w:t>echo $json;</w:t>
      </w:r>
      <w:r>
        <w:rPr>
          <w:color w:val="00FF00"/>
        </w:rPr>
        <w:br/>
        <w:t>/*</w:t>
      </w:r>
      <w:r>
        <w:rPr>
          <w:color w:val="00FF00"/>
        </w:rPr>
        <w:br/>
        <w:t>Saída:</w:t>
      </w:r>
      <w:r>
        <w:rPr>
          <w:color w:val="00FF00"/>
        </w:rPr>
        <w:br/>
        <w:t>{</w:t>
      </w:r>
      <w:r>
        <w:rPr>
          <w:color w:val="00FF00"/>
        </w:rPr>
        <w:br/>
        <w:t>"nome": "João Gonçalves",</w:t>
      </w:r>
      <w:r>
        <w:rPr>
          <w:color w:val="00FF00"/>
        </w:rPr>
        <w:br/>
        <w:t>"idade": 30,</w:t>
      </w:r>
      <w:r>
        <w:rPr>
          <w:color w:val="00FF00"/>
        </w:rPr>
        <w:br/>
        <w:t>"email": "joao@example.com",</w:t>
      </w:r>
      <w:r>
        <w:rPr>
          <w:color w:val="00FF00"/>
        </w:rPr>
        <w:br/>
        <w:t>"habilidades": [</w:t>
      </w:r>
      <w:r>
        <w:rPr>
          <w:color w:val="00FF00"/>
        </w:rPr>
        <w:br/>
        <w:t>"PHP",</w:t>
      </w:r>
      <w:r>
        <w:rPr>
          <w:color w:val="00FF00"/>
        </w:rPr>
        <w:br/>
        <w:t>"MySQL",</w:t>
      </w:r>
      <w:r>
        <w:rPr>
          <w:color w:val="00FF00"/>
        </w:rPr>
        <w:br/>
        <w:t>"JavaScript"</w:t>
      </w:r>
      <w:r>
        <w:rPr>
          <w:color w:val="00FF00"/>
        </w:rPr>
        <w:br/>
        <w:t>],</w:t>
      </w:r>
      <w:r>
        <w:rPr>
          <w:color w:val="00FF00"/>
        </w:rPr>
        <w:br/>
        <w:t>"ativo": true</w:t>
      </w:r>
      <w:r>
        <w:rPr>
          <w:color w:val="00FF00"/>
        </w:rPr>
        <w:br/>
        <w:t>}</w:t>
      </w:r>
      <w:r>
        <w:rPr>
          <w:color w:val="00FF00"/>
        </w:rPr>
        <w:br/>
        <w:t>*/</w:t>
      </w:r>
      <w:r>
        <w:rPr>
          <w:color w:val="00FF00"/>
        </w:rPr>
        <w:br/>
        <w:t>?&gt;</w:t>
      </w:r>
    </w:p>
    <w:p w14:paraId="3F9F8816" w14:textId="77777777" w:rsidR="001C1AED" w:rsidRPr="008E65CD" w:rsidRDefault="00000000">
      <w:pPr>
        <w:pStyle w:val="Ttulo2"/>
        <w:rPr>
          <w:lang w:val="pt-BR"/>
        </w:rPr>
      </w:pPr>
      <w:bookmarkStart w:id="326" w:name="_Toc195354601"/>
      <w:r w:rsidRPr="008E65CD">
        <w:rPr>
          <w:lang w:val="pt-BR"/>
        </w:rPr>
        <w:t>45.2. Decodificar JSON para Dados PHP (json_</w:t>
      </w:r>
      <w:proofErr w:type="gramStart"/>
      <w:r w:rsidRPr="008E65CD">
        <w:rPr>
          <w:lang w:val="pt-BR"/>
        </w:rPr>
        <w:t>decode(</w:t>
      </w:r>
      <w:proofErr w:type="gramEnd"/>
      <w:r w:rsidRPr="008E65CD">
        <w:rPr>
          <w:lang w:val="pt-BR"/>
        </w:rPr>
        <w:t>))</w:t>
      </w:r>
      <w:bookmarkEnd w:id="326"/>
    </w:p>
    <w:p w14:paraId="6634855D" w14:textId="77777777" w:rsidR="001C1AED" w:rsidRDefault="00000000">
      <w:r w:rsidRPr="008E65CD">
        <w:rPr>
          <w:lang w:val="pt-BR"/>
        </w:rPr>
        <w:t>A função `json_</w:t>
      </w:r>
      <w:proofErr w:type="gramStart"/>
      <w:r w:rsidRPr="008E65CD">
        <w:rPr>
          <w:lang w:val="pt-BR"/>
        </w:rPr>
        <w:t>decode(</w:t>
      </w:r>
      <w:proofErr w:type="gramEnd"/>
      <w:r w:rsidRPr="008E65CD">
        <w:rPr>
          <w:lang w:val="pt-BR"/>
        </w:rPr>
        <w:t xml:space="preserve">)` é utilizada para converter uma string JSON para uma estrutura de dados PHP, que pode ser um objeto ou um array associativo.  </w:t>
      </w:r>
      <w:r>
        <w:t>A sintaxe básica é a seguinte:</w:t>
      </w:r>
    </w:p>
    <w:p w14:paraId="07ED24AB" w14:textId="77777777" w:rsidR="001C1AED" w:rsidRDefault="00000000">
      <w:pPr>
        <w:pStyle w:val="Code"/>
        <w:shd w:val="clear" w:color="auto" w:fill="000000"/>
      </w:pPr>
      <w:r>
        <w:rPr>
          <w:color w:val="00FF00"/>
        </w:rPr>
        <w:t>mixed json_decode ( string $json , bool $assoc = false , int $depth = 512 , int $options = 0 )</w:t>
      </w:r>
    </w:p>
    <w:p w14:paraId="2FA46C78" w14:textId="77777777" w:rsidR="001C1AED" w:rsidRDefault="00000000">
      <w:pPr>
        <w:pStyle w:val="Commarcadores"/>
      </w:pPr>
      <w:r>
        <w:t xml:space="preserve">  `$json`: A string JSON a ser decodificada.</w:t>
      </w:r>
    </w:p>
    <w:p w14:paraId="51E201D9" w14:textId="77777777" w:rsidR="001C1AED" w:rsidRPr="008E65CD" w:rsidRDefault="00000000">
      <w:pPr>
        <w:pStyle w:val="Commarcadores"/>
        <w:rPr>
          <w:lang w:val="pt-BR"/>
        </w:rPr>
      </w:pPr>
      <w:r w:rsidRPr="008E65CD">
        <w:rPr>
          <w:lang w:val="pt-BR"/>
        </w:rPr>
        <w:t xml:space="preserve">  `$assoc`: Se definido como `true`, o JSON será decodificado para um array associativo. Se definido como `false` (o valor padrão), o JSON será decodificado para um objeto `stdClass`.</w:t>
      </w:r>
    </w:p>
    <w:p w14:paraId="666DBBE5" w14:textId="77777777" w:rsidR="001C1AED" w:rsidRPr="008E65CD" w:rsidRDefault="00000000">
      <w:pPr>
        <w:pStyle w:val="Commarcadores"/>
        <w:rPr>
          <w:lang w:val="pt-BR"/>
        </w:rPr>
      </w:pPr>
      <w:r w:rsidRPr="008E65CD">
        <w:rPr>
          <w:lang w:val="pt-BR"/>
        </w:rPr>
        <w:t xml:space="preserve">  `$depth`:  Define a profundidade máxima de recursão.  Semelhante à função `json_</w:t>
      </w:r>
      <w:proofErr w:type="gramStart"/>
      <w:r w:rsidRPr="008E65CD">
        <w:rPr>
          <w:lang w:val="pt-BR"/>
        </w:rPr>
        <w:t>encode(</w:t>
      </w:r>
      <w:proofErr w:type="gramEnd"/>
      <w:r w:rsidRPr="008E65CD">
        <w:rPr>
          <w:lang w:val="pt-BR"/>
        </w:rPr>
        <w:t>)`.</w:t>
      </w:r>
    </w:p>
    <w:p w14:paraId="1ACE26C5" w14:textId="77777777" w:rsidR="001C1AED" w:rsidRPr="008E65CD" w:rsidRDefault="00000000">
      <w:pPr>
        <w:pStyle w:val="Commarcadores"/>
        <w:rPr>
          <w:lang w:val="pt-BR"/>
        </w:rPr>
      </w:pPr>
      <w:r w:rsidRPr="008E65CD">
        <w:rPr>
          <w:lang w:val="pt-BR"/>
        </w:rPr>
        <w:t xml:space="preserve">  `$options`: Uma máscara de bits que especifica opções de decodificação.</w:t>
      </w:r>
    </w:p>
    <w:p w14:paraId="71B22097" w14:textId="77777777" w:rsidR="001C1AED" w:rsidRPr="008E65CD" w:rsidRDefault="00000000">
      <w:pPr>
        <w:rPr>
          <w:lang w:val="pt-BR"/>
        </w:rPr>
      </w:pPr>
      <w:r w:rsidRPr="008E65CD">
        <w:rPr>
          <w:b/>
          <w:lang w:val="pt-BR"/>
        </w:rPr>
        <w:t>Exemplo:</w:t>
      </w:r>
    </w:p>
    <w:p w14:paraId="59993691" w14:textId="77777777" w:rsidR="001C1AED" w:rsidRPr="008E65CD" w:rsidRDefault="00000000">
      <w:pPr>
        <w:pStyle w:val="Code"/>
        <w:shd w:val="clear" w:color="auto" w:fill="000000"/>
        <w:rPr>
          <w:lang w:val="pt-BR"/>
        </w:rPr>
      </w:pPr>
      <w:r w:rsidRPr="008E65CD">
        <w:rPr>
          <w:color w:val="00FF00"/>
          <w:lang w:val="pt-BR"/>
        </w:rPr>
        <w:lastRenderedPageBreak/>
        <w:t>&lt;?php</w:t>
      </w:r>
      <w:r w:rsidRPr="008E65CD">
        <w:rPr>
          <w:color w:val="00FF00"/>
          <w:lang w:val="pt-BR"/>
        </w:rPr>
        <w:br/>
        <w:t>$json = '{"nome":"João","idade":30,"email":"joao@example.com","habilidades":["PHP","MySQL","JavaScript"],"ativo":true}';</w:t>
      </w:r>
      <w:r w:rsidRPr="008E65CD">
        <w:rPr>
          <w:color w:val="00FF00"/>
          <w:lang w:val="pt-BR"/>
        </w:rPr>
        <w:br/>
        <w:t>$data = json_decode($json);</w:t>
      </w:r>
      <w:r w:rsidRPr="008E65CD">
        <w:rPr>
          <w:color w:val="00FF00"/>
          <w:lang w:val="pt-BR"/>
        </w:rPr>
        <w:br/>
        <w:t>echo $data-&gt;nome; // Saída: João</w:t>
      </w:r>
      <w:r w:rsidRPr="008E65CD">
        <w:rPr>
          <w:color w:val="00FF00"/>
          <w:lang w:val="pt-BR"/>
        </w:rPr>
        <w:br/>
        <w:t>$data_assoc = json_</w:t>
      </w:r>
      <w:proofErr w:type="gramStart"/>
      <w:r w:rsidRPr="008E65CD">
        <w:rPr>
          <w:color w:val="00FF00"/>
          <w:lang w:val="pt-BR"/>
        </w:rPr>
        <w:t>decode(</w:t>
      </w:r>
      <w:proofErr w:type="gramEnd"/>
      <w:r w:rsidRPr="008E65CD">
        <w:rPr>
          <w:color w:val="00FF00"/>
          <w:lang w:val="pt-BR"/>
        </w:rPr>
        <w:t>$json, true);</w:t>
      </w:r>
      <w:r w:rsidRPr="008E65CD">
        <w:rPr>
          <w:color w:val="00FF00"/>
          <w:lang w:val="pt-BR"/>
        </w:rPr>
        <w:br/>
        <w:t>echo $data_assoc['nome']; // Saída: João</w:t>
      </w:r>
      <w:r w:rsidRPr="008E65CD">
        <w:rPr>
          <w:color w:val="00FF00"/>
          <w:lang w:val="pt-BR"/>
        </w:rPr>
        <w:br/>
        <w:t>?&gt;</w:t>
      </w:r>
    </w:p>
    <w:p w14:paraId="65CF404D" w14:textId="77777777" w:rsidR="001C1AED" w:rsidRPr="008E65CD" w:rsidRDefault="00000000">
      <w:pPr>
        <w:rPr>
          <w:lang w:val="pt-BR"/>
        </w:rPr>
      </w:pPr>
      <w:r w:rsidRPr="008E65CD">
        <w:rPr>
          <w:lang w:val="pt-BR"/>
        </w:rPr>
        <w:t>No primeiro exemplo, `$data` é um objeto (`stdClass`). Para aceder às propriedades, utiliza-se a notação de objeto (`-&gt;`). No segundo exemplo, `$data_assoc` é um array associativo, e acedemos aos valores utilizando a notação de array (</w:t>
      </w:r>
      <w:proofErr w:type="gramStart"/>
      <w:r w:rsidRPr="008E65CD">
        <w:rPr>
          <w:lang w:val="pt-BR"/>
        </w:rPr>
        <w:t>`[</w:t>
      </w:r>
      <w:proofErr w:type="gramEnd"/>
      <w:r w:rsidRPr="008E65CD">
        <w:rPr>
          <w:lang w:val="pt-BR"/>
        </w:rPr>
        <w:t>]`).</w:t>
      </w:r>
    </w:p>
    <w:p w14:paraId="5AE2ABD4" w14:textId="77777777" w:rsidR="001C1AED" w:rsidRPr="008E65CD" w:rsidRDefault="00000000">
      <w:pPr>
        <w:rPr>
          <w:lang w:val="pt-BR"/>
        </w:rPr>
      </w:pPr>
      <w:r w:rsidRPr="008E65CD">
        <w:rPr>
          <w:b/>
          <w:lang w:val="pt-BR"/>
        </w:rPr>
        <w:t>Opções de Decodificação:</w:t>
      </w:r>
    </w:p>
    <w:p w14:paraId="44E6C666" w14:textId="77777777" w:rsidR="001C1AED" w:rsidRPr="008E65CD" w:rsidRDefault="00000000">
      <w:pPr>
        <w:rPr>
          <w:lang w:val="pt-BR"/>
        </w:rPr>
      </w:pPr>
      <w:r w:rsidRPr="008E65CD">
        <w:rPr>
          <w:lang w:val="pt-BR"/>
        </w:rPr>
        <w:t>As opções de decodificação incluem:</w:t>
      </w:r>
    </w:p>
    <w:p w14:paraId="6455FD7C" w14:textId="77777777" w:rsidR="001C1AED" w:rsidRPr="008E65CD" w:rsidRDefault="00000000">
      <w:pPr>
        <w:pStyle w:val="Commarcadores"/>
        <w:rPr>
          <w:lang w:val="pt-BR"/>
        </w:rPr>
      </w:pPr>
      <w:r w:rsidRPr="008E65CD">
        <w:rPr>
          <w:lang w:val="pt-BR"/>
        </w:rPr>
        <w:t xml:space="preserve">  `JSON_BIGINT_AS_STRING`:  Força que números inteiros grandes sejam representados como strings. Útil para evitar perdas de precisão com números que excedem a capacidade de representação de inteiros do PHP.</w:t>
      </w:r>
    </w:p>
    <w:p w14:paraId="51EA745C" w14:textId="77777777" w:rsidR="001C1AED" w:rsidRPr="008E65CD" w:rsidRDefault="00000000">
      <w:pPr>
        <w:pStyle w:val="Commarcadores"/>
        <w:rPr>
          <w:lang w:val="pt-BR"/>
        </w:rPr>
      </w:pPr>
      <w:r w:rsidRPr="008E65CD">
        <w:rPr>
          <w:lang w:val="pt-BR"/>
        </w:rPr>
        <w:t xml:space="preserve">  `JSON_OBJECT_AS_ARRAY`: Converte todos os objetos JSON em arrays associativos PHP. Esta opção é redundante se `$assoc` for definido como `true`.</w:t>
      </w:r>
    </w:p>
    <w:p w14:paraId="2A7EBFFF" w14:textId="77777777" w:rsidR="001C1AED" w:rsidRPr="008E65CD" w:rsidRDefault="00000000">
      <w:pPr>
        <w:pStyle w:val="Ttulo2"/>
        <w:rPr>
          <w:lang w:val="pt-BR"/>
        </w:rPr>
      </w:pPr>
      <w:bookmarkStart w:id="327" w:name="_Toc195354602"/>
      <w:r w:rsidRPr="008E65CD">
        <w:rPr>
          <w:lang w:val="pt-BR"/>
        </w:rPr>
        <w:t>45.3. Tratamento de Erros JSON</w:t>
      </w:r>
      <w:bookmarkEnd w:id="327"/>
    </w:p>
    <w:p w14:paraId="5B98538E" w14:textId="77777777" w:rsidR="001C1AED" w:rsidRPr="008E65CD" w:rsidRDefault="00000000">
      <w:pPr>
        <w:rPr>
          <w:lang w:val="pt-BR"/>
        </w:rPr>
      </w:pPr>
      <w:r w:rsidRPr="008E65CD">
        <w:rPr>
          <w:lang w:val="pt-BR"/>
        </w:rPr>
        <w:t>As funções `json_</w:t>
      </w:r>
      <w:proofErr w:type="gramStart"/>
      <w:r w:rsidRPr="008E65CD">
        <w:rPr>
          <w:lang w:val="pt-BR"/>
        </w:rPr>
        <w:t>encode(</w:t>
      </w:r>
      <w:proofErr w:type="gramEnd"/>
      <w:r w:rsidRPr="008E65CD">
        <w:rPr>
          <w:lang w:val="pt-BR"/>
        </w:rPr>
        <w:t>)` e `json_</w:t>
      </w:r>
      <w:proofErr w:type="gramStart"/>
      <w:r w:rsidRPr="008E65CD">
        <w:rPr>
          <w:lang w:val="pt-BR"/>
        </w:rPr>
        <w:t>decode(</w:t>
      </w:r>
      <w:proofErr w:type="gramEnd"/>
      <w:r w:rsidRPr="008E65CD">
        <w:rPr>
          <w:lang w:val="pt-BR"/>
        </w:rPr>
        <w:t>)` podem falhar se houver problemas com os dados de entrada.  Para detetar erros, utilize a função `json_last_</w:t>
      </w:r>
      <w:proofErr w:type="gramStart"/>
      <w:r w:rsidRPr="008E65CD">
        <w:rPr>
          <w:lang w:val="pt-BR"/>
        </w:rPr>
        <w:t>error(</w:t>
      </w:r>
      <w:proofErr w:type="gramEnd"/>
      <w:r w:rsidRPr="008E65CD">
        <w:rPr>
          <w:lang w:val="pt-BR"/>
        </w:rPr>
        <w:t>)` e `json_last_error_</w:t>
      </w:r>
      <w:proofErr w:type="gramStart"/>
      <w:r w:rsidRPr="008E65CD">
        <w:rPr>
          <w:lang w:val="pt-BR"/>
        </w:rPr>
        <w:t>msg(</w:t>
      </w:r>
      <w:proofErr w:type="gramEnd"/>
      <w:r w:rsidRPr="008E65CD">
        <w:rPr>
          <w:lang w:val="pt-BR"/>
        </w:rPr>
        <w:t>)`:</w:t>
      </w:r>
    </w:p>
    <w:p w14:paraId="7DCA5815" w14:textId="77777777" w:rsidR="001C1AED" w:rsidRPr="008E65CD" w:rsidRDefault="00000000">
      <w:pPr>
        <w:pStyle w:val="Commarcadores"/>
        <w:rPr>
          <w:lang w:val="pt-BR"/>
        </w:rPr>
      </w:pPr>
      <w:r w:rsidRPr="008E65CD">
        <w:rPr>
          <w:lang w:val="pt-BR"/>
        </w:rPr>
        <w:t xml:space="preserve">  `json_last_</w:t>
      </w:r>
      <w:proofErr w:type="gramStart"/>
      <w:r w:rsidRPr="008E65CD">
        <w:rPr>
          <w:lang w:val="pt-BR"/>
        </w:rPr>
        <w:t>error(</w:t>
      </w:r>
      <w:proofErr w:type="gramEnd"/>
      <w:r w:rsidRPr="008E65CD">
        <w:rPr>
          <w:lang w:val="pt-BR"/>
        </w:rPr>
        <w:t>)`: Retorna um código de erro inteiro. Se o valor for `JSON_ERROR_NONE`, não ocorreu nenhum erro.</w:t>
      </w:r>
    </w:p>
    <w:p w14:paraId="56A2143D" w14:textId="77777777" w:rsidR="001C1AED" w:rsidRDefault="00000000">
      <w:pPr>
        <w:pStyle w:val="Commarcadores"/>
      </w:pPr>
      <w:r w:rsidRPr="008E65CD">
        <w:rPr>
          <w:lang w:val="pt-BR"/>
        </w:rPr>
        <w:t xml:space="preserve">  `json_last_error_</w:t>
      </w:r>
      <w:proofErr w:type="gramStart"/>
      <w:r w:rsidRPr="008E65CD">
        <w:rPr>
          <w:lang w:val="pt-BR"/>
        </w:rPr>
        <w:t>msg(</w:t>
      </w:r>
      <w:proofErr w:type="gramEnd"/>
      <w:r w:rsidRPr="008E65CD">
        <w:rPr>
          <w:lang w:val="pt-BR"/>
        </w:rPr>
        <w:t xml:space="preserve">)`: Retorna uma string descritiva do último erro JSON ocorrido. </w:t>
      </w:r>
      <w:r>
        <w:t>Disponível a partir do PHP 5.5.0.</w:t>
      </w:r>
    </w:p>
    <w:p w14:paraId="22EF56AE" w14:textId="77777777" w:rsidR="001C1AED" w:rsidRDefault="00000000">
      <w:r>
        <w:rPr>
          <w:b/>
        </w:rPr>
        <w:t>Exemplo:</w:t>
      </w:r>
    </w:p>
    <w:p w14:paraId="52DD27FA" w14:textId="77777777" w:rsidR="001C1AED" w:rsidRDefault="00000000">
      <w:pPr>
        <w:pStyle w:val="Code"/>
        <w:shd w:val="clear" w:color="auto" w:fill="000000"/>
      </w:pPr>
      <w:r>
        <w:rPr>
          <w:color w:val="00FF00"/>
        </w:rPr>
        <w:t>&lt;?php</w:t>
      </w:r>
      <w:r>
        <w:rPr>
          <w:color w:val="00FF00"/>
        </w:rPr>
        <w:br/>
        <w:t>$json = '{"nome":"João",,"idade":30}'; // JSON inválido (vírgula extra)</w:t>
      </w:r>
      <w:r>
        <w:rPr>
          <w:color w:val="00FF00"/>
        </w:rPr>
        <w:br/>
        <w:t>$data = json_decode($json);</w:t>
      </w:r>
      <w:r>
        <w:rPr>
          <w:color w:val="00FF00"/>
        </w:rPr>
        <w:br/>
        <w:t>if (json_last_error() !== JSON_ERROR_NONE) {</w:t>
      </w:r>
      <w:r>
        <w:rPr>
          <w:color w:val="00FF00"/>
        </w:rPr>
        <w:br/>
        <w:t>echo 'Erro JSON: ' . json_last_error_msg();</w:t>
      </w:r>
      <w:r>
        <w:rPr>
          <w:color w:val="00FF00"/>
        </w:rPr>
        <w:br/>
        <w:t>}</w:t>
      </w:r>
      <w:r>
        <w:rPr>
          <w:color w:val="00FF00"/>
        </w:rPr>
        <w:br/>
        <w:t>?&gt;</w:t>
      </w:r>
    </w:p>
    <w:p w14:paraId="095388B3" w14:textId="77777777" w:rsidR="001C1AED" w:rsidRPr="008E65CD" w:rsidRDefault="00000000">
      <w:pPr>
        <w:rPr>
          <w:lang w:val="pt-BR"/>
        </w:rPr>
      </w:pPr>
      <w:r w:rsidRPr="008E65CD">
        <w:rPr>
          <w:lang w:val="pt-BR"/>
        </w:rPr>
        <w:t>É crucial verificar a existência de erros após a codificação ou decodificação JSON para garantir a integridade dos dados.</w:t>
      </w:r>
    </w:p>
    <w:p w14:paraId="64AFFD90" w14:textId="77777777" w:rsidR="001C1AED" w:rsidRPr="008E65CD" w:rsidRDefault="00000000">
      <w:pPr>
        <w:pStyle w:val="Ttulo2"/>
        <w:rPr>
          <w:lang w:val="pt-BR"/>
        </w:rPr>
      </w:pPr>
      <w:bookmarkStart w:id="328" w:name="_Toc195354603"/>
      <w:r w:rsidRPr="008E65CD">
        <w:rPr>
          <w:lang w:val="pt-BR"/>
        </w:rPr>
        <w:t>45.4. Considerações de Segurança</w:t>
      </w:r>
      <w:bookmarkEnd w:id="328"/>
    </w:p>
    <w:p w14:paraId="4E9F628A" w14:textId="77777777" w:rsidR="001C1AED" w:rsidRPr="008E65CD" w:rsidRDefault="00000000">
      <w:pPr>
        <w:rPr>
          <w:lang w:val="pt-BR"/>
        </w:rPr>
      </w:pPr>
      <w:r w:rsidRPr="008E65CD">
        <w:rPr>
          <w:lang w:val="pt-BR"/>
        </w:rPr>
        <w:t>Ao trabalhar com JSON, é importante estar ciente de potenciais vulnerabilidades de segurança:</w:t>
      </w:r>
    </w:p>
    <w:p w14:paraId="5394312E" w14:textId="77777777" w:rsidR="001C1AED" w:rsidRPr="008E65CD" w:rsidRDefault="00000000">
      <w:pPr>
        <w:pStyle w:val="Commarcadores"/>
        <w:rPr>
          <w:lang w:val="pt-BR"/>
        </w:rPr>
      </w:pPr>
      <w:r w:rsidRPr="008E65CD">
        <w:rPr>
          <w:lang w:val="pt-BR"/>
        </w:rPr>
        <w:lastRenderedPageBreak/>
        <w:t xml:space="preserve">  </w:t>
      </w:r>
      <w:r w:rsidRPr="008E65CD">
        <w:rPr>
          <w:b/>
          <w:lang w:val="pt-BR"/>
        </w:rPr>
        <w:t>JSON Injection:</w:t>
      </w:r>
      <w:r w:rsidRPr="008E65CD">
        <w:rPr>
          <w:lang w:val="pt-BR"/>
        </w:rPr>
        <w:t xml:space="preserve">  Se incorporar dados externos diretamente em strings JSON sem validação adequada, um atacante pode injetar código JSON malicioso.  Sanitizar os dados antes de codificar para JSON é essencial.</w:t>
      </w:r>
    </w:p>
    <w:p w14:paraId="772FA4DF" w14:textId="77777777" w:rsidR="001C1AED" w:rsidRPr="008E65CD" w:rsidRDefault="00000000">
      <w:pPr>
        <w:pStyle w:val="Commarcadores"/>
        <w:rPr>
          <w:lang w:val="pt-BR"/>
        </w:rPr>
      </w:pPr>
      <w:r w:rsidRPr="008E65CD">
        <w:rPr>
          <w:lang w:val="pt-BR"/>
        </w:rPr>
        <w:t xml:space="preserve">  </w:t>
      </w:r>
      <w:r w:rsidRPr="008E65CD">
        <w:rPr>
          <w:b/>
          <w:lang w:val="pt-BR"/>
        </w:rPr>
        <w:t>Cross-Site Scripting (XSS):</w:t>
      </w:r>
      <w:r w:rsidRPr="008E65CD">
        <w:rPr>
          <w:lang w:val="pt-BR"/>
        </w:rPr>
        <w:t xml:space="preserve"> Se exibir dados decodificados de JSON diretamente na sua página web, sem escapamento adequado, um atacante pode injetar código JavaScript malicioso.  Utilize funções de escapamento HTML, como `</w:t>
      </w:r>
      <w:proofErr w:type="gramStart"/>
      <w:r w:rsidRPr="008E65CD">
        <w:rPr>
          <w:lang w:val="pt-BR"/>
        </w:rPr>
        <w:t>htmlspecialchars(</w:t>
      </w:r>
      <w:proofErr w:type="gramEnd"/>
      <w:r w:rsidRPr="008E65CD">
        <w:rPr>
          <w:lang w:val="pt-BR"/>
        </w:rPr>
        <w:t>)`, para prevenir XSS.</w:t>
      </w:r>
    </w:p>
    <w:p w14:paraId="79D5062E" w14:textId="77777777" w:rsidR="001C1AED" w:rsidRPr="008E65CD" w:rsidRDefault="00000000">
      <w:pPr>
        <w:pStyle w:val="Commarcadores"/>
        <w:rPr>
          <w:lang w:val="pt-BR"/>
        </w:rPr>
      </w:pPr>
      <w:r w:rsidRPr="008E65CD">
        <w:rPr>
          <w:lang w:val="pt-BR"/>
        </w:rPr>
        <w:t xml:space="preserve">  </w:t>
      </w:r>
      <w:r w:rsidRPr="008E65CD">
        <w:rPr>
          <w:b/>
          <w:lang w:val="pt-BR"/>
        </w:rPr>
        <w:t>Profundidade Recursiva Excessiva:</w:t>
      </w:r>
      <w:r w:rsidRPr="008E65CD">
        <w:rPr>
          <w:lang w:val="pt-BR"/>
        </w:rPr>
        <w:t xml:space="preserve">  Uma estrutura JSON recursiva excessivamente profunda pode causar um ataque de negação de serviço (DoS) ao consumir muitos recursos do servidor durante a decodificação.  Limite a profundidade máxima de recursão usando o parâmetro `$depth` nas funções `json_</w:t>
      </w:r>
      <w:proofErr w:type="gramStart"/>
      <w:r w:rsidRPr="008E65CD">
        <w:rPr>
          <w:lang w:val="pt-BR"/>
        </w:rPr>
        <w:t>encode(</w:t>
      </w:r>
      <w:proofErr w:type="gramEnd"/>
      <w:r w:rsidRPr="008E65CD">
        <w:rPr>
          <w:lang w:val="pt-BR"/>
        </w:rPr>
        <w:t>)` e `json_</w:t>
      </w:r>
      <w:proofErr w:type="gramStart"/>
      <w:r w:rsidRPr="008E65CD">
        <w:rPr>
          <w:lang w:val="pt-BR"/>
        </w:rPr>
        <w:t>decode(</w:t>
      </w:r>
      <w:proofErr w:type="gramEnd"/>
      <w:r w:rsidRPr="008E65CD">
        <w:rPr>
          <w:lang w:val="pt-BR"/>
        </w:rPr>
        <w:t>)`.</w:t>
      </w:r>
    </w:p>
    <w:p w14:paraId="7C5B069F" w14:textId="77777777" w:rsidR="001C1AED" w:rsidRPr="008E65CD" w:rsidRDefault="00000000">
      <w:pPr>
        <w:pStyle w:val="Ttulo2"/>
        <w:rPr>
          <w:lang w:val="pt-BR"/>
        </w:rPr>
      </w:pPr>
      <w:bookmarkStart w:id="329" w:name="_Toc195354604"/>
      <w:r w:rsidRPr="008E65CD">
        <w:rPr>
          <w:lang w:val="pt-BR"/>
        </w:rPr>
        <w:t>45.5. Conclusão</w:t>
      </w:r>
      <w:bookmarkEnd w:id="329"/>
    </w:p>
    <w:p w14:paraId="4B1A01F7" w14:textId="77777777" w:rsidR="001C1AED" w:rsidRPr="008E65CD" w:rsidRDefault="00000000">
      <w:pPr>
        <w:rPr>
          <w:lang w:val="pt-BR"/>
        </w:rPr>
      </w:pPr>
      <w:r w:rsidRPr="008E65CD">
        <w:rPr>
          <w:lang w:val="pt-BR"/>
        </w:rPr>
        <w:t>O PHP fornece ferramentas poderosas para trabalhar com JSON.  Ao utilizar as funções `json_</w:t>
      </w:r>
      <w:proofErr w:type="gramStart"/>
      <w:r w:rsidRPr="008E65CD">
        <w:rPr>
          <w:lang w:val="pt-BR"/>
        </w:rPr>
        <w:t>encode(</w:t>
      </w:r>
      <w:proofErr w:type="gramEnd"/>
      <w:r w:rsidRPr="008E65CD">
        <w:rPr>
          <w:lang w:val="pt-BR"/>
        </w:rPr>
        <w:t>)` e `json_</w:t>
      </w:r>
      <w:proofErr w:type="gramStart"/>
      <w:r w:rsidRPr="008E65CD">
        <w:rPr>
          <w:lang w:val="pt-BR"/>
        </w:rPr>
        <w:t>decode(</w:t>
      </w:r>
      <w:proofErr w:type="gramEnd"/>
      <w:r w:rsidRPr="008E65CD">
        <w:rPr>
          <w:lang w:val="pt-BR"/>
        </w:rPr>
        <w:t>)` com as opções apropriadas, pode serializar e desserializar dados de forma eficiente.  A correta gestão de erros e a atenção às considerações de segurança são cruciais para garantir a fiabilidade e segurança das suas aplicações. A utilização correta de `JSON_UNESCAPED_UNICODE` garante a correta representação de caracteres especiais, tornando a integração com outros sistemas mais transparente.</w:t>
      </w:r>
    </w:p>
    <w:p w14:paraId="3FCA327A" w14:textId="77777777" w:rsidR="001C1AED" w:rsidRPr="008E65CD" w:rsidRDefault="00000000">
      <w:pPr>
        <w:rPr>
          <w:lang w:val="pt-BR"/>
        </w:rPr>
      </w:pPr>
      <w:r w:rsidRPr="008E65CD">
        <w:rPr>
          <w:lang w:val="pt-BR"/>
        </w:rPr>
        <w:br w:type="page"/>
      </w:r>
    </w:p>
    <w:p w14:paraId="4AFF52AE" w14:textId="77777777" w:rsidR="001C1AED" w:rsidRPr="008E65CD" w:rsidRDefault="00000000">
      <w:pPr>
        <w:pStyle w:val="Ttulo1"/>
        <w:rPr>
          <w:lang w:val="pt-BR"/>
        </w:rPr>
      </w:pPr>
      <w:bookmarkStart w:id="330" w:name="_Toc195354605"/>
      <w:r w:rsidRPr="008E65CD">
        <w:rPr>
          <w:lang w:val="pt-BR"/>
        </w:rPr>
        <w:lastRenderedPageBreak/>
        <w:t>46. Exceções PHP: Lidar com Exceções</w:t>
      </w:r>
      <w:bookmarkEnd w:id="330"/>
    </w:p>
    <w:p w14:paraId="4013A751" w14:textId="77777777" w:rsidR="001C1AED" w:rsidRPr="008E65CD" w:rsidRDefault="00000000">
      <w:pPr>
        <w:rPr>
          <w:lang w:val="pt-BR"/>
        </w:rPr>
      </w:pPr>
      <w:r w:rsidRPr="008E65CD">
        <w:rPr>
          <w:lang w:val="pt-BR"/>
        </w:rPr>
        <w:t>As exceções são uma característica poderosa da linguagem PHP que permite lidar com erros e situações inesperadas de forma mais estruturada e previsível. Em vez de simplesmente terminar a execução do script ou exibir mensagens de erro genéricas, as exceções possibilitam capturar, processar e, potencialmente, recuperar de problemas que ocorrem durante a execução. Este capítulo do Manual de PHP aborda a correta utilização de exceções, fornecendo exemplos práticos e detalhando as melhores práticas.</w:t>
      </w:r>
    </w:p>
    <w:p w14:paraId="4D069A8D" w14:textId="77777777" w:rsidR="001C1AED" w:rsidRPr="008E65CD" w:rsidRDefault="00000000">
      <w:pPr>
        <w:pStyle w:val="Ttulo2"/>
        <w:rPr>
          <w:lang w:val="pt-BR"/>
        </w:rPr>
      </w:pPr>
      <w:bookmarkStart w:id="331" w:name="_Toc195354606"/>
      <w:r w:rsidRPr="008E65CD">
        <w:rPr>
          <w:lang w:val="pt-BR"/>
        </w:rPr>
        <w:t>Introdução às Exceções</w:t>
      </w:r>
      <w:bookmarkEnd w:id="331"/>
    </w:p>
    <w:p w14:paraId="1164020B" w14:textId="77777777" w:rsidR="001C1AED" w:rsidRPr="008E65CD" w:rsidRDefault="00000000">
      <w:pPr>
        <w:rPr>
          <w:lang w:val="pt-BR"/>
        </w:rPr>
      </w:pPr>
      <w:r w:rsidRPr="008E65CD">
        <w:rPr>
          <w:lang w:val="pt-BR"/>
        </w:rPr>
        <w:t>Em PHP, uma exceção é um objeto que representa um evento excecional que interrompe o fluxo normal de um script. As exceções são "lançadas" (thrown) quando ocorre um erro ou uma condição inesperada e podem ser "capturadas" (caught) por blocos de código dedicados à gestão de erros.</w:t>
      </w:r>
    </w:p>
    <w:p w14:paraId="44AF2C46" w14:textId="77777777" w:rsidR="001C1AED" w:rsidRPr="008E65CD" w:rsidRDefault="00000000">
      <w:pPr>
        <w:rPr>
          <w:lang w:val="pt-BR"/>
        </w:rPr>
      </w:pPr>
      <w:r w:rsidRPr="008E65CD">
        <w:rPr>
          <w:lang w:val="pt-BR"/>
        </w:rPr>
        <w:t>O uso de exceções permite:</w:t>
      </w:r>
    </w:p>
    <w:p w14:paraId="0F424FD3" w14:textId="77777777" w:rsidR="001C1AED" w:rsidRPr="008E65CD" w:rsidRDefault="00000000">
      <w:pPr>
        <w:pStyle w:val="Commarcadores"/>
        <w:rPr>
          <w:lang w:val="pt-BR"/>
        </w:rPr>
      </w:pPr>
      <w:r w:rsidRPr="008E65CD">
        <w:rPr>
          <w:lang w:val="pt-BR"/>
        </w:rPr>
        <w:t xml:space="preserve">  </w:t>
      </w:r>
      <w:r w:rsidRPr="008E65CD">
        <w:rPr>
          <w:b/>
          <w:lang w:val="pt-BR"/>
        </w:rPr>
        <w:t>Separar a lógica de tratamento de erros do código principal:</w:t>
      </w:r>
      <w:r w:rsidRPr="008E65CD">
        <w:rPr>
          <w:lang w:val="pt-BR"/>
        </w:rPr>
        <w:t xml:space="preserve">  Isto torna o código mais legível e fácil de manter.</w:t>
      </w:r>
    </w:p>
    <w:p w14:paraId="7DFD15AF" w14:textId="77777777" w:rsidR="001C1AED" w:rsidRPr="008E65CD" w:rsidRDefault="00000000">
      <w:pPr>
        <w:pStyle w:val="Commarcadores"/>
        <w:rPr>
          <w:lang w:val="pt-BR"/>
        </w:rPr>
      </w:pPr>
      <w:r w:rsidRPr="008E65CD">
        <w:rPr>
          <w:lang w:val="pt-BR"/>
        </w:rPr>
        <w:t xml:space="preserve">  </w:t>
      </w:r>
      <w:r w:rsidRPr="008E65CD">
        <w:rPr>
          <w:b/>
          <w:lang w:val="pt-BR"/>
        </w:rPr>
        <w:t>Propagar erros de forma controlada:</w:t>
      </w:r>
      <w:r w:rsidRPr="008E65CD">
        <w:rPr>
          <w:lang w:val="pt-BR"/>
        </w:rPr>
        <w:t xml:space="preserve"> As exceções podem ser passadas (propagadas) através de várias camadas de código até serem tratadas.</w:t>
      </w:r>
    </w:p>
    <w:p w14:paraId="7135D814" w14:textId="77777777" w:rsidR="001C1AED" w:rsidRPr="008E65CD" w:rsidRDefault="00000000">
      <w:pPr>
        <w:pStyle w:val="Commarcadores"/>
        <w:rPr>
          <w:lang w:val="pt-BR"/>
        </w:rPr>
      </w:pPr>
      <w:r w:rsidRPr="008E65CD">
        <w:rPr>
          <w:lang w:val="pt-BR"/>
        </w:rPr>
        <w:t xml:space="preserve">  </w:t>
      </w:r>
      <w:r w:rsidRPr="008E65CD">
        <w:rPr>
          <w:b/>
          <w:lang w:val="pt-BR"/>
        </w:rPr>
        <w:t>Garantir um tratamento consistente de erros:</w:t>
      </w:r>
      <w:r w:rsidRPr="008E65CD">
        <w:rPr>
          <w:lang w:val="pt-BR"/>
        </w:rPr>
        <w:t xml:space="preserve">  As exceções forçam um tratamento mais estruturado dos erros, evitando que erros sejam ignorados inadvertidamente.</w:t>
      </w:r>
    </w:p>
    <w:p w14:paraId="39AF5AB2" w14:textId="77777777" w:rsidR="001C1AED" w:rsidRPr="008E65CD" w:rsidRDefault="00000000">
      <w:pPr>
        <w:pStyle w:val="Commarcadores"/>
        <w:rPr>
          <w:lang w:val="pt-BR"/>
        </w:rPr>
      </w:pPr>
      <w:r w:rsidRPr="008E65CD">
        <w:rPr>
          <w:lang w:val="pt-BR"/>
        </w:rPr>
        <w:t xml:space="preserve">  </w:t>
      </w:r>
      <w:r w:rsidRPr="008E65CD">
        <w:rPr>
          <w:b/>
          <w:lang w:val="pt-BR"/>
        </w:rPr>
        <w:t>Melhorar a robustez da aplicação:</w:t>
      </w:r>
      <w:r w:rsidRPr="008E65CD">
        <w:rPr>
          <w:lang w:val="pt-BR"/>
        </w:rPr>
        <w:t xml:space="preserve"> Ao lidar com exceções, a aplicação torna-se mais resiliente a erros e menos propensa a falhas inesperadas.</w:t>
      </w:r>
    </w:p>
    <w:p w14:paraId="17373A01" w14:textId="77777777" w:rsidR="001C1AED" w:rsidRPr="008E65CD" w:rsidRDefault="00000000">
      <w:pPr>
        <w:pStyle w:val="Ttulo2"/>
        <w:rPr>
          <w:lang w:val="pt-BR"/>
        </w:rPr>
      </w:pPr>
      <w:bookmarkStart w:id="332" w:name="_Toc195354607"/>
      <w:r w:rsidRPr="008E65CD">
        <w:rPr>
          <w:lang w:val="pt-BR"/>
        </w:rPr>
        <w:t>Lançar Exceções (Throwing Exceptions)</w:t>
      </w:r>
      <w:bookmarkEnd w:id="332"/>
    </w:p>
    <w:p w14:paraId="3CB8FBF3" w14:textId="77777777" w:rsidR="001C1AED" w:rsidRPr="008E65CD" w:rsidRDefault="00000000">
      <w:pPr>
        <w:rPr>
          <w:lang w:val="pt-BR"/>
        </w:rPr>
      </w:pPr>
      <w:r w:rsidRPr="008E65CD">
        <w:rPr>
          <w:lang w:val="pt-BR"/>
        </w:rPr>
        <w:t>Para lançar uma exceção em PHP, usamos a palavra-chave `throw` seguida por uma instância de um objeto que estende a classe `Exception` (ou alguma das suas subclasses).  PHP possui várias classes de exceção incorporadas (e.g., `InvalidArgumentException`, `RuntimeException`, `PDOException`) que podem ser utilizadas, ou podemos criar as nossas próprias classes de exceção personalizadas.</w:t>
      </w:r>
    </w:p>
    <w:p w14:paraId="1FA66CF9"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 xml:space="preserve">function </w:t>
      </w:r>
      <w:proofErr w:type="gramStart"/>
      <w:r w:rsidRPr="008E65CD">
        <w:rPr>
          <w:color w:val="00FF00"/>
          <w:lang w:val="pt-BR"/>
        </w:rPr>
        <w:t>dividir(</w:t>
      </w:r>
      <w:proofErr w:type="gramEnd"/>
      <w:r w:rsidRPr="008E65CD">
        <w:rPr>
          <w:color w:val="00FF00"/>
          <w:lang w:val="pt-BR"/>
        </w:rPr>
        <w:t>$dividendo, $divisor) {</w:t>
      </w:r>
      <w:r w:rsidRPr="008E65CD">
        <w:rPr>
          <w:color w:val="00FF00"/>
          <w:lang w:val="pt-BR"/>
        </w:rPr>
        <w:br/>
        <w:t>if ($divisor == 0) {</w:t>
      </w:r>
      <w:r w:rsidRPr="008E65CD">
        <w:rPr>
          <w:color w:val="00FF00"/>
          <w:lang w:val="pt-BR"/>
        </w:rPr>
        <w:br/>
        <w:t xml:space="preserve">throw new </w:t>
      </w:r>
      <w:proofErr w:type="gramStart"/>
      <w:r w:rsidRPr="008E65CD">
        <w:rPr>
          <w:color w:val="00FF00"/>
          <w:lang w:val="pt-BR"/>
        </w:rPr>
        <w:t>InvalidArgumentException(</w:t>
      </w:r>
      <w:proofErr w:type="gramEnd"/>
      <w:r w:rsidRPr="008E65CD">
        <w:rPr>
          <w:color w:val="00FF00"/>
          <w:lang w:val="pt-BR"/>
        </w:rPr>
        <w:t>"Divisão por zero.");</w:t>
      </w:r>
      <w:r w:rsidRPr="008E65CD">
        <w:rPr>
          <w:color w:val="00FF00"/>
          <w:lang w:val="pt-BR"/>
        </w:rPr>
        <w:br/>
        <w:t>}</w:t>
      </w:r>
      <w:r w:rsidRPr="008E65CD">
        <w:rPr>
          <w:color w:val="00FF00"/>
          <w:lang w:val="pt-BR"/>
        </w:rPr>
        <w:br/>
        <w:t>return $dividendo / $divisor;</w:t>
      </w:r>
      <w:r w:rsidRPr="008E65CD">
        <w:rPr>
          <w:color w:val="00FF00"/>
          <w:lang w:val="pt-BR"/>
        </w:rPr>
        <w:br/>
        <w:t>}</w:t>
      </w:r>
      <w:r w:rsidRPr="008E65CD">
        <w:rPr>
          <w:color w:val="00FF00"/>
          <w:lang w:val="pt-BR"/>
        </w:rPr>
        <w:br/>
        <w:t>?&gt;</w:t>
      </w:r>
    </w:p>
    <w:p w14:paraId="4EAF622D" w14:textId="77777777" w:rsidR="001C1AED" w:rsidRPr="008E65CD" w:rsidRDefault="00000000">
      <w:pPr>
        <w:rPr>
          <w:lang w:val="pt-BR"/>
        </w:rPr>
      </w:pPr>
      <w:r w:rsidRPr="008E65CD">
        <w:rPr>
          <w:lang w:val="pt-BR"/>
        </w:rPr>
        <w:t>Neste exemplo, a função `dividir` lança uma exceção `InvalidArgumentException` se o divisor for zero.  É importante escolher a classe de exceção mais adequada para o tipo de erro que está a ocorrer. Se nenhuma das classes existentes for apropriada, podemos criar a nossa própria classe, herdando de `Exception`.</w:t>
      </w:r>
    </w:p>
    <w:p w14:paraId="39562A65" w14:textId="77777777" w:rsidR="001C1AED" w:rsidRDefault="00000000">
      <w:pPr>
        <w:pStyle w:val="Code"/>
        <w:shd w:val="clear" w:color="auto" w:fill="000000"/>
      </w:pPr>
      <w:r>
        <w:rPr>
          <w:color w:val="00FF00"/>
        </w:rPr>
        <w:t>&lt;?php</w:t>
      </w:r>
      <w:r>
        <w:rPr>
          <w:color w:val="00FF00"/>
        </w:rPr>
        <w:br/>
        <w:t>class NumeroNegativoException extends Exception {</w:t>
      </w:r>
      <w:r>
        <w:rPr>
          <w:color w:val="00FF00"/>
        </w:rPr>
        <w:br/>
      </w:r>
      <w:r>
        <w:rPr>
          <w:color w:val="00FF00"/>
        </w:rPr>
        <w:lastRenderedPageBreak/>
        <w:t>public function __</w:t>
      </w:r>
      <w:proofErr w:type="gramStart"/>
      <w:r>
        <w:rPr>
          <w:color w:val="00FF00"/>
        </w:rPr>
        <w:t>construct(</w:t>
      </w:r>
      <w:proofErr w:type="gramEnd"/>
      <w:r>
        <w:rPr>
          <w:color w:val="00FF00"/>
        </w:rPr>
        <w:t>$message = "Número negativo não permitido.", $code = 0, Throwable $previous = null) {</w:t>
      </w:r>
      <w:r>
        <w:rPr>
          <w:color w:val="00FF00"/>
        </w:rPr>
        <w:br/>
      </w:r>
      <w:proofErr w:type="gramStart"/>
      <w:r>
        <w:rPr>
          <w:color w:val="00FF00"/>
        </w:rPr>
        <w:t>parent::</w:t>
      </w:r>
      <w:proofErr w:type="gramEnd"/>
      <w:r>
        <w:rPr>
          <w:color w:val="00FF00"/>
        </w:rPr>
        <w:t>__</w:t>
      </w:r>
      <w:proofErr w:type="gramStart"/>
      <w:r>
        <w:rPr>
          <w:color w:val="00FF00"/>
        </w:rPr>
        <w:t>construct(</w:t>
      </w:r>
      <w:proofErr w:type="gramEnd"/>
      <w:r>
        <w:rPr>
          <w:color w:val="00FF00"/>
        </w:rPr>
        <w:t>$message, $code, $previous);</w:t>
      </w:r>
      <w:r>
        <w:rPr>
          <w:color w:val="00FF00"/>
        </w:rPr>
        <w:br/>
        <w:t>}</w:t>
      </w:r>
      <w:r>
        <w:rPr>
          <w:color w:val="00FF00"/>
        </w:rPr>
        <w:br/>
        <w:t>public function __</w:t>
      </w:r>
      <w:proofErr w:type="gramStart"/>
      <w:r>
        <w:rPr>
          <w:color w:val="00FF00"/>
        </w:rPr>
        <w:t>toString(</w:t>
      </w:r>
      <w:proofErr w:type="gramEnd"/>
      <w:r>
        <w:rPr>
          <w:color w:val="00FF00"/>
        </w:rPr>
        <w:t>) {</w:t>
      </w:r>
      <w:r>
        <w:rPr>
          <w:color w:val="00FF00"/>
        </w:rPr>
        <w:br/>
        <w:t>return __CLASS_</w:t>
      </w:r>
      <w:proofErr w:type="gramStart"/>
      <w:r>
        <w:rPr>
          <w:color w:val="00FF00"/>
        </w:rPr>
        <w:t>_ .</w:t>
      </w:r>
      <w:proofErr w:type="gramEnd"/>
      <w:r>
        <w:rPr>
          <w:color w:val="00FF00"/>
        </w:rPr>
        <w:t xml:space="preserve"> ": [{$this-&gt;code}]: {$this-&gt;message}\n";</w:t>
      </w:r>
      <w:r>
        <w:rPr>
          <w:color w:val="00FF00"/>
        </w:rPr>
        <w:br/>
        <w:t>}</w:t>
      </w:r>
      <w:r>
        <w:rPr>
          <w:color w:val="00FF00"/>
        </w:rPr>
        <w:br/>
        <w:t>}</w:t>
      </w:r>
      <w:r>
        <w:rPr>
          <w:color w:val="00FF00"/>
        </w:rPr>
        <w:br/>
        <w:t>function raizQuadrada($numero) {</w:t>
      </w:r>
      <w:r>
        <w:rPr>
          <w:color w:val="00FF00"/>
        </w:rPr>
        <w:br/>
        <w:t>if ($numero &lt; 0) {</w:t>
      </w:r>
      <w:r>
        <w:rPr>
          <w:color w:val="00FF00"/>
        </w:rPr>
        <w:br/>
        <w:t>throw new NumeroNegativoException();</w:t>
      </w:r>
      <w:r>
        <w:rPr>
          <w:color w:val="00FF00"/>
        </w:rPr>
        <w:br/>
        <w:t>}</w:t>
      </w:r>
      <w:r>
        <w:rPr>
          <w:color w:val="00FF00"/>
        </w:rPr>
        <w:br/>
        <w:t>return sqrt($numero);</w:t>
      </w:r>
      <w:r>
        <w:rPr>
          <w:color w:val="00FF00"/>
        </w:rPr>
        <w:br/>
        <w:t>}</w:t>
      </w:r>
      <w:r>
        <w:rPr>
          <w:color w:val="00FF00"/>
        </w:rPr>
        <w:br/>
        <w:t>?&gt;</w:t>
      </w:r>
    </w:p>
    <w:p w14:paraId="39A53A8F" w14:textId="77777777" w:rsidR="001C1AED" w:rsidRPr="008E65CD" w:rsidRDefault="00000000">
      <w:pPr>
        <w:rPr>
          <w:lang w:val="pt-BR"/>
        </w:rPr>
      </w:pPr>
      <w:r w:rsidRPr="008E65CD">
        <w:rPr>
          <w:lang w:val="pt-BR"/>
        </w:rPr>
        <w:t>Ao criar uma classe de exceção personalizada, é boa prática sobrecarregar o construtor para permitir a definição de uma mensagem e de um código de erro.  Também é útil sobrecarregar o método `__</w:t>
      </w:r>
      <w:proofErr w:type="gramStart"/>
      <w:r w:rsidRPr="008E65CD">
        <w:rPr>
          <w:lang w:val="pt-BR"/>
        </w:rPr>
        <w:t>toString(</w:t>
      </w:r>
      <w:proofErr w:type="gramEnd"/>
      <w:r w:rsidRPr="008E65CD">
        <w:rPr>
          <w:lang w:val="pt-BR"/>
        </w:rPr>
        <w:t>)` para fornecer uma representação string da exceção que seja informativa.</w:t>
      </w:r>
    </w:p>
    <w:p w14:paraId="12C45FEF" w14:textId="77777777" w:rsidR="001C1AED" w:rsidRPr="008E65CD" w:rsidRDefault="00000000">
      <w:pPr>
        <w:pStyle w:val="Ttulo2"/>
        <w:rPr>
          <w:lang w:val="pt-BR"/>
        </w:rPr>
      </w:pPr>
      <w:bookmarkStart w:id="333" w:name="_Toc195354608"/>
      <w:r w:rsidRPr="008E65CD">
        <w:rPr>
          <w:lang w:val="pt-BR"/>
        </w:rPr>
        <w:t>Capturar Exceções (Catching Exceptions)</w:t>
      </w:r>
      <w:bookmarkEnd w:id="333"/>
    </w:p>
    <w:p w14:paraId="12A12174" w14:textId="77777777" w:rsidR="001C1AED" w:rsidRPr="008E65CD" w:rsidRDefault="00000000">
      <w:pPr>
        <w:rPr>
          <w:lang w:val="pt-BR"/>
        </w:rPr>
      </w:pPr>
      <w:r w:rsidRPr="008E65CD">
        <w:rPr>
          <w:lang w:val="pt-BR"/>
        </w:rPr>
        <w:t>Para capturar uma exceção em PHP, utilizamos um bloco `try-catch`. O código que pode lançar uma exceção é colocado dentro do bloco `try`, e o código que lida com a exceção é colocado dentro do bloco `catch`.</w:t>
      </w:r>
    </w:p>
    <w:p w14:paraId="4A8D1982"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try {</w:t>
      </w:r>
      <w:r w:rsidRPr="008E65CD">
        <w:rPr>
          <w:color w:val="00FF00"/>
          <w:lang w:val="pt-BR"/>
        </w:rPr>
        <w:br/>
        <w:t xml:space="preserve">$resultado = </w:t>
      </w:r>
      <w:proofErr w:type="gramStart"/>
      <w:r w:rsidRPr="008E65CD">
        <w:rPr>
          <w:color w:val="00FF00"/>
          <w:lang w:val="pt-BR"/>
        </w:rPr>
        <w:t>dividir(</w:t>
      </w:r>
      <w:proofErr w:type="gramEnd"/>
      <w:r w:rsidRPr="008E65CD">
        <w:rPr>
          <w:color w:val="00FF00"/>
          <w:lang w:val="pt-BR"/>
        </w:rPr>
        <w:t>10, 0);</w:t>
      </w:r>
      <w:r w:rsidRPr="008E65CD">
        <w:rPr>
          <w:color w:val="00FF00"/>
          <w:lang w:val="pt-BR"/>
        </w:rPr>
        <w:br/>
        <w:t xml:space="preserve">echo "Resultado: </w:t>
      </w:r>
      <w:proofErr w:type="gramStart"/>
      <w:r w:rsidRPr="008E65CD">
        <w:rPr>
          <w:color w:val="00FF00"/>
          <w:lang w:val="pt-BR"/>
        </w:rPr>
        <w:t>" .</w:t>
      </w:r>
      <w:proofErr w:type="gramEnd"/>
      <w:r w:rsidRPr="008E65CD">
        <w:rPr>
          <w:color w:val="00FF00"/>
          <w:lang w:val="pt-BR"/>
        </w:rPr>
        <w:t xml:space="preserve"> $resultado; // </w:t>
      </w:r>
      <w:proofErr w:type="gramStart"/>
      <w:r w:rsidRPr="008E65CD">
        <w:rPr>
          <w:color w:val="00FF00"/>
          <w:lang w:val="pt-BR"/>
        </w:rPr>
        <w:t>Esta</w:t>
      </w:r>
      <w:proofErr w:type="gramEnd"/>
      <w:r w:rsidRPr="008E65CD">
        <w:rPr>
          <w:color w:val="00FF00"/>
          <w:lang w:val="pt-BR"/>
        </w:rPr>
        <w:t xml:space="preserve"> linha não será executada se ocorrer uma exceção</w:t>
      </w:r>
      <w:r w:rsidRPr="008E65CD">
        <w:rPr>
          <w:color w:val="00FF00"/>
          <w:lang w:val="pt-BR"/>
        </w:rPr>
        <w:br/>
        <w:t>} catch (InvalidArgumentException $e) {</w:t>
      </w:r>
      <w:r w:rsidRPr="008E65CD">
        <w:rPr>
          <w:color w:val="00FF00"/>
          <w:lang w:val="pt-BR"/>
        </w:rPr>
        <w:br/>
        <w:t xml:space="preserve">echo "Erro: </w:t>
      </w:r>
      <w:proofErr w:type="gramStart"/>
      <w:r w:rsidRPr="008E65CD">
        <w:rPr>
          <w:color w:val="00FF00"/>
          <w:lang w:val="pt-BR"/>
        </w:rPr>
        <w:t>" .</w:t>
      </w:r>
      <w:proofErr w:type="gramEnd"/>
      <w:r w:rsidRPr="008E65CD">
        <w:rPr>
          <w:color w:val="00FF00"/>
          <w:lang w:val="pt-BR"/>
        </w:rPr>
        <w:t xml:space="preserve"> $e-&gt;</w:t>
      </w:r>
      <w:proofErr w:type="gramStart"/>
      <w:r w:rsidRPr="008E65CD">
        <w:rPr>
          <w:color w:val="00FF00"/>
          <w:lang w:val="pt-BR"/>
        </w:rPr>
        <w:t>getMessage(</w:t>
      </w:r>
      <w:proofErr w:type="gramEnd"/>
      <w:r w:rsidRPr="008E65CD">
        <w:rPr>
          <w:color w:val="00FF00"/>
          <w:lang w:val="pt-BR"/>
        </w:rPr>
        <w:t>);</w:t>
      </w:r>
      <w:r w:rsidRPr="008E65CD">
        <w:rPr>
          <w:color w:val="00FF00"/>
          <w:lang w:val="pt-BR"/>
        </w:rPr>
        <w:br/>
        <w:t>} finally {</w:t>
      </w:r>
      <w:r w:rsidRPr="008E65CD">
        <w:rPr>
          <w:color w:val="00FF00"/>
          <w:lang w:val="pt-BR"/>
        </w:rPr>
        <w:br/>
        <w:t xml:space="preserve">echo "\nFim do processo."; // </w:t>
      </w:r>
      <w:proofErr w:type="gramStart"/>
      <w:r w:rsidRPr="008E65CD">
        <w:rPr>
          <w:color w:val="00FF00"/>
          <w:lang w:val="pt-BR"/>
        </w:rPr>
        <w:t>Este</w:t>
      </w:r>
      <w:proofErr w:type="gramEnd"/>
      <w:r w:rsidRPr="008E65CD">
        <w:rPr>
          <w:color w:val="00FF00"/>
          <w:lang w:val="pt-BR"/>
        </w:rPr>
        <w:t xml:space="preserve"> bloco será sempre executado, independentemente de ocorrer ou não uma exceção</w:t>
      </w:r>
      <w:r w:rsidRPr="008E65CD">
        <w:rPr>
          <w:color w:val="00FF00"/>
          <w:lang w:val="pt-BR"/>
        </w:rPr>
        <w:br/>
        <w:t>}</w:t>
      </w:r>
      <w:r w:rsidRPr="008E65CD">
        <w:rPr>
          <w:color w:val="00FF00"/>
          <w:lang w:val="pt-BR"/>
        </w:rPr>
        <w:br/>
        <w:t>?&gt;</w:t>
      </w:r>
    </w:p>
    <w:p w14:paraId="22187D2D" w14:textId="77777777" w:rsidR="001C1AED" w:rsidRPr="008E65CD" w:rsidRDefault="00000000">
      <w:pPr>
        <w:rPr>
          <w:lang w:val="pt-BR"/>
        </w:rPr>
      </w:pPr>
      <w:r w:rsidRPr="008E65CD">
        <w:rPr>
          <w:lang w:val="pt-BR"/>
        </w:rPr>
        <w:t>Neste exemplo, o código dentro do bloco `try` tenta dividir 10 por 0.  Como isso irá lançar uma exceção `InvalidArgumentException`, o bloco `catch` correspondente será executado e a mensagem de erro será exibida.</w:t>
      </w:r>
    </w:p>
    <w:p w14:paraId="2086DEDF" w14:textId="77777777" w:rsidR="001C1AED" w:rsidRPr="008E65CD" w:rsidRDefault="00000000">
      <w:pPr>
        <w:rPr>
          <w:lang w:val="pt-BR"/>
        </w:rPr>
      </w:pPr>
      <w:r w:rsidRPr="008E65CD">
        <w:rPr>
          <w:lang w:val="pt-BR"/>
        </w:rPr>
        <w:t>É possível ter múltiplos blocos `catch` para lidar com diferentes tipos de exceções.  A ordem dos blocos `catch` é importante, pois o primeiro bloco que corresponder ao tipo da exceção será executado.</w:t>
      </w:r>
    </w:p>
    <w:p w14:paraId="7120DB57"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try {</w:t>
      </w:r>
      <w:r w:rsidRPr="008E65CD">
        <w:rPr>
          <w:color w:val="00FF00"/>
          <w:lang w:val="pt-BR"/>
        </w:rPr>
        <w:br/>
        <w:t>// Código que pode lançar diferentes tipos de exceções</w:t>
      </w:r>
      <w:r w:rsidRPr="008E65CD">
        <w:rPr>
          <w:color w:val="00FF00"/>
          <w:lang w:val="pt-BR"/>
        </w:rPr>
        <w:br/>
        <w:t>} catch (InvalidArgumentException $e) {</w:t>
      </w:r>
      <w:r w:rsidRPr="008E65CD">
        <w:rPr>
          <w:color w:val="00FF00"/>
          <w:lang w:val="pt-BR"/>
        </w:rPr>
        <w:br/>
        <w:t>// Lidar com InvalidArgumentException</w:t>
      </w:r>
      <w:r w:rsidRPr="008E65CD">
        <w:rPr>
          <w:color w:val="00FF00"/>
          <w:lang w:val="pt-BR"/>
        </w:rPr>
        <w:br/>
        <w:t>} catch (RuntimeException $e) {</w:t>
      </w:r>
      <w:r w:rsidRPr="008E65CD">
        <w:rPr>
          <w:color w:val="00FF00"/>
          <w:lang w:val="pt-BR"/>
        </w:rPr>
        <w:br/>
      </w:r>
      <w:r w:rsidRPr="008E65CD">
        <w:rPr>
          <w:color w:val="00FF00"/>
          <w:lang w:val="pt-BR"/>
        </w:rPr>
        <w:lastRenderedPageBreak/>
        <w:t>// Lidar com RuntimeException</w:t>
      </w:r>
      <w:r w:rsidRPr="008E65CD">
        <w:rPr>
          <w:color w:val="00FF00"/>
          <w:lang w:val="pt-BR"/>
        </w:rPr>
        <w:br/>
        <w:t>} catch (Exception $e) {</w:t>
      </w:r>
      <w:r w:rsidRPr="008E65CD">
        <w:rPr>
          <w:color w:val="00FF00"/>
          <w:lang w:val="pt-BR"/>
        </w:rPr>
        <w:br/>
        <w:t>// Lidar com outras exceções (catch genérico)</w:t>
      </w:r>
      <w:r w:rsidRPr="008E65CD">
        <w:rPr>
          <w:color w:val="00FF00"/>
          <w:lang w:val="pt-BR"/>
        </w:rPr>
        <w:br/>
        <w:t>} finally {</w:t>
      </w:r>
      <w:r w:rsidRPr="008E65CD">
        <w:rPr>
          <w:color w:val="00FF00"/>
          <w:lang w:val="pt-BR"/>
        </w:rPr>
        <w:br/>
        <w:t>// Código que será sempre executado</w:t>
      </w:r>
      <w:r w:rsidRPr="008E65CD">
        <w:rPr>
          <w:color w:val="00FF00"/>
          <w:lang w:val="pt-BR"/>
        </w:rPr>
        <w:br/>
        <w:t>}</w:t>
      </w:r>
      <w:r w:rsidRPr="008E65CD">
        <w:rPr>
          <w:color w:val="00FF00"/>
          <w:lang w:val="pt-BR"/>
        </w:rPr>
        <w:br/>
        <w:t>?&gt;</w:t>
      </w:r>
    </w:p>
    <w:p w14:paraId="148B79A4" w14:textId="77777777" w:rsidR="001C1AED" w:rsidRPr="008E65CD" w:rsidRDefault="00000000">
      <w:pPr>
        <w:rPr>
          <w:lang w:val="pt-BR"/>
        </w:rPr>
      </w:pPr>
      <w:r w:rsidRPr="008E65CD">
        <w:rPr>
          <w:lang w:val="pt-BR"/>
        </w:rPr>
        <w:t>É importante notar que se uma exceção não for capturada, o script PHP terminará a execução com um erro fatal não capturado.</w:t>
      </w:r>
    </w:p>
    <w:p w14:paraId="45C644BF" w14:textId="77777777" w:rsidR="001C1AED" w:rsidRPr="008E65CD" w:rsidRDefault="00000000">
      <w:pPr>
        <w:pStyle w:val="Ttulo2"/>
        <w:rPr>
          <w:lang w:val="pt-BR"/>
        </w:rPr>
      </w:pPr>
      <w:bookmarkStart w:id="334" w:name="_Toc195354609"/>
      <w:r w:rsidRPr="008E65CD">
        <w:rPr>
          <w:lang w:val="pt-BR"/>
        </w:rPr>
        <w:t>O Bloco `finally`</w:t>
      </w:r>
      <w:bookmarkEnd w:id="334"/>
    </w:p>
    <w:p w14:paraId="624827C1" w14:textId="77777777" w:rsidR="001C1AED" w:rsidRPr="008E65CD" w:rsidRDefault="00000000">
      <w:pPr>
        <w:rPr>
          <w:lang w:val="pt-BR"/>
        </w:rPr>
      </w:pPr>
      <w:r w:rsidRPr="008E65CD">
        <w:rPr>
          <w:lang w:val="pt-BR"/>
        </w:rPr>
        <w:t>O bloco `finally` é uma característica opcional do tratamento de exceções em PHP.  O código dentro do bloco `finally` é sempre executado, independentemente de uma exceção ter sido lançada ou não (e mesmo que a exceção não tenha sido capturada no bloco `catch` correspondente).</w:t>
      </w:r>
    </w:p>
    <w:p w14:paraId="052A0530" w14:textId="77777777" w:rsidR="001C1AED" w:rsidRPr="008E65CD" w:rsidRDefault="00000000">
      <w:pPr>
        <w:rPr>
          <w:lang w:val="pt-BR"/>
        </w:rPr>
      </w:pPr>
      <w:r w:rsidRPr="008E65CD">
        <w:rPr>
          <w:lang w:val="pt-BR"/>
        </w:rPr>
        <w:t>O bloco `finally` é normalmente usado para realizar tarefas de limpeza, como fechar conexões a bases de dados ou liberar recursos.</w:t>
      </w:r>
    </w:p>
    <w:p w14:paraId="3815AF65"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$conexao = null;</w:t>
      </w:r>
      <w:r w:rsidRPr="008E65CD">
        <w:rPr>
          <w:color w:val="00FF00"/>
          <w:lang w:val="pt-BR"/>
        </w:rPr>
        <w:br/>
        <w:t>try {</w:t>
      </w:r>
      <w:r w:rsidRPr="008E65CD">
        <w:rPr>
          <w:color w:val="00FF00"/>
          <w:lang w:val="pt-BR"/>
        </w:rPr>
        <w:br/>
        <w:t xml:space="preserve">$conexao = new </w:t>
      </w:r>
      <w:proofErr w:type="gramStart"/>
      <w:r w:rsidRPr="008E65CD">
        <w:rPr>
          <w:color w:val="00FF00"/>
          <w:lang w:val="pt-BR"/>
        </w:rPr>
        <w:t>PDO(</w:t>
      </w:r>
      <w:proofErr w:type="gramEnd"/>
      <w:r w:rsidRPr="008E65CD">
        <w:rPr>
          <w:color w:val="00FF00"/>
          <w:lang w:val="pt-BR"/>
        </w:rPr>
        <w:t>"mysql:host=</w:t>
      </w:r>
      <w:proofErr w:type="gramStart"/>
      <w:r w:rsidRPr="008E65CD">
        <w:rPr>
          <w:color w:val="00FF00"/>
          <w:lang w:val="pt-BR"/>
        </w:rPr>
        <w:t>localhost;dbname</w:t>
      </w:r>
      <w:proofErr w:type="gramEnd"/>
      <w:r w:rsidRPr="008E65CD">
        <w:rPr>
          <w:color w:val="00FF00"/>
          <w:lang w:val="pt-BR"/>
        </w:rPr>
        <w:t>=testdb", "username", "password");</w:t>
      </w:r>
      <w:r w:rsidRPr="008E65CD">
        <w:rPr>
          <w:color w:val="00FF00"/>
          <w:lang w:val="pt-BR"/>
        </w:rPr>
        <w:br/>
        <w:t>// Realizar operações na base de dados</w:t>
      </w:r>
      <w:r w:rsidRPr="008E65CD">
        <w:rPr>
          <w:color w:val="00FF00"/>
          <w:lang w:val="pt-BR"/>
        </w:rPr>
        <w:br/>
        <w:t>} catch (PDOException $e) {</w:t>
      </w:r>
      <w:r w:rsidRPr="008E65CD">
        <w:rPr>
          <w:color w:val="00FF00"/>
          <w:lang w:val="pt-BR"/>
        </w:rPr>
        <w:br/>
        <w:t xml:space="preserve">echo "Erro de conexão: </w:t>
      </w:r>
      <w:proofErr w:type="gramStart"/>
      <w:r w:rsidRPr="008E65CD">
        <w:rPr>
          <w:color w:val="00FF00"/>
          <w:lang w:val="pt-BR"/>
        </w:rPr>
        <w:t>" .</w:t>
      </w:r>
      <w:proofErr w:type="gramEnd"/>
      <w:r w:rsidRPr="008E65CD">
        <w:rPr>
          <w:color w:val="00FF00"/>
          <w:lang w:val="pt-BR"/>
        </w:rPr>
        <w:t xml:space="preserve"> $e-&gt;</w:t>
      </w:r>
      <w:proofErr w:type="gramStart"/>
      <w:r w:rsidRPr="008E65CD">
        <w:rPr>
          <w:color w:val="00FF00"/>
          <w:lang w:val="pt-BR"/>
        </w:rPr>
        <w:t>getMessage(</w:t>
      </w:r>
      <w:proofErr w:type="gramEnd"/>
      <w:r w:rsidRPr="008E65CD">
        <w:rPr>
          <w:color w:val="00FF00"/>
          <w:lang w:val="pt-BR"/>
        </w:rPr>
        <w:t>);</w:t>
      </w:r>
      <w:r w:rsidRPr="008E65CD">
        <w:rPr>
          <w:color w:val="00FF00"/>
          <w:lang w:val="pt-BR"/>
        </w:rPr>
        <w:br/>
        <w:t>} finally {</w:t>
      </w:r>
      <w:r w:rsidRPr="008E65CD">
        <w:rPr>
          <w:color w:val="00FF00"/>
          <w:lang w:val="pt-BR"/>
        </w:rPr>
        <w:br/>
        <w:t>if ($</w:t>
      </w:r>
      <w:proofErr w:type="gramStart"/>
      <w:r w:rsidRPr="008E65CD">
        <w:rPr>
          <w:color w:val="00FF00"/>
          <w:lang w:val="pt-BR"/>
        </w:rPr>
        <w:t>conexao !</w:t>
      </w:r>
      <w:proofErr w:type="gramEnd"/>
      <w:r w:rsidRPr="008E65CD">
        <w:rPr>
          <w:color w:val="00FF00"/>
          <w:lang w:val="pt-BR"/>
        </w:rPr>
        <w:t>== null) {</w:t>
      </w:r>
      <w:r w:rsidRPr="008E65CD">
        <w:rPr>
          <w:color w:val="00FF00"/>
          <w:lang w:val="pt-BR"/>
        </w:rPr>
        <w:br/>
        <w:t xml:space="preserve">$conexao = null; // </w:t>
      </w:r>
      <w:proofErr w:type="gramStart"/>
      <w:r w:rsidRPr="008E65CD">
        <w:rPr>
          <w:color w:val="00FF00"/>
          <w:lang w:val="pt-BR"/>
        </w:rPr>
        <w:t>Fechar</w:t>
      </w:r>
      <w:proofErr w:type="gramEnd"/>
      <w:r w:rsidRPr="008E65CD">
        <w:rPr>
          <w:color w:val="00FF00"/>
          <w:lang w:val="pt-BR"/>
        </w:rPr>
        <w:t xml:space="preserve"> a conexão</w:t>
      </w:r>
      <w:r w:rsidRPr="008E65CD">
        <w:rPr>
          <w:color w:val="00FF00"/>
          <w:lang w:val="pt-BR"/>
        </w:rPr>
        <w:br/>
        <w:t>}</w:t>
      </w:r>
      <w:r w:rsidRPr="008E65CD">
        <w:rPr>
          <w:color w:val="00FF00"/>
          <w:lang w:val="pt-BR"/>
        </w:rPr>
        <w:br/>
        <w:t>}</w:t>
      </w:r>
      <w:r w:rsidRPr="008E65CD">
        <w:rPr>
          <w:color w:val="00FF00"/>
          <w:lang w:val="pt-BR"/>
        </w:rPr>
        <w:br/>
        <w:t>?&gt;</w:t>
      </w:r>
    </w:p>
    <w:p w14:paraId="32F68EEF" w14:textId="77777777" w:rsidR="001C1AED" w:rsidRPr="008E65CD" w:rsidRDefault="00000000">
      <w:pPr>
        <w:rPr>
          <w:lang w:val="pt-BR"/>
        </w:rPr>
      </w:pPr>
      <w:r w:rsidRPr="008E65CD">
        <w:rPr>
          <w:lang w:val="pt-BR"/>
        </w:rPr>
        <w:t>Neste exemplo, o bloco `finally` garante que a conexão à base de dados será fechada, mesmo que ocorra um erro durante a conexão ou durante a realização de operações na base de dados.</w:t>
      </w:r>
    </w:p>
    <w:p w14:paraId="37D6271D" w14:textId="77777777" w:rsidR="001C1AED" w:rsidRPr="008E65CD" w:rsidRDefault="00000000">
      <w:pPr>
        <w:pStyle w:val="Ttulo2"/>
        <w:rPr>
          <w:lang w:val="pt-BR"/>
        </w:rPr>
      </w:pPr>
      <w:bookmarkStart w:id="335" w:name="_Toc195354610"/>
      <w:r w:rsidRPr="008E65CD">
        <w:rPr>
          <w:lang w:val="pt-BR"/>
        </w:rPr>
        <w:t>Hierarquia de Exceções e Boas Práticas</w:t>
      </w:r>
      <w:bookmarkEnd w:id="335"/>
    </w:p>
    <w:p w14:paraId="2DA75788" w14:textId="77777777" w:rsidR="001C1AED" w:rsidRPr="008E65CD" w:rsidRDefault="00000000">
      <w:pPr>
        <w:rPr>
          <w:lang w:val="pt-BR"/>
        </w:rPr>
      </w:pPr>
      <w:r w:rsidRPr="008E65CD">
        <w:rPr>
          <w:lang w:val="pt-BR"/>
        </w:rPr>
        <w:t>Utilizar uma hierarquia bem definida de exceções facilita o tratamento de erros de forma granular e eficiente. Classes de exceção específicas permitem capturar e tratar erros com maior precisão, enquanto uma classe base genérica (`Exception`) permite um tratamento mais amplo para situações inesperadas.</w:t>
      </w:r>
    </w:p>
    <w:p w14:paraId="07D5C7A3" w14:textId="77777777" w:rsidR="001C1AED" w:rsidRDefault="00000000">
      <w:r>
        <w:t>Algumas boas práticas incluem:</w:t>
      </w:r>
    </w:p>
    <w:p w14:paraId="2F5879C7" w14:textId="77777777" w:rsidR="001C1AED" w:rsidRPr="008E65CD" w:rsidRDefault="00000000">
      <w:pPr>
        <w:pStyle w:val="Commarcadores"/>
        <w:rPr>
          <w:lang w:val="pt-BR"/>
        </w:rPr>
      </w:pPr>
      <w:r w:rsidRPr="008E65CD">
        <w:rPr>
          <w:lang w:val="pt-BR"/>
        </w:rPr>
        <w:t xml:space="preserve">  </w:t>
      </w:r>
      <w:r w:rsidRPr="008E65CD">
        <w:rPr>
          <w:b/>
          <w:lang w:val="pt-BR"/>
        </w:rPr>
        <w:t>Criar exceções personalizadas:</w:t>
      </w:r>
      <w:r w:rsidRPr="008E65CD">
        <w:rPr>
          <w:lang w:val="pt-BR"/>
        </w:rPr>
        <w:t xml:space="preserve"> Para representar erros específicos da sua aplicação.</w:t>
      </w:r>
    </w:p>
    <w:p w14:paraId="70449EA8" w14:textId="77777777" w:rsidR="001C1AED" w:rsidRPr="008E65CD" w:rsidRDefault="00000000">
      <w:pPr>
        <w:pStyle w:val="Commarcadores"/>
        <w:rPr>
          <w:lang w:val="pt-BR"/>
        </w:rPr>
      </w:pPr>
      <w:r w:rsidRPr="008E65CD">
        <w:rPr>
          <w:lang w:val="pt-BR"/>
        </w:rPr>
        <w:t xml:space="preserve">  </w:t>
      </w:r>
      <w:r w:rsidRPr="008E65CD">
        <w:rPr>
          <w:b/>
          <w:lang w:val="pt-BR"/>
        </w:rPr>
        <w:t>Utilizar classes de exceção existentes:</w:t>
      </w:r>
      <w:r w:rsidRPr="008E65CD">
        <w:rPr>
          <w:lang w:val="pt-BR"/>
        </w:rPr>
        <w:t xml:space="preserve"> Para representar erros genéricos (por exemplo, `InvalidArgumentException` para argumentos inválidos).</w:t>
      </w:r>
    </w:p>
    <w:p w14:paraId="13878B4B" w14:textId="77777777" w:rsidR="001C1AED" w:rsidRPr="008E65CD" w:rsidRDefault="00000000">
      <w:pPr>
        <w:pStyle w:val="Commarcadores"/>
        <w:rPr>
          <w:lang w:val="pt-BR"/>
        </w:rPr>
      </w:pPr>
      <w:r w:rsidRPr="008E65CD">
        <w:rPr>
          <w:lang w:val="pt-BR"/>
        </w:rPr>
        <w:t xml:space="preserve">  </w:t>
      </w:r>
      <w:r w:rsidRPr="008E65CD">
        <w:rPr>
          <w:b/>
          <w:lang w:val="pt-BR"/>
        </w:rPr>
        <w:t>Documentar as exceções que uma função pode lançar:</w:t>
      </w:r>
      <w:r w:rsidRPr="008E65CD">
        <w:rPr>
          <w:lang w:val="pt-BR"/>
        </w:rPr>
        <w:t xml:space="preserve">  Isto facilita a utilização da função e a gestão de erros.</w:t>
      </w:r>
    </w:p>
    <w:p w14:paraId="51F78440" w14:textId="77777777" w:rsidR="001C1AED" w:rsidRPr="008E65CD" w:rsidRDefault="00000000">
      <w:pPr>
        <w:pStyle w:val="Commarcadores"/>
        <w:rPr>
          <w:lang w:val="pt-BR"/>
        </w:rPr>
      </w:pPr>
      <w:r w:rsidRPr="008E65CD">
        <w:rPr>
          <w:lang w:val="pt-BR"/>
        </w:rPr>
        <w:lastRenderedPageBreak/>
        <w:t xml:space="preserve">  </w:t>
      </w:r>
      <w:r w:rsidRPr="008E65CD">
        <w:rPr>
          <w:b/>
          <w:lang w:val="pt-BR"/>
        </w:rPr>
        <w:t>Evitar capturar exceções apenas para as relançar:</w:t>
      </w:r>
      <w:r w:rsidRPr="008E65CD">
        <w:rPr>
          <w:lang w:val="pt-BR"/>
        </w:rPr>
        <w:t xml:space="preserve">  Isto adiciona complexidade desnecessária ao código.</w:t>
      </w:r>
    </w:p>
    <w:p w14:paraId="1F997A72" w14:textId="77777777" w:rsidR="001C1AED" w:rsidRPr="008E65CD" w:rsidRDefault="00000000">
      <w:pPr>
        <w:pStyle w:val="Commarcadores"/>
        <w:rPr>
          <w:lang w:val="pt-BR"/>
        </w:rPr>
      </w:pPr>
      <w:r w:rsidRPr="008E65CD">
        <w:rPr>
          <w:lang w:val="pt-BR"/>
        </w:rPr>
        <w:t xml:space="preserve">  </w:t>
      </w:r>
      <w:r w:rsidRPr="008E65CD">
        <w:rPr>
          <w:b/>
          <w:lang w:val="pt-BR"/>
        </w:rPr>
        <w:t>Utilizar o bloco `finally` para garantir a limpeza de recursos:</w:t>
      </w:r>
      <w:r w:rsidRPr="008E65CD">
        <w:rPr>
          <w:lang w:val="pt-BR"/>
        </w:rPr>
        <w:t xml:space="preserve">  Isto ajuda a evitar fugas de memória e outros problemas.</w:t>
      </w:r>
    </w:p>
    <w:p w14:paraId="5DFB302B" w14:textId="77777777" w:rsidR="001C1AED" w:rsidRPr="008E65CD" w:rsidRDefault="00000000">
      <w:pPr>
        <w:rPr>
          <w:lang w:val="pt-BR"/>
        </w:rPr>
      </w:pPr>
      <w:r w:rsidRPr="008E65CD">
        <w:rPr>
          <w:lang w:val="pt-BR"/>
        </w:rPr>
        <w:t>Ao seguir estas práticas, é possível criar aplicações PHP mais robustas, fáceis de manter e menos propensas a erros. As exceções são uma ferramenta essencial para o desenvolvimento de software de alta qualidade em PHP.</w:t>
      </w:r>
    </w:p>
    <w:p w14:paraId="0873C9C6" w14:textId="77777777" w:rsidR="001C1AED" w:rsidRPr="008E65CD" w:rsidRDefault="00000000">
      <w:pPr>
        <w:rPr>
          <w:lang w:val="pt-BR"/>
        </w:rPr>
      </w:pPr>
      <w:r w:rsidRPr="008E65CD">
        <w:rPr>
          <w:lang w:val="pt-BR"/>
        </w:rPr>
        <w:br w:type="page"/>
      </w:r>
    </w:p>
    <w:p w14:paraId="5D1076D6" w14:textId="77777777" w:rsidR="001C1AED" w:rsidRPr="008E65CD" w:rsidRDefault="00000000">
      <w:pPr>
        <w:pStyle w:val="Ttulo1"/>
        <w:rPr>
          <w:lang w:val="pt-BR"/>
        </w:rPr>
      </w:pPr>
      <w:bookmarkStart w:id="336" w:name="_Toc195354611"/>
      <w:r w:rsidRPr="008E65CD">
        <w:rPr>
          <w:lang w:val="pt-BR"/>
        </w:rPr>
        <w:lastRenderedPageBreak/>
        <w:t>47. PHP: Introdução à Programação Orientada a Objetos (POO)</w:t>
      </w:r>
      <w:bookmarkEnd w:id="336"/>
    </w:p>
    <w:p w14:paraId="5BABDBA3" w14:textId="77777777" w:rsidR="001C1AED" w:rsidRPr="008E65CD" w:rsidRDefault="00000000">
      <w:pPr>
        <w:rPr>
          <w:lang w:val="pt-BR"/>
        </w:rPr>
      </w:pPr>
      <w:r w:rsidRPr="008E65CD">
        <w:rPr>
          <w:lang w:val="pt-BR"/>
        </w:rPr>
        <w:t>A Programação Orientada a Objetos (POO) é um paradigma de programação que utiliza "objetos" – instâncias de classes – para estruturar um programa de software. Ao contrário da programação procedural, que se concentra em funções e procedimentos, a POO organiza o código em torno de dados, que são representados como objetos com propriedades (atributos) e comportamentos (métodos). PHP, a partir da versão 5, oferece um suporte robusto à POO, permitindo o desenvolvimento de aplicações mais organizadas, modulares e reutilizáveis.</w:t>
      </w:r>
    </w:p>
    <w:p w14:paraId="6B15EBA2" w14:textId="77777777" w:rsidR="001C1AED" w:rsidRPr="008E65CD" w:rsidRDefault="00000000">
      <w:pPr>
        <w:pStyle w:val="Ttulo2"/>
        <w:rPr>
          <w:lang w:val="pt-BR"/>
        </w:rPr>
      </w:pPr>
      <w:bookmarkStart w:id="337" w:name="_Toc195354612"/>
      <w:r w:rsidRPr="008E65CD">
        <w:rPr>
          <w:lang w:val="pt-BR"/>
        </w:rPr>
        <w:t>O Paradigma da Programação Orientada a Objetos</w:t>
      </w:r>
      <w:bookmarkEnd w:id="337"/>
    </w:p>
    <w:p w14:paraId="42FD8383" w14:textId="77777777" w:rsidR="001C1AED" w:rsidRPr="008E65CD" w:rsidRDefault="00000000">
      <w:pPr>
        <w:rPr>
          <w:lang w:val="pt-BR"/>
        </w:rPr>
      </w:pPr>
      <w:r w:rsidRPr="008E65CD">
        <w:rPr>
          <w:lang w:val="pt-BR"/>
        </w:rPr>
        <w:t>A POO visa modelar o mundo real em código, o que facilita a compreensão e a manutenção do software.  Pense num objeto como uma entidade do mundo real, como um carro. Um carro tem atributos (cor, marca, modelo, velocidade) e comportamentos (acelerar, travar, buzinar). Na POO, traduzimos esses atributos em propriedades de um objeto e os comportamentos em métodos.</w:t>
      </w:r>
    </w:p>
    <w:p w14:paraId="12AB1461" w14:textId="77777777" w:rsidR="001C1AED" w:rsidRPr="008E65CD" w:rsidRDefault="00000000">
      <w:pPr>
        <w:rPr>
          <w:lang w:val="pt-BR"/>
        </w:rPr>
      </w:pPr>
      <w:r w:rsidRPr="008E65CD">
        <w:rPr>
          <w:lang w:val="pt-BR"/>
        </w:rPr>
        <w:t>O paradigma da POO assenta em quatro pilares fundamentais:</w:t>
      </w:r>
    </w:p>
    <w:p w14:paraId="48399445" w14:textId="77777777" w:rsidR="001C1AED" w:rsidRPr="008E65CD" w:rsidRDefault="00000000">
      <w:pPr>
        <w:pStyle w:val="Commarcadores"/>
        <w:rPr>
          <w:lang w:val="pt-BR"/>
        </w:rPr>
      </w:pPr>
      <w:r w:rsidRPr="008E65CD">
        <w:rPr>
          <w:lang w:val="pt-BR"/>
        </w:rPr>
        <w:t xml:space="preserve">  </w:t>
      </w:r>
      <w:r w:rsidRPr="008E65CD">
        <w:rPr>
          <w:b/>
          <w:lang w:val="pt-BR"/>
        </w:rPr>
        <w:t>Abstração:</w:t>
      </w:r>
      <w:r w:rsidRPr="008E65CD">
        <w:rPr>
          <w:lang w:val="pt-BR"/>
        </w:rPr>
        <w:t xml:space="preserve">  Focar nos aspetos essenciais de um objeto, ignorando detalhes irrelevantes. Por exemplo, ao usar um carro, não precisamos saber como o motor funciona internamente.</w:t>
      </w:r>
    </w:p>
    <w:p w14:paraId="63F9FC65" w14:textId="77777777" w:rsidR="001C1AED" w:rsidRPr="008E65CD" w:rsidRDefault="00000000">
      <w:pPr>
        <w:pStyle w:val="Commarcadores"/>
        <w:rPr>
          <w:lang w:val="pt-BR"/>
        </w:rPr>
      </w:pPr>
      <w:r w:rsidRPr="008E65CD">
        <w:rPr>
          <w:lang w:val="pt-BR"/>
        </w:rPr>
        <w:t xml:space="preserve">  </w:t>
      </w:r>
      <w:r w:rsidRPr="008E65CD">
        <w:rPr>
          <w:b/>
          <w:lang w:val="pt-BR"/>
        </w:rPr>
        <w:t>Encapsulamento:</w:t>
      </w:r>
      <w:r w:rsidRPr="008E65CD">
        <w:rPr>
          <w:lang w:val="pt-BR"/>
        </w:rPr>
        <w:t xml:space="preserve">  Proteger os dados de um objeto, controlando o acesso aos seus atributos e métodos. Isso é feito através de modificadores de acesso (public, protected, private) que definem a visibilidade dos membros da classe.</w:t>
      </w:r>
    </w:p>
    <w:p w14:paraId="0854AD06" w14:textId="77777777" w:rsidR="001C1AED" w:rsidRPr="008E65CD" w:rsidRDefault="00000000">
      <w:pPr>
        <w:pStyle w:val="Commarcadores"/>
        <w:rPr>
          <w:lang w:val="pt-BR"/>
        </w:rPr>
      </w:pPr>
      <w:r w:rsidRPr="008E65CD">
        <w:rPr>
          <w:lang w:val="pt-BR"/>
        </w:rPr>
        <w:t xml:space="preserve">  </w:t>
      </w:r>
      <w:r w:rsidRPr="008E65CD">
        <w:rPr>
          <w:b/>
          <w:lang w:val="pt-BR"/>
        </w:rPr>
        <w:t>Herança:</w:t>
      </w:r>
      <w:r w:rsidRPr="008E65CD">
        <w:rPr>
          <w:lang w:val="pt-BR"/>
        </w:rPr>
        <w:t xml:space="preserve">  Permitir que uma classe (subclasse ou classe filha) herde atributos e métodos de outra classe (superclasse ou classe pai). Isso promove a reutilização de código e a criação de hierarquias de classes.</w:t>
      </w:r>
    </w:p>
    <w:p w14:paraId="337E7C19" w14:textId="77777777" w:rsidR="001C1AED" w:rsidRPr="008E65CD" w:rsidRDefault="00000000">
      <w:pPr>
        <w:pStyle w:val="Commarcadores"/>
        <w:rPr>
          <w:lang w:val="pt-BR"/>
        </w:rPr>
      </w:pPr>
      <w:r w:rsidRPr="008E65CD">
        <w:rPr>
          <w:lang w:val="pt-BR"/>
        </w:rPr>
        <w:t xml:space="preserve">  </w:t>
      </w:r>
      <w:r w:rsidRPr="008E65CD">
        <w:rPr>
          <w:b/>
          <w:lang w:val="pt-BR"/>
        </w:rPr>
        <w:t>Polimorfismo:</w:t>
      </w:r>
      <w:r w:rsidRPr="008E65CD">
        <w:rPr>
          <w:lang w:val="pt-BR"/>
        </w:rPr>
        <w:t xml:space="preserve">  A capacidade de um objeto se comportar de diferentes maneiras dependendo do contexto.  Por exemplo, um método "desenhar" pode ser implementado de forma diferente em classes "Círculo" e "Quadrado", embora ambas herdem de uma classe pai abstrata "Figura".</w:t>
      </w:r>
    </w:p>
    <w:p w14:paraId="166B9869" w14:textId="77777777" w:rsidR="001C1AED" w:rsidRPr="008E65CD" w:rsidRDefault="00000000">
      <w:pPr>
        <w:pStyle w:val="Ttulo2"/>
        <w:rPr>
          <w:lang w:val="pt-BR"/>
        </w:rPr>
      </w:pPr>
      <w:bookmarkStart w:id="338" w:name="_Toc195354613"/>
      <w:r w:rsidRPr="008E65CD">
        <w:rPr>
          <w:lang w:val="pt-BR"/>
        </w:rPr>
        <w:t>Classes e Objetos em PHP</w:t>
      </w:r>
      <w:bookmarkEnd w:id="338"/>
    </w:p>
    <w:p w14:paraId="38C2B901" w14:textId="77777777" w:rsidR="001C1AED" w:rsidRPr="008E65CD" w:rsidRDefault="00000000">
      <w:pPr>
        <w:rPr>
          <w:lang w:val="pt-BR"/>
        </w:rPr>
      </w:pPr>
      <w:r w:rsidRPr="008E65CD">
        <w:rPr>
          <w:lang w:val="pt-BR"/>
        </w:rPr>
        <w:t xml:space="preserve">Em PHP, uma </w:t>
      </w:r>
      <w:r w:rsidRPr="008E65CD">
        <w:rPr>
          <w:b/>
          <w:lang w:val="pt-BR"/>
        </w:rPr>
        <w:t>classe</w:t>
      </w:r>
      <w:r w:rsidRPr="008E65CD">
        <w:rPr>
          <w:lang w:val="pt-BR"/>
        </w:rPr>
        <w:t xml:space="preserve"> é um modelo ou um plano para criar objetos. Define as propriedades e os métodos que os objetos dessa classe terão. Um </w:t>
      </w:r>
      <w:r w:rsidRPr="008E65CD">
        <w:rPr>
          <w:b/>
          <w:lang w:val="pt-BR"/>
        </w:rPr>
        <w:t>objeto</w:t>
      </w:r>
      <w:r w:rsidRPr="008E65CD">
        <w:rPr>
          <w:lang w:val="pt-BR"/>
        </w:rPr>
        <w:t xml:space="preserve"> é uma instância específica de uma classe.</w:t>
      </w:r>
    </w:p>
    <w:p w14:paraId="2140326F" w14:textId="77777777" w:rsidR="001C1AED" w:rsidRPr="008E65CD" w:rsidRDefault="00000000">
      <w:pPr>
        <w:rPr>
          <w:lang w:val="pt-BR"/>
        </w:rPr>
      </w:pPr>
      <w:r w:rsidRPr="008E65CD">
        <w:rPr>
          <w:b/>
          <w:lang w:val="pt-BR"/>
        </w:rPr>
        <w:t>Definindo uma Classe:</w:t>
      </w:r>
    </w:p>
    <w:p w14:paraId="36DB8259"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class Carro {</w:t>
      </w:r>
      <w:r w:rsidRPr="008E65CD">
        <w:rPr>
          <w:color w:val="00FF00"/>
          <w:lang w:val="pt-BR"/>
        </w:rPr>
        <w:br/>
        <w:t>// Propriedades (atributos)</w:t>
      </w:r>
      <w:r w:rsidRPr="008E65CD">
        <w:rPr>
          <w:color w:val="00FF00"/>
          <w:lang w:val="pt-BR"/>
        </w:rPr>
        <w:br/>
        <w:t>public $cor;</w:t>
      </w:r>
      <w:r w:rsidRPr="008E65CD">
        <w:rPr>
          <w:color w:val="00FF00"/>
          <w:lang w:val="pt-BR"/>
        </w:rPr>
        <w:br/>
        <w:t>public $marca;</w:t>
      </w:r>
      <w:r w:rsidRPr="008E65CD">
        <w:rPr>
          <w:color w:val="00FF00"/>
          <w:lang w:val="pt-BR"/>
        </w:rPr>
        <w:br/>
        <w:t>public $modelo;</w:t>
      </w:r>
      <w:r w:rsidRPr="008E65CD">
        <w:rPr>
          <w:color w:val="00FF00"/>
          <w:lang w:val="pt-BR"/>
        </w:rPr>
        <w:br/>
        <w:t>// Método construtor (executado quando um objeto é criado)</w:t>
      </w:r>
      <w:r w:rsidRPr="008E65CD">
        <w:rPr>
          <w:color w:val="00FF00"/>
          <w:lang w:val="pt-BR"/>
        </w:rPr>
        <w:br/>
        <w:t>public function __construct($cor, $marca, $modelo) {</w:t>
      </w:r>
      <w:r w:rsidRPr="008E65CD">
        <w:rPr>
          <w:color w:val="00FF00"/>
          <w:lang w:val="pt-BR"/>
        </w:rPr>
        <w:br/>
        <w:t>$this-&gt;cor = $cor;</w:t>
      </w:r>
      <w:r w:rsidRPr="008E65CD">
        <w:rPr>
          <w:color w:val="00FF00"/>
          <w:lang w:val="pt-BR"/>
        </w:rPr>
        <w:br/>
        <w:t>$this-&gt;marca = $marca;</w:t>
      </w:r>
      <w:r w:rsidRPr="008E65CD">
        <w:rPr>
          <w:color w:val="00FF00"/>
          <w:lang w:val="pt-BR"/>
        </w:rPr>
        <w:br/>
        <w:t>$this-&gt;modelo = $modelo;</w:t>
      </w:r>
      <w:r w:rsidRPr="008E65CD">
        <w:rPr>
          <w:color w:val="00FF00"/>
          <w:lang w:val="pt-BR"/>
        </w:rPr>
        <w:br/>
      </w:r>
      <w:r w:rsidRPr="008E65CD">
        <w:rPr>
          <w:color w:val="00FF00"/>
          <w:lang w:val="pt-BR"/>
        </w:rPr>
        <w:lastRenderedPageBreak/>
        <w:t>}</w:t>
      </w:r>
      <w:r w:rsidRPr="008E65CD">
        <w:rPr>
          <w:color w:val="00FF00"/>
          <w:lang w:val="pt-BR"/>
        </w:rPr>
        <w:br/>
        <w:t>// Métodos (comportamentos)</w:t>
      </w:r>
      <w:r w:rsidRPr="008E65CD">
        <w:rPr>
          <w:color w:val="00FF00"/>
          <w:lang w:val="pt-BR"/>
        </w:rPr>
        <w:br/>
        <w:t>public function acelerar() {</w:t>
      </w:r>
      <w:r w:rsidRPr="008E65CD">
        <w:rPr>
          <w:color w:val="00FF00"/>
          <w:lang w:val="pt-BR"/>
        </w:rPr>
        <w:br/>
        <w:t>echo "O carro está a acelerar.\n";</w:t>
      </w:r>
      <w:r w:rsidRPr="008E65CD">
        <w:rPr>
          <w:color w:val="00FF00"/>
          <w:lang w:val="pt-BR"/>
        </w:rPr>
        <w:br/>
        <w:t>}</w:t>
      </w:r>
      <w:r w:rsidRPr="008E65CD">
        <w:rPr>
          <w:color w:val="00FF00"/>
          <w:lang w:val="pt-BR"/>
        </w:rPr>
        <w:br/>
        <w:t>public function travar() {</w:t>
      </w:r>
      <w:r w:rsidRPr="008E65CD">
        <w:rPr>
          <w:color w:val="00FF00"/>
          <w:lang w:val="pt-BR"/>
        </w:rPr>
        <w:br/>
        <w:t>echo "O carro está a travar.\n";</w:t>
      </w:r>
      <w:r w:rsidRPr="008E65CD">
        <w:rPr>
          <w:color w:val="00FF00"/>
          <w:lang w:val="pt-BR"/>
        </w:rPr>
        <w:br/>
        <w:t>}</w:t>
      </w:r>
      <w:r w:rsidRPr="008E65CD">
        <w:rPr>
          <w:color w:val="00FF00"/>
          <w:lang w:val="pt-BR"/>
        </w:rPr>
        <w:br/>
        <w:t>}</w:t>
      </w:r>
      <w:r w:rsidRPr="008E65CD">
        <w:rPr>
          <w:color w:val="00FF00"/>
          <w:lang w:val="pt-BR"/>
        </w:rPr>
        <w:br/>
        <w:t>?&gt;</w:t>
      </w:r>
    </w:p>
    <w:p w14:paraId="1E2468C0" w14:textId="77777777" w:rsidR="001C1AED" w:rsidRPr="008E65CD" w:rsidRDefault="00000000">
      <w:pPr>
        <w:rPr>
          <w:lang w:val="pt-BR"/>
        </w:rPr>
      </w:pPr>
      <w:r w:rsidRPr="008E65CD">
        <w:rPr>
          <w:lang w:val="pt-BR"/>
        </w:rPr>
        <w:t>No exemplo acima, definimos uma classe chamada `Carro` com três propriedades (`cor`, `marca`, `modelo`) e dois métodos (`acelerar`, `travar`). O método `__construct` é um construtor, que é executado automaticamente quando um novo objeto da classe `Carro` é criado.</w:t>
      </w:r>
    </w:p>
    <w:p w14:paraId="75D34E1C" w14:textId="77777777" w:rsidR="001C1AED" w:rsidRPr="008E65CD" w:rsidRDefault="00000000">
      <w:pPr>
        <w:rPr>
          <w:lang w:val="pt-BR"/>
        </w:rPr>
      </w:pPr>
      <w:r w:rsidRPr="008E65CD">
        <w:rPr>
          <w:b/>
          <w:lang w:val="pt-BR"/>
        </w:rPr>
        <w:t>Criando um Objeto (Instanciação):</w:t>
      </w:r>
    </w:p>
    <w:p w14:paraId="4668897F"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 xml:space="preserve">require_once 'Carro.php'; // </w:t>
      </w:r>
      <w:proofErr w:type="gramStart"/>
      <w:r w:rsidRPr="008E65CD">
        <w:rPr>
          <w:color w:val="00FF00"/>
          <w:lang w:val="pt-BR"/>
        </w:rPr>
        <w:t>Incluir</w:t>
      </w:r>
      <w:proofErr w:type="gramEnd"/>
      <w:r w:rsidRPr="008E65CD">
        <w:rPr>
          <w:color w:val="00FF00"/>
          <w:lang w:val="pt-BR"/>
        </w:rPr>
        <w:t xml:space="preserve"> a definição da classe</w:t>
      </w:r>
      <w:r w:rsidRPr="008E65CD">
        <w:rPr>
          <w:color w:val="00FF00"/>
          <w:lang w:val="pt-BR"/>
        </w:rPr>
        <w:br/>
        <w:t>// Criar um objeto da classe Carro</w:t>
      </w:r>
      <w:r w:rsidRPr="008E65CD">
        <w:rPr>
          <w:color w:val="00FF00"/>
          <w:lang w:val="pt-BR"/>
        </w:rPr>
        <w:br/>
        <w:t xml:space="preserve">$meuCarro = new </w:t>
      </w:r>
      <w:proofErr w:type="gramStart"/>
      <w:r w:rsidRPr="008E65CD">
        <w:rPr>
          <w:color w:val="00FF00"/>
          <w:lang w:val="pt-BR"/>
        </w:rPr>
        <w:t>Carro(</w:t>
      </w:r>
      <w:proofErr w:type="gramEnd"/>
      <w:r w:rsidRPr="008E65CD">
        <w:rPr>
          <w:color w:val="00FF00"/>
          <w:lang w:val="pt-BR"/>
        </w:rPr>
        <w:t>"vermelho", "BMW", "X5");</w:t>
      </w:r>
      <w:r w:rsidRPr="008E65CD">
        <w:rPr>
          <w:color w:val="00FF00"/>
          <w:lang w:val="pt-BR"/>
        </w:rPr>
        <w:br/>
        <w:t>// Aceder às propriedades do objeto</w:t>
      </w:r>
      <w:r w:rsidRPr="008E65CD">
        <w:rPr>
          <w:color w:val="00FF00"/>
          <w:lang w:val="pt-BR"/>
        </w:rPr>
        <w:br/>
        <w:t xml:space="preserve">echo "A cor do meu carro é: </w:t>
      </w:r>
      <w:proofErr w:type="gramStart"/>
      <w:r w:rsidRPr="008E65CD">
        <w:rPr>
          <w:color w:val="00FF00"/>
          <w:lang w:val="pt-BR"/>
        </w:rPr>
        <w:t>" .</w:t>
      </w:r>
      <w:proofErr w:type="gramEnd"/>
      <w:r w:rsidRPr="008E65CD">
        <w:rPr>
          <w:color w:val="00FF00"/>
          <w:lang w:val="pt-BR"/>
        </w:rPr>
        <w:t xml:space="preserve"> $meuCarro-&gt;</w:t>
      </w:r>
      <w:proofErr w:type="gramStart"/>
      <w:r w:rsidRPr="008E65CD">
        <w:rPr>
          <w:color w:val="00FF00"/>
          <w:lang w:val="pt-BR"/>
        </w:rPr>
        <w:t>cor .</w:t>
      </w:r>
      <w:proofErr w:type="gramEnd"/>
      <w:r w:rsidRPr="008E65CD">
        <w:rPr>
          <w:color w:val="00FF00"/>
          <w:lang w:val="pt-BR"/>
        </w:rPr>
        <w:t xml:space="preserve"> "\n";</w:t>
      </w:r>
      <w:r w:rsidRPr="008E65CD">
        <w:rPr>
          <w:color w:val="00FF00"/>
          <w:lang w:val="pt-BR"/>
        </w:rPr>
        <w:br/>
        <w:t xml:space="preserve">echo "A marca do meu carro é: </w:t>
      </w:r>
      <w:proofErr w:type="gramStart"/>
      <w:r w:rsidRPr="008E65CD">
        <w:rPr>
          <w:color w:val="00FF00"/>
          <w:lang w:val="pt-BR"/>
        </w:rPr>
        <w:t>" .</w:t>
      </w:r>
      <w:proofErr w:type="gramEnd"/>
      <w:r w:rsidRPr="008E65CD">
        <w:rPr>
          <w:color w:val="00FF00"/>
          <w:lang w:val="pt-BR"/>
        </w:rPr>
        <w:t xml:space="preserve"> $meuCarro-&gt;</w:t>
      </w:r>
      <w:proofErr w:type="gramStart"/>
      <w:r w:rsidRPr="008E65CD">
        <w:rPr>
          <w:color w:val="00FF00"/>
          <w:lang w:val="pt-BR"/>
        </w:rPr>
        <w:t>marca .</w:t>
      </w:r>
      <w:proofErr w:type="gramEnd"/>
      <w:r w:rsidRPr="008E65CD">
        <w:rPr>
          <w:color w:val="00FF00"/>
          <w:lang w:val="pt-BR"/>
        </w:rPr>
        <w:t xml:space="preserve"> "\n";</w:t>
      </w:r>
      <w:r w:rsidRPr="008E65CD">
        <w:rPr>
          <w:color w:val="00FF00"/>
          <w:lang w:val="pt-BR"/>
        </w:rPr>
        <w:br/>
        <w:t xml:space="preserve">echo "O modelo do meu carro é: </w:t>
      </w:r>
      <w:proofErr w:type="gramStart"/>
      <w:r w:rsidRPr="008E65CD">
        <w:rPr>
          <w:color w:val="00FF00"/>
          <w:lang w:val="pt-BR"/>
        </w:rPr>
        <w:t>" .</w:t>
      </w:r>
      <w:proofErr w:type="gramEnd"/>
      <w:r w:rsidRPr="008E65CD">
        <w:rPr>
          <w:color w:val="00FF00"/>
          <w:lang w:val="pt-BR"/>
        </w:rPr>
        <w:t xml:space="preserve"> $meuCarro-&gt;</w:t>
      </w:r>
      <w:proofErr w:type="gramStart"/>
      <w:r w:rsidRPr="008E65CD">
        <w:rPr>
          <w:color w:val="00FF00"/>
          <w:lang w:val="pt-BR"/>
        </w:rPr>
        <w:t>modelo .</w:t>
      </w:r>
      <w:proofErr w:type="gramEnd"/>
      <w:r w:rsidRPr="008E65CD">
        <w:rPr>
          <w:color w:val="00FF00"/>
          <w:lang w:val="pt-BR"/>
        </w:rPr>
        <w:t xml:space="preserve"> "\n";</w:t>
      </w:r>
      <w:r w:rsidRPr="008E65CD">
        <w:rPr>
          <w:color w:val="00FF00"/>
          <w:lang w:val="pt-BR"/>
        </w:rPr>
        <w:br/>
        <w:t>// Chamar os métodos do objeto</w:t>
      </w:r>
      <w:r w:rsidRPr="008E65CD">
        <w:rPr>
          <w:color w:val="00FF00"/>
          <w:lang w:val="pt-BR"/>
        </w:rPr>
        <w:br/>
        <w:t>$meuCarro-&gt;acelerar();</w:t>
      </w:r>
      <w:r w:rsidRPr="008E65CD">
        <w:rPr>
          <w:color w:val="00FF00"/>
          <w:lang w:val="pt-BR"/>
        </w:rPr>
        <w:br/>
        <w:t>$meuCarro-&gt;</w:t>
      </w:r>
      <w:proofErr w:type="gramStart"/>
      <w:r w:rsidRPr="008E65CD">
        <w:rPr>
          <w:color w:val="00FF00"/>
          <w:lang w:val="pt-BR"/>
        </w:rPr>
        <w:t>travar(</w:t>
      </w:r>
      <w:proofErr w:type="gramEnd"/>
      <w:r w:rsidRPr="008E65CD">
        <w:rPr>
          <w:color w:val="00FF00"/>
          <w:lang w:val="pt-BR"/>
        </w:rPr>
        <w:t>);</w:t>
      </w:r>
      <w:r w:rsidRPr="008E65CD">
        <w:rPr>
          <w:color w:val="00FF00"/>
          <w:lang w:val="pt-BR"/>
        </w:rPr>
        <w:br/>
        <w:t>?&gt;</w:t>
      </w:r>
    </w:p>
    <w:p w14:paraId="336FBA9C" w14:textId="77777777" w:rsidR="001C1AED" w:rsidRPr="008E65CD" w:rsidRDefault="00000000">
      <w:pPr>
        <w:rPr>
          <w:lang w:val="pt-BR"/>
        </w:rPr>
      </w:pPr>
      <w:r w:rsidRPr="008E65CD">
        <w:rPr>
          <w:lang w:val="pt-BR"/>
        </w:rPr>
        <w:t>Neste exemplo, criamos um objeto chamado `$meuCarro` da classe `Carro`. Usamos o operador `-&gt;` para aceder às propriedades e métodos do objeto.</w:t>
      </w:r>
    </w:p>
    <w:p w14:paraId="6056B49B" w14:textId="77777777" w:rsidR="001C1AED" w:rsidRPr="008E65CD" w:rsidRDefault="00000000">
      <w:pPr>
        <w:pStyle w:val="Ttulo2"/>
        <w:rPr>
          <w:lang w:val="pt-BR"/>
        </w:rPr>
      </w:pPr>
      <w:bookmarkStart w:id="339" w:name="_Toc195354614"/>
      <w:r w:rsidRPr="008E65CD">
        <w:rPr>
          <w:lang w:val="pt-BR"/>
        </w:rPr>
        <w:t>Modificadores de Acesso (Encapsulamento)</w:t>
      </w:r>
      <w:bookmarkEnd w:id="339"/>
    </w:p>
    <w:p w14:paraId="795B9883" w14:textId="77777777" w:rsidR="001C1AED" w:rsidRDefault="00000000">
      <w:r w:rsidRPr="008E65CD">
        <w:rPr>
          <w:lang w:val="pt-BR"/>
        </w:rPr>
        <w:t xml:space="preserve">Os modificadores de acesso controlam a visibilidade das propriedades e métodos de uma classe. </w:t>
      </w:r>
      <w:r>
        <w:t>PHP oferece três modificadores de acesso:</w:t>
      </w:r>
    </w:p>
    <w:p w14:paraId="49F6E39C" w14:textId="77777777" w:rsidR="001C1AED" w:rsidRPr="008E65CD" w:rsidRDefault="00000000">
      <w:pPr>
        <w:pStyle w:val="Commarcadores"/>
        <w:rPr>
          <w:lang w:val="pt-BR"/>
        </w:rPr>
      </w:pPr>
      <w:r w:rsidRPr="008E65CD">
        <w:rPr>
          <w:lang w:val="pt-BR"/>
        </w:rPr>
        <w:t xml:space="preserve">  </w:t>
      </w:r>
      <w:r w:rsidRPr="008E65CD">
        <w:rPr>
          <w:b/>
          <w:lang w:val="pt-BR"/>
        </w:rPr>
        <w:t>`public`:</w:t>
      </w:r>
      <w:r w:rsidRPr="008E65CD">
        <w:rPr>
          <w:lang w:val="pt-BR"/>
        </w:rPr>
        <w:t xml:space="preserve">  A propriedade ou método é acessível de qualquer lugar (dentro e fora da classe).</w:t>
      </w:r>
    </w:p>
    <w:p w14:paraId="1F86A17B" w14:textId="77777777" w:rsidR="001C1AED" w:rsidRPr="008E65CD" w:rsidRDefault="00000000">
      <w:pPr>
        <w:pStyle w:val="Commarcadores"/>
        <w:rPr>
          <w:lang w:val="pt-BR"/>
        </w:rPr>
      </w:pPr>
      <w:r w:rsidRPr="008E65CD">
        <w:rPr>
          <w:lang w:val="pt-BR"/>
        </w:rPr>
        <w:t xml:space="preserve">  </w:t>
      </w:r>
      <w:r w:rsidRPr="008E65CD">
        <w:rPr>
          <w:b/>
          <w:lang w:val="pt-BR"/>
        </w:rPr>
        <w:t>`protected`:</w:t>
      </w:r>
      <w:r w:rsidRPr="008E65CD">
        <w:rPr>
          <w:lang w:val="pt-BR"/>
        </w:rPr>
        <w:t xml:space="preserve">  A propriedade ou método é acessível dentro da classe, das suas subclasses e das classes pai.</w:t>
      </w:r>
    </w:p>
    <w:p w14:paraId="0AED9BF1" w14:textId="77777777" w:rsidR="001C1AED" w:rsidRPr="008E65CD" w:rsidRDefault="00000000">
      <w:pPr>
        <w:pStyle w:val="Commarcadores"/>
        <w:rPr>
          <w:lang w:val="pt-BR"/>
        </w:rPr>
      </w:pPr>
      <w:r w:rsidRPr="008E65CD">
        <w:rPr>
          <w:lang w:val="pt-BR"/>
        </w:rPr>
        <w:t xml:space="preserve">  </w:t>
      </w:r>
      <w:r w:rsidRPr="008E65CD">
        <w:rPr>
          <w:b/>
          <w:lang w:val="pt-BR"/>
        </w:rPr>
        <w:t>`private`:</w:t>
      </w:r>
      <w:r w:rsidRPr="008E65CD">
        <w:rPr>
          <w:lang w:val="pt-BR"/>
        </w:rPr>
        <w:t xml:space="preserve">  A propriedade ou método é acessível apenas dentro da própria classe.</w:t>
      </w:r>
    </w:p>
    <w:p w14:paraId="58841F20" w14:textId="77777777" w:rsidR="001C1AED" w:rsidRPr="008E65CD" w:rsidRDefault="00000000">
      <w:pPr>
        <w:rPr>
          <w:lang w:val="pt-BR"/>
        </w:rPr>
      </w:pPr>
      <w:r w:rsidRPr="008E65CD">
        <w:rPr>
          <w:lang w:val="pt-BR"/>
        </w:rPr>
        <w:t>O encapsulamento é fundamental para proteger os dados de um objeto e garantir a sua integridade.  Ao tornar as propriedades privadas, podemos controlá-las através de métodos *getter* e *setter*, que permitem validar e manipular os dados antes de atribuir ou retornar os valores.</w:t>
      </w:r>
    </w:p>
    <w:p w14:paraId="5FAAFFC4" w14:textId="77777777" w:rsidR="001C1AED" w:rsidRPr="008E65CD" w:rsidRDefault="00000000">
      <w:pPr>
        <w:rPr>
          <w:lang w:val="pt-BR"/>
        </w:rPr>
      </w:pPr>
      <w:r w:rsidRPr="008E65CD">
        <w:rPr>
          <w:b/>
          <w:lang w:val="pt-BR"/>
        </w:rPr>
        <w:t>Exemplo de Encapsulamento:</w:t>
      </w:r>
    </w:p>
    <w:p w14:paraId="3E22E6AF"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class ContaBancaria {</w:t>
      </w:r>
      <w:r w:rsidRPr="008E65CD">
        <w:rPr>
          <w:color w:val="00FF00"/>
          <w:lang w:val="pt-BR"/>
        </w:rPr>
        <w:br/>
        <w:t>private $saldo;</w:t>
      </w:r>
      <w:r w:rsidRPr="008E65CD">
        <w:rPr>
          <w:color w:val="00FF00"/>
          <w:lang w:val="pt-BR"/>
        </w:rPr>
        <w:br/>
      </w:r>
      <w:r w:rsidRPr="008E65CD">
        <w:rPr>
          <w:color w:val="00FF00"/>
          <w:lang w:val="pt-BR"/>
        </w:rPr>
        <w:lastRenderedPageBreak/>
        <w:t>public function __construct($saldoInicial) {</w:t>
      </w:r>
      <w:r w:rsidRPr="008E65CD">
        <w:rPr>
          <w:color w:val="00FF00"/>
          <w:lang w:val="pt-BR"/>
        </w:rPr>
        <w:br/>
        <w:t>$this-&gt;saldo = $saldoInicial;</w:t>
      </w:r>
      <w:r w:rsidRPr="008E65CD">
        <w:rPr>
          <w:color w:val="00FF00"/>
          <w:lang w:val="pt-BR"/>
        </w:rPr>
        <w:br/>
        <w:t>}</w:t>
      </w:r>
      <w:r w:rsidRPr="008E65CD">
        <w:rPr>
          <w:color w:val="00FF00"/>
          <w:lang w:val="pt-BR"/>
        </w:rPr>
        <w:br/>
        <w:t>public function depositar($valor) {</w:t>
      </w:r>
      <w:r w:rsidRPr="008E65CD">
        <w:rPr>
          <w:color w:val="00FF00"/>
          <w:lang w:val="pt-BR"/>
        </w:rPr>
        <w:br/>
        <w:t>if ($valor &gt; 0) {</w:t>
      </w:r>
      <w:r w:rsidRPr="008E65CD">
        <w:rPr>
          <w:color w:val="00FF00"/>
          <w:lang w:val="pt-BR"/>
        </w:rPr>
        <w:br/>
        <w:t>$this-&gt;saldo += $valor;</w:t>
      </w:r>
      <w:r w:rsidRPr="008E65CD">
        <w:rPr>
          <w:color w:val="00FF00"/>
          <w:lang w:val="pt-BR"/>
        </w:rPr>
        <w:br/>
        <w:t xml:space="preserve">echo "Depósito de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valor .</w:t>
      </w:r>
      <w:proofErr w:type="gramEnd"/>
      <w:r w:rsidRPr="008E65CD">
        <w:rPr>
          <w:color w:val="00FF00"/>
          <w:lang w:val="pt-BR"/>
        </w:rPr>
        <w:t xml:space="preserve"> " realizado com sucesso.\n";</w:t>
      </w:r>
      <w:r w:rsidRPr="008E65CD">
        <w:rPr>
          <w:color w:val="00FF00"/>
          <w:lang w:val="pt-BR"/>
        </w:rPr>
        <w:br/>
        <w:t>} else {</w:t>
      </w:r>
      <w:r w:rsidRPr="008E65CD">
        <w:rPr>
          <w:color w:val="00FF00"/>
          <w:lang w:val="pt-BR"/>
        </w:rPr>
        <w:br/>
        <w:t>echo "O valor do depósito deve ser positivo.\n";</w:t>
      </w:r>
      <w:r w:rsidRPr="008E65CD">
        <w:rPr>
          <w:color w:val="00FF00"/>
          <w:lang w:val="pt-BR"/>
        </w:rPr>
        <w:br/>
        <w:t>}</w:t>
      </w:r>
      <w:r w:rsidRPr="008E65CD">
        <w:rPr>
          <w:color w:val="00FF00"/>
          <w:lang w:val="pt-BR"/>
        </w:rPr>
        <w:br/>
        <w:t>}</w:t>
      </w:r>
      <w:r w:rsidRPr="008E65CD">
        <w:rPr>
          <w:color w:val="00FF00"/>
          <w:lang w:val="pt-BR"/>
        </w:rPr>
        <w:br/>
        <w:t>public function levantar($valor) {</w:t>
      </w:r>
      <w:r w:rsidRPr="008E65CD">
        <w:rPr>
          <w:color w:val="00FF00"/>
          <w:lang w:val="pt-BR"/>
        </w:rPr>
        <w:br/>
        <w:t>if ($valor &gt; 0 &amp;&amp; $valor &lt;= $this-&gt;saldo) {</w:t>
      </w:r>
      <w:r w:rsidRPr="008E65CD">
        <w:rPr>
          <w:color w:val="00FF00"/>
          <w:lang w:val="pt-BR"/>
        </w:rPr>
        <w:br/>
        <w:t>$this-&gt;saldo -= $valor;</w:t>
      </w:r>
      <w:r w:rsidRPr="008E65CD">
        <w:rPr>
          <w:color w:val="00FF00"/>
          <w:lang w:val="pt-BR"/>
        </w:rPr>
        <w:br/>
        <w:t xml:space="preserve">echo "Levantamento de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valor .</w:t>
      </w:r>
      <w:proofErr w:type="gramEnd"/>
      <w:r w:rsidRPr="008E65CD">
        <w:rPr>
          <w:color w:val="00FF00"/>
          <w:lang w:val="pt-BR"/>
        </w:rPr>
        <w:t xml:space="preserve"> " realizado com sucesso.\n";</w:t>
      </w:r>
      <w:r w:rsidRPr="008E65CD">
        <w:rPr>
          <w:color w:val="00FF00"/>
          <w:lang w:val="pt-BR"/>
        </w:rPr>
        <w:br/>
        <w:t>} else {</w:t>
      </w:r>
      <w:r w:rsidRPr="008E65CD">
        <w:rPr>
          <w:color w:val="00FF00"/>
          <w:lang w:val="pt-BR"/>
        </w:rPr>
        <w:br/>
        <w:t>echo "Saldo insuficiente ou valor inválido para levantamento.\n";</w:t>
      </w:r>
      <w:r w:rsidRPr="008E65CD">
        <w:rPr>
          <w:color w:val="00FF00"/>
          <w:lang w:val="pt-BR"/>
        </w:rPr>
        <w:br/>
        <w:t>}</w:t>
      </w:r>
      <w:r w:rsidRPr="008E65CD">
        <w:rPr>
          <w:color w:val="00FF00"/>
          <w:lang w:val="pt-BR"/>
        </w:rPr>
        <w:br/>
        <w:t>}</w:t>
      </w:r>
      <w:r w:rsidRPr="008E65CD">
        <w:rPr>
          <w:color w:val="00FF00"/>
          <w:lang w:val="pt-BR"/>
        </w:rPr>
        <w:br/>
        <w:t xml:space="preserve">public function </w:t>
      </w:r>
      <w:proofErr w:type="gramStart"/>
      <w:r w:rsidRPr="008E65CD">
        <w:rPr>
          <w:color w:val="00FF00"/>
          <w:lang w:val="pt-BR"/>
        </w:rPr>
        <w:t>getSaldo(</w:t>
      </w:r>
      <w:proofErr w:type="gramEnd"/>
      <w:r w:rsidRPr="008E65CD">
        <w:rPr>
          <w:color w:val="00FF00"/>
          <w:lang w:val="pt-BR"/>
        </w:rPr>
        <w:t>) {</w:t>
      </w:r>
      <w:r w:rsidRPr="008E65CD">
        <w:rPr>
          <w:color w:val="00FF00"/>
          <w:lang w:val="pt-BR"/>
        </w:rPr>
        <w:br/>
        <w:t>return $this-&gt;saldo;</w:t>
      </w:r>
      <w:r w:rsidRPr="008E65CD">
        <w:rPr>
          <w:color w:val="00FF00"/>
          <w:lang w:val="pt-BR"/>
        </w:rPr>
        <w:br/>
        <w:t>}</w:t>
      </w:r>
      <w:r w:rsidRPr="008E65CD">
        <w:rPr>
          <w:color w:val="00FF00"/>
          <w:lang w:val="pt-BR"/>
        </w:rPr>
        <w:br/>
        <w:t>}</w:t>
      </w:r>
      <w:r w:rsidRPr="008E65CD">
        <w:rPr>
          <w:color w:val="00FF00"/>
          <w:lang w:val="pt-BR"/>
        </w:rPr>
        <w:br/>
        <w:t>$conta = new ContaBancaria(100);</w:t>
      </w:r>
      <w:r w:rsidRPr="008E65CD">
        <w:rPr>
          <w:color w:val="00FF00"/>
          <w:lang w:val="pt-BR"/>
        </w:rPr>
        <w:br/>
        <w:t>$conta-&gt;depositar(50);</w:t>
      </w:r>
      <w:r w:rsidRPr="008E65CD">
        <w:rPr>
          <w:color w:val="00FF00"/>
          <w:lang w:val="pt-BR"/>
        </w:rPr>
        <w:br/>
        <w:t>$conta-&gt;</w:t>
      </w:r>
      <w:proofErr w:type="gramStart"/>
      <w:r w:rsidRPr="008E65CD">
        <w:rPr>
          <w:color w:val="00FF00"/>
          <w:lang w:val="pt-BR"/>
        </w:rPr>
        <w:t>levantar(</w:t>
      </w:r>
      <w:proofErr w:type="gramEnd"/>
      <w:r w:rsidRPr="008E65CD">
        <w:rPr>
          <w:color w:val="00FF00"/>
          <w:lang w:val="pt-BR"/>
        </w:rPr>
        <w:t>20);</w:t>
      </w:r>
      <w:r w:rsidRPr="008E65CD">
        <w:rPr>
          <w:color w:val="00FF00"/>
          <w:lang w:val="pt-BR"/>
        </w:rPr>
        <w:br/>
        <w:t xml:space="preserve">echo "Saldo atual: </w:t>
      </w:r>
      <w:proofErr w:type="gramStart"/>
      <w:r w:rsidRPr="008E65CD">
        <w:rPr>
          <w:color w:val="00FF00"/>
          <w:lang w:val="pt-BR"/>
        </w:rPr>
        <w:t>" .</w:t>
      </w:r>
      <w:proofErr w:type="gramEnd"/>
      <w:r w:rsidRPr="008E65CD">
        <w:rPr>
          <w:color w:val="00FF00"/>
          <w:lang w:val="pt-BR"/>
        </w:rPr>
        <w:t xml:space="preserve"> $conta-&gt;</w:t>
      </w:r>
      <w:proofErr w:type="gramStart"/>
      <w:r w:rsidRPr="008E65CD">
        <w:rPr>
          <w:color w:val="00FF00"/>
          <w:lang w:val="pt-BR"/>
        </w:rPr>
        <w:t>getSaldo() .</w:t>
      </w:r>
      <w:proofErr w:type="gramEnd"/>
      <w:r w:rsidRPr="008E65CD">
        <w:rPr>
          <w:color w:val="00FF00"/>
          <w:lang w:val="pt-BR"/>
        </w:rPr>
        <w:t xml:space="preserve"> "\n";</w:t>
      </w:r>
      <w:r w:rsidRPr="008E65CD">
        <w:rPr>
          <w:color w:val="00FF00"/>
          <w:lang w:val="pt-BR"/>
        </w:rPr>
        <w:br/>
        <w:t>?&gt;</w:t>
      </w:r>
    </w:p>
    <w:p w14:paraId="5BF8914D" w14:textId="77777777" w:rsidR="001C1AED" w:rsidRPr="008E65CD" w:rsidRDefault="00000000">
      <w:pPr>
        <w:rPr>
          <w:lang w:val="pt-BR"/>
        </w:rPr>
      </w:pPr>
      <w:r w:rsidRPr="008E65CD">
        <w:rPr>
          <w:lang w:val="pt-BR"/>
        </w:rPr>
        <w:t>Neste exemplo, a propriedade `$saldo` é privada. Só podemos modificar o saldo através dos métodos `depositar` e `</w:t>
      </w:r>
      <w:proofErr w:type="gramStart"/>
      <w:r w:rsidRPr="008E65CD">
        <w:rPr>
          <w:lang w:val="pt-BR"/>
        </w:rPr>
        <w:t>levantar</w:t>
      </w:r>
      <w:proofErr w:type="gramEnd"/>
      <w:r w:rsidRPr="008E65CD">
        <w:rPr>
          <w:lang w:val="pt-BR"/>
        </w:rPr>
        <w:t>`, que validam os valores antes de atualizar o saldo. O método `getSaldo` permite aceder ao saldo, mas não o modificar diretamente.</w:t>
      </w:r>
    </w:p>
    <w:p w14:paraId="69EB2CFC" w14:textId="77777777" w:rsidR="001C1AED" w:rsidRPr="008E65CD" w:rsidRDefault="00000000">
      <w:pPr>
        <w:pStyle w:val="Ttulo2"/>
        <w:rPr>
          <w:lang w:val="pt-BR"/>
        </w:rPr>
      </w:pPr>
      <w:bookmarkStart w:id="340" w:name="_Toc195354615"/>
      <w:r w:rsidRPr="008E65CD">
        <w:rPr>
          <w:lang w:val="pt-BR"/>
        </w:rPr>
        <w:t>Herança</w:t>
      </w:r>
      <w:bookmarkEnd w:id="340"/>
    </w:p>
    <w:p w14:paraId="7E299C9B" w14:textId="77777777" w:rsidR="001C1AED" w:rsidRPr="008E65CD" w:rsidRDefault="00000000">
      <w:pPr>
        <w:rPr>
          <w:lang w:val="pt-BR"/>
        </w:rPr>
      </w:pPr>
      <w:r w:rsidRPr="008E65CD">
        <w:rPr>
          <w:lang w:val="pt-BR"/>
        </w:rPr>
        <w:t xml:space="preserve">A herança permite </w:t>
      </w:r>
      <w:proofErr w:type="gramStart"/>
      <w:r w:rsidRPr="008E65CD">
        <w:rPr>
          <w:lang w:val="pt-BR"/>
        </w:rPr>
        <w:t>criar novas</w:t>
      </w:r>
      <w:proofErr w:type="gramEnd"/>
      <w:r w:rsidRPr="008E65CD">
        <w:rPr>
          <w:lang w:val="pt-BR"/>
        </w:rPr>
        <w:t xml:space="preserve"> classes baseadas em classes existentes. A subclasse herda as propriedades e métodos da superclasse e pode adicionar novas propriedades e métodos ou sobrescrever (override) os métodos existentes.</w:t>
      </w:r>
    </w:p>
    <w:p w14:paraId="1D69D714" w14:textId="77777777" w:rsidR="001C1AED" w:rsidRPr="008E65CD" w:rsidRDefault="00000000">
      <w:pPr>
        <w:rPr>
          <w:lang w:val="pt-BR"/>
        </w:rPr>
      </w:pPr>
      <w:r w:rsidRPr="008E65CD">
        <w:rPr>
          <w:b/>
          <w:lang w:val="pt-BR"/>
        </w:rPr>
        <w:t>Exemplo de Herança:</w:t>
      </w:r>
    </w:p>
    <w:p w14:paraId="006CDBFB"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class Animal {</w:t>
      </w:r>
      <w:r w:rsidRPr="008E65CD">
        <w:rPr>
          <w:color w:val="00FF00"/>
          <w:lang w:val="pt-BR"/>
        </w:rPr>
        <w:br/>
        <w:t>public $nome;</w:t>
      </w:r>
      <w:r w:rsidRPr="008E65CD">
        <w:rPr>
          <w:color w:val="00FF00"/>
          <w:lang w:val="pt-BR"/>
        </w:rPr>
        <w:br/>
        <w:t>public function __construct($nome) {</w:t>
      </w:r>
      <w:r w:rsidRPr="008E65CD">
        <w:rPr>
          <w:color w:val="00FF00"/>
          <w:lang w:val="pt-BR"/>
        </w:rPr>
        <w:br/>
        <w:t>$this-&gt;nome = $nome;</w:t>
      </w:r>
      <w:r w:rsidRPr="008E65CD">
        <w:rPr>
          <w:color w:val="00FF00"/>
          <w:lang w:val="pt-BR"/>
        </w:rPr>
        <w:br/>
        <w:t>}</w:t>
      </w:r>
      <w:r w:rsidRPr="008E65CD">
        <w:rPr>
          <w:color w:val="00FF00"/>
          <w:lang w:val="pt-BR"/>
        </w:rPr>
        <w:br/>
        <w:t>public function fazerSom() {</w:t>
      </w:r>
      <w:r w:rsidRPr="008E65CD">
        <w:rPr>
          <w:color w:val="00FF00"/>
          <w:lang w:val="pt-BR"/>
        </w:rPr>
        <w:br/>
        <w:t>echo "Som genérico de animal.\n";</w:t>
      </w:r>
      <w:r w:rsidRPr="008E65CD">
        <w:rPr>
          <w:color w:val="00FF00"/>
          <w:lang w:val="pt-BR"/>
        </w:rPr>
        <w:br/>
        <w:t>}</w:t>
      </w:r>
      <w:r w:rsidRPr="008E65CD">
        <w:rPr>
          <w:color w:val="00FF00"/>
          <w:lang w:val="pt-BR"/>
        </w:rPr>
        <w:br/>
        <w:t>}</w:t>
      </w:r>
      <w:r w:rsidRPr="008E65CD">
        <w:rPr>
          <w:color w:val="00FF00"/>
          <w:lang w:val="pt-BR"/>
        </w:rPr>
        <w:br/>
        <w:t>class Cao extends Animal {</w:t>
      </w:r>
      <w:r w:rsidRPr="008E65CD">
        <w:rPr>
          <w:color w:val="00FF00"/>
          <w:lang w:val="pt-BR"/>
        </w:rPr>
        <w:br/>
      </w:r>
      <w:r w:rsidRPr="008E65CD">
        <w:rPr>
          <w:color w:val="00FF00"/>
          <w:lang w:val="pt-BR"/>
        </w:rPr>
        <w:lastRenderedPageBreak/>
        <w:t>public function fazerSom() {</w:t>
      </w:r>
      <w:r w:rsidRPr="008E65CD">
        <w:rPr>
          <w:color w:val="00FF00"/>
          <w:lang w:val="pt-BR"/>
        </w:rPr>
        <w:br/>
        <w:t>echo "Au au!\n"; // Sobrescreve o método fazerSom da classe Animal</w:t>
      </w:r>
      <w:r w:rsidRPr="008E65CD">
        <w:rPr>
          <w:color w:val="00FF00"/>
          <w:lang w:val="pt-BR"/>
        </w:rPr>
        <w:br/>
        <w:t>}</w:t>
      </w:r>
      <w:r w:rsidRPr="008E65CD">
        <w:rPr>
          <w:color w:val="00FF00"/>
          <w:lang w:val="pt-BR"/>
        </w:rPr>
        <w:br/>
        <w:t>}</w:t>
      </w:r>
      <w:r w:rsidRPr="008E65CD">
        <w:rPr>
          <w:color w:val="00FF00"/>
          <w:lang w:val="pt-BR"/>
        </w:rPr>
        <w:br/>
        <w:t>class Gato extends Animal {</w:t>
      </w:r>
      <w:r w:rsidRPr="008E65CD">
        <w:rPr>
          <w:color w:val="00FF00"/>
          <w:lang w:val="pt-BR"/>
        </w:rPr>
        <w:br/>
        <w:t>public function fazerSom() {</w:t>
      </w:r>
      <w:r w:rsidRPr="008E65CD">
        <w:rPr>
          <w:color w:val="00FF00"/>
          <w:lang w:val="pt-BR"/>
        </w:rPr>
        <w:br/>
        <w:t>echo "Miau!\n"; // Sobrescreve o método fazerSom da classe Animal</w:t>
      </w:r>
      <w:r w:rsidRPr="008E65CD">
        <w:rPr>
          <w:color w:val="00FF00"/>
          <w:lang w:val="pt-BR"/>
        </w:rPr>
        <w:br/>
        <w:t>}</w:t>
      </w:r>
      <w:r w:rsidRPr="008E65CD">
        <w:rPr>
          <w:color w:val="00FF00"/>
          <w:lang w:val="pt-BR"/>
        </w:rPr>
        <w:br/>
        <w:t>}</w:t>
      </w:r>
      <w:r w:rsidRPr="008E65CD">
        <w:rPr>
          <w:color w:val="00FF00"/>
          <w:lang w:val="pt-BR"/>
        </w:rPr>
        <w:br/>
        <w:t>$animal = new Animal("Animal genérico");</w:t>
      </w:r>
      <w:r w:rsidRPr="008E65CD">
        <w:rPr>
          <w:color w:val="00FF00"/>
          <w:lang w:val="pt-BR"/>
        </w:rPr>
        <w:br/>
        <w:t>$cao = new Cao("Rex");</w:t>
      </w:r>
      <w:r w:rsidRPr="008E65CD">
        <w:rPr>
          <w:color w:val="00FF00"/>
          <w:lang w:val="pt-BR"/>
        </w:rPr>
        <w:br/>
        <w:t>$gato = new Gato("Mingau");</w:t>
      </w:r>
      <w:r w:rsidRPr="008E65CD">
        <w:rPr>
          <w:color w:val="00FF00"/>
          <w:lang w:val="pt-BR"/>
        </w:rPr>
        <w:br/>
        <w:t>$animal-&gt;fazerSom(); // Output: Som genérico de animal.</w:t>
      </w:r>
      <w:r w:rsidRPr="008E65CD">
        <w:rPr>
          <w:color w:val="00FF00"/>
          <w:lang w:val="pt-BR"/>
        </w:rPr>
        <w:br/>
        <w:t>$cao-&gt;fazerSom(); // Output: Au au!</w:t>
      </w:r>
      <w:r w:rsidRPr="008E65CD">
        <w:rPr>
          <w:color w:val="00FF00"/>
          <w:lang w:val="pt-BR"/>
        </w:rPr>
        <w:br/>
        <w:t>$gato-&gt;fazerSom(); // Output: Miau!</w:t>
      </w:r>
      <w:r w:rsidRPr="008E65CD">
        <w:rPr>
          <w:color w:val="00FF00"/>
          <w:lang w:val="pt-BR"/>
        </w:rPr>
        <w:br/>
        <w:t>?&gt;</w:t>
      </w:r>
    </w:p>
    <w:p w14:paraId="6B3FEB1F" w14:textId="77777777" w:rsidR="001C1AED" w:rsidRPr="008E65CD" w:rsidRDefault="00000000">
      <w:pPr>
        <w:rPr>
          <w:lang w:val="pt-BR"/>
        </w:rPr>
      </w:pPr>
      <w:r w:rsidRPr="008E65CD">
        <w:rPr>
          <w:lang w:val="pt-BR"/>
        </w:rPr>
        <w:t>Neste exemplo, as classes `Cao` e `Gato` herdam da classe `Animal`. Ambos sobrescrevem o método `fazerSom` para emitir o som específico de cada animal.</w:t>
      </w:r>
    </w:p>
    <w:p w14:paraId="0E2BF449" w14:textId="77777777" w:rsidR="001C1AED" w:rsidRPr="008E65CD" w:rsidRDefault="00000000">
      <w:pPr>
        <w:pStyle w:val="Ttulo2"/>
        <w:rPr>
          <w:lang w:val="pt-BR"/>
        </w:rPr>
      </w:pPr>
      <w:bookmarkStart w:id="341" w:name="_Toc195354616"/>
      <w:r w:rsidRPr="008E65CD">
        <w:rPr>
          <w:lang w:val="pt-BR"/>
        </w:rPr>
        <w:t>Polimorfismo</w:t>
      </w:r>
      <w:bookmarkEnd w:id="341"/>
    </w:p>
    <w:p w14:paraId="4747424D" w14:textId="77777777" w:rsidR="001C1AED" w:rsidRPr="008E65CD" w:rsidRDefault="00000000">
      <w:pPr>
        <w:rPr>
          <w:lang w:val="pt-BR"/>
        </w:rPr>
      </w:pPr>
      <w:r w:rsidRPr="008E65CD">
        <w:rPr>
          <w:lang w:val="pt-BR"/>
        </w:rPr>
        <w:t>O polimorfismo é a capacidade de um objeto se comportar de diferentes maneiras dependendo do contexto. Ele geralmente é implementado através de interfaces ou classes abstratas. Uma interface define um contrato que as classes devem implementar, garantindo que elas possuam determinados métodos. Uma classe abstrata pode ter métodos abstratos (sem implementação) que devem ser implementados pelas subclasses.</w:t>
      </w:r>
    </w:p>
    <w:p w14:paraId="13C75D24" w14:textId="77777777" w:rsidR="001C1AED" w:rsidRPr="008E65CD" w:rsidRDefault="00000000">
      <w:pPr>
        <w:rPr>
          <w:lang w:val="pt-BR"/>
        </w:rPr>
      </w:pPr>
      <w:r w:rsidRPr="008E65CD">
        <w:rPr>
          <w:b/>
          <w:lang w:val="pt-BR"/>
        </w:rPr>
        <w:t>Exemplo de Polimorfismo:</w:t>
      </w:r>
    </w:p>
    <w:p w14:paraId="624CE766"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interface Desenhavel {</w:t>
      </w:r>
      <w:r w:rsidRPr="008E65CD">
        <w:rPr>
          <w:color w:val="00FF00"/>
          <w:lang w:val="pt-BR"/>
        </w:rPr>
        <w:br/>
        <w:t>public function desenhar();</w:t>
      </w:r>
      <w:r w:rsidRPr="008E65CD">
        <w:rPr>
          <w:color w:val="00FF00"/>
          <w:lang w:val="pt-BR"/>
        </w:rPr>
        <w:br/>
        <w:t>}</w:t>
      </w:r>
      <w:r w:rsidRPr="008E65CD">
        <w:rPr>
          <w:color w:val="00FF00"/>
          <w:lang w:val="pt-BR"/>
        </w:rPr>
        <w:br/>
        <w:t>class Circulo implements Desenhavel {</w:t>
      </w:r>
      <w:r w:rsidRPr="008E65CD">
        <w:rPr>
          <w:color w:val="00FF00"/>
          <w:lang w:val="pt-BR"/>
        </w:rPr>
        <w:br/>
        <w:t>public function desenhar() {</w:t>
      </w:r>
      <w:r w:rsidRPr="008E65CD">
        <w:rPr>
          <w:color w:val="00FF00"/>
          <w:lang w:val="pt-BR"/>
        </w:rPr>
        <w:br/>
        <w:t>echo "Desenhando um círculo.\n";</w:t>
      </w:r>
      <w:r w:rsidRPr="008E65CD">
        <w:rPr>
          <w:color w:val="00FF00"/>
          <w:lang w:val="pt-BR"/>
        </w:rPr>
        <w:br/>
        <w:t>}</w:t>
      </w:r>
      <w:r w:rsidRPr="008E65CD">
        <w:rPr>
          <w:color w:val="00FF00"/>
          <w:lang w:val="pt-BR"/>
        </w:rPr>
        <w:br/>
        <w:t>}</w:t>
      </w:r>
      <w:r w:rsidRPr="008E65CD">
        <w:rPr>
          <w:color w:val="00FF00"/>
          <w:lang w:val="pt-BR"/>
        </w:rPr>
        <w:br/>
        <w:t>class Quadrado implements Desenhavel {</w:t>
      </w:r>
      <w:r w:rsidRPr="008E65CD">
        <w:rPr>
          <w:color w:val="00FF00"/>
          <w:lang w:val="pt-BR"/>
        </w:rPr>
        <w:br/>
        <w:t>public function desenhar() {</w:t>
      </w:r>
      <w:r w:rsidRPr="008E65CD">
        <w:rPr>
          <w:color w:val="00FF00"/>
          <w:lang w:val="pt-BR"/>
        </w:rPr>
        <w:br/>
        <w:t>echo "Desenhando um quadrado.\n";</w:t>
      </w:r>
      <w:r w:rsidRPr="008E65CD">
        <w:rPr>
          <w:color w:val="00FF00"/>
          <w:lang w:val="pt-BR"/>
        </w:rPr>
        <w:br/>
        <w:t>}</w:t>
      </w:r>
      <w:r w:rsidRPr="008E65CD">
        <w:rPr>
          <w:color w:val="00FF00"/>
          <w:lang w:val="pt-BR"/>
        </w:rPr>
        <w:br/>
        <w:t>}</w:t>
      </w:r>
      <w:r w:rsidRPr="008E65CD">
        <w:rPr>
          <w:color w:val="00FF00"/>
          <w:lang w:val="pt-BR"/>
        </w:rPr>
        <w:br/>
        <w:t>function desenharForma(Desenhavel $forma) {</w:t>
      </w:r>
      <w:r w:rsidRPr="008E65CD">
        <w:rPr>
          <w:color w:val="00FF00"/>
          <w:lang w:val="pt-BR"/>
        </w:rPr>
        <w:br/>
        <w:t>$forma-&gt;desenhar();</w:t>
      </w:r>
      <w:r w:rsidRPr="008E65CD">
        <w:rPr>
          <w:color w:val="00FF00"/>
          <w:lang w:val="pt-BR"/>
        </w:rPr>
        <w:br/>
        <w:t>}</w:t>
      </w:r>
      <w:r w:rsidRPr="008E65CD">
        <w:rPr>
          <w:color w:val="00FF00"/>
          <w:lang w:val="pt-BR"/>
        </w:rPr>
        <w:br/>
        <w:t>$circulo = new Circulo();</w:t>
      </w:r>
      <w:r w:rsidRPr="008E65CD">
        <w:rPr>
          <w:color w:val="00FF00"/>
          <w:lang w:val="pt-BR"/>
        </w:rPr>
        <w:br/>
        <w:t>$quadrado = new Quadrado();</w:t>
      </w:r>
      <w:r w:rsidRPr="008E65CD">
        <w:rPr>
          <w:color w:val="00FF00"/>
          <w:lang w:val="pt-BR"/>
        </w:rPr>
        <w:br/>
        <w:t>desenharForma($circulo); // Output: Desenhando um círculo.</w:t>
      </w:r>
      <w:r w:rsidRPr="008E65CD">
        <w:rPr>
          <w:color w:val="00FF00"/>
          <w:lang w:val="pt-BR"/>
        </w:rPr>
        <w:br/>
        <w:t>desenharForma($quadrado); // Output: Desenhando um quadrado.</w:t>
      </w:r>
      <w:r w:rsidRPr="008E65CD">
        <w:rPr>
          <w:color w:val="00FF00"/>
          <w:lang w:val="pt-BR"/>
        </w:rPr>
        <w:br/>
        <w:t>?&gt;</w:t>
      </w:r>
    </w:p>
    <w:p w14:paraId="3B560C2C" w14:textId="77777777" w:rsidR="001C1AED" w:rsidRPr="008E65CD" w:rsidRDefault="00000000">
      <w:pPr>
        <w:rPr>
          <w:lang w:val="pt-BR"/>
        </w:rPr>
      </w:pPr>
      <w:r w:rsidRPr="008E65CD">
        <w:rPr>
          <w:lang w:val="pt-BR"/>
        </w:rPr>
        <w:lastRenderedPageBreak/>
        <w:t>Neste exemplo, a interface `Desenhavel` define um contrato que as classes `</w:t>
      </w:r>
      <w:proofErr w:type="gramStart"/>
      <w:r w:rsidRPr="008E65CD">
        <w:rPr>
          <w:lang w:val="pt-BR"/>
        </w:rPr>
        <w:t>Circulo</w:t>
      </w:r>
      <w:proofErr w:type="gramEnd"/>
      <w:r w:rsidRPr="008E65CD">
        <w:rPr>
          <w:lang w:val="pt-BR"/>
        </w:rPr>
        <w:t>` e `Quadrado` devem implementar. A função `desenharForma` recebe um objeto que implementa a interface `Desenhavel` e chama o método `desenhar`. O polimorfismo permite que a função `desenharForma` funcione com qualquer objeto que implemente a interface `Desenhavel`, sem precisar saber o tipo específico do objeto.</w:t>
      </w:r>
    </w:p>
    <w:p w14:paraId="6F1DBED6" w14:textId="77777777" w:rsidR="001C1AED" w:rsidRPr="008E65CD" w:rsidRDefault="00000000">
      <w:pPr>
        <w:pStyle w:val="Ttulo2"/>
        <w:rPr>
          <w:lang w:val="pt-BR"/>
        </w:rPr>
      </w:pPr>
      <w:bookmarkStart w:id="342" w:name="_Toc195354617"/>
      <w:r w:rsidRPr="008E65CD">
        <w:rPr>
          <w:lang w:val="pt-BR"/>
        </w:rPr>
        <w:t>Conclusão</w:t>
      </w:r>
      <w:bookmarkEnd w:id="342"/>
    </w:p>
    <w:p w14:paraId="632F0330" w14:textId="77777777" w:rsidR="001C1AED" w:rsidRPr="008E65CD" w:rsidRDefault="00000000">
      <w:pPr>
        <w:rPr>
          <w:lang w:val="pt-BR"/>
        </w:rPr>
      </w:pPr>
      <w:r w:rsidRPr="008E65CD">
        <w:rPr>
          <w:lang w:val="pt-BR"/>
        </w:rPr>
        <w:t>A Programação Orientada a Objetos oferece uma abordagem poderosa para o desenvolvimento de software em PHP. Ao utilizar os princípios da abstração, encapsulamento, herança e polimorfismo, é possível criar aplicações mais organizadas, modulares, reutilizáveis e fáceis de manter. Dominar a POO é essencial para qualquer programador PHP que pretenda construir aplicações complexas e de alta qualidade. Este capítulo serve como uma introdução; explore mais a fundo cada conceito para tirar o máximo proveito da POO no PHP.</w:t>
      </w:r>
    </w:p>
    <w:p w14:paraId="1D9A3469" w14:textId="77777777" w:rsidR="001C1AED" w:rsidRPr="008E65CD" w:rsidRDefault="00000000">
      <w:pPr>
        <w:rPr>
          <w:lang w:val="pt-BR"/>
        </w:rPr>
      </w:pPr>
      <w:r w:rsidRPr="008E65CD">
        <w:rPr>
          <w:lang w:val="pt-BR"/>
        </w:rPr>
        <w:br w:type="page"/>
      </w:r>
    </w:p>
    <w:p w14:paraId="3FD9702B" w14:textId="77777777" w:rsidR="001C1AED" w:rsidRPr="008E65CD" w:rsidRDefault="00000000">
      <w:pPr>
        <w:pStyle w:val="Ttulo1"/>
        <w:rPr>
          <w:lang w:val="pt-BR"/>
        </w:rPr>
      </w:pPr>
      <w:bookmarkStart w:id="343" w:name="_Toc195354618"/>
      <w:r w:rsidRPr="008E65CD">
        <w:rPr>
          <w:lang w:val="pt-BR"/>
        </w:rPr>
        <w:lastRenderedPageBreak/>
        <w:t>48. Classes/Objetos PHP: Trabalhar com Classes e Objetos</w:t>
      </w:r>
      <w:bookmarkEnd w:id="343"/>
    </w:p>
    <w:p w14:paraId="13B0FB2A" w14:textId="77777777" w:rsidR="001C1AED" w:rsidRPr="008E65CD" w:rsidRDefault="00000000">
      <w:pPr>
        <w:rPr>
          <w:lang w:val="pt-BR"/>
        </w:rPr>
      </w:pPr>
      <w:r w:rsidRPr="008E65CD">
        <w:rPr>
          <w:lang w:val="pt-BR"/>
        </w:rPr>
        <w:t>O PHP, desde a versão 5, oferece um modelo de programação orientada a objetos (POO) robusto e completo.  Este capítulo explora os conceitos fundamentais de classes e objetos em PHP, demonstrando como definir classes, criar objetos a partir dessas classes, e interagir com os seus membros.  Compreender a POO em PHP é crucial para desenvolver aplicações complexas e bem estruturadas, promovendo a reutilização de código, a manutenibilidade e a escalabilidade.</w:t>
      </w:r>
    </w:p>
    <w:p w14:paraId="07A0300F" w14:textId="77777777" w:rsidR="001C1AED" w:rsidRPr="008E65CD" w:rsidRDefault="00000000">
      <w:pPr>
        <w:pStyle w:val="Ttulo2"/>
        <w:rPr>
          <w:lang w:val="pt-BR"/>
        </w:rPr>
      </w:pPr>
      <w:bookmarkStart w:id="344" w:name="_Toc195354619"/>
      <w:r w:rsidRPr="008E65CD">
        <w:rPr>
          <w:lang w:val="pt-BR"/>
        </w:rPr>
        <w:t>O que são Classes e Objetos?</w:t>
      </w:r>
      <w:bookmarkEnd w:id="344"/>
    </w:p>
    <w:p w14:paraId="276072F6" w14:textId="77777777" w:rsidR="001C1AED" w:rsidRPr="008E65CD" w:rsidRDefault="00000000">
      <w:pPr>
        <w:rPr>
          <w:lang w:val="pt-BR"/>
        </w:rPr>
      </w:pPr>
      <w:r w:rsidRPr="008E65CD">
        <w:rPr>
          <w:lang w:val="pt-BR"/>
        </w:rPr>
        <w:t xml:space="preserve">Num paradigma de programação orientada a objetos, o foco está na organização do código em torno de "objetos" que contêm dados (atributos) e código para manipular esses dados (métodos).  Uma </w:t>
      </w:r>
      <w:r w:rsidRPr="008E65CD">
        <w:rPr>
          <w:b/>
          <w:lang w:val="pt-BR"/>
        </w:rPr>
        <w:t>classe</w:t>
      </w:r>
      <w:r w:rsidRPr="008E65CD">
        <w:rPr>
          <w:lang w:val="pt-BR"/>
        </w:rPr>
        <w:t xml:space="preserve"> é uma espécie de planta ou modelo para criar objetos. Define a estrutura e o comportamento que os objetos dessa classe terão.  Pense numa classe como o projeto de uma casa; define o número de quartos, o tipo de materiais de construção e a disposição geral.</w:t>
      </w:r>
    </w:p>
    <w:p w14:paraId="3A271418" w14:textId="77777777" w:rsidR="001C1AED" w:rsidRPr="008E65CD" w:rsidRDefault="00000000">
      <w:pPr>
        <w:rPr>
          <w:lang w:val="pt-BR"/>
        </w:rPr>
      </w:pPr>
      <w:r w:rsidRPr="008E65CD">
        <w:rPr>
          <w:lang w:val="pt-BR"/>
        </w:rPr>
        <w:t xml:space="preserve">Um </w:t>
      </w:r>
      <w:r w:rsidRPr="008E65CD">
        <w:rPr>
          <w:b/>
          <w:lang w:val="pt-BR"/>
        </w:rPr>
        <w:t>objeto</w:t>
      </w:r>
      <w:r w:rsidRPr="008E65CD">
        <w:rPr>
          <w:lang w:val="pt-BR"/>
        </w:rPr>
        <w:t>, por outro lado, é uma instância específica de uma classe. É a "casa" propriamente dita construída a partir do projeto (a classe). Cada objeto criado a partir da mesma classe terá as mesmas propriedades e métodos definidos na classe, mas cada um pode ter valores diferentes para os seus atributos.</w:t>
      </w:r>
    </w:p>
    <w:p w14:paraId="083AB690" w14:textId="77777777" w:rsidR="001C1AED" w:rsidRDefault="00000000">
      <w:r>
        <w:t>Em termos simples:</w:t>
      </w:r>
    </w:p>
    <w:p w14:paraId="4F7A5D9F" w14:textId="77777777" w:rsidR="001C1AED" w:rsidRDefault="00000000">
      <w:pPr>
        <w:pStyle w:val="Commarcadores"/>
      </w:pPr>
      <w:r>
        <w:t xml:space="preserve">  </w:t>
      </w:r>
      <w:r>
        <w:rPr>
          <w:b/>
        </w:rPr>
        <w:t>Classe</w:t>
      </w:r>
      <w:r>
        <w:t>: Definição (planta/modelo).</w:t>
      </w:r>
    </w:p>
    <w:p w14:paraId="24667627" w14:textId="77777777" w:rsidR="001C1AED" w:rsidRPr="008E65CD" w:rsidRDefault="00000000">
      <w:pPr>
        <w:pStyle w:val="Commarcadores"/>
        <w:rPr>
          <w:lang w:val="pt-BR"/>
        </w:rPr>
      </w:pPr>
      <w:r w:rsidRPr="008E65CD">
        <w:rPr>
          <w:lang w:val="pt-BR"/>
        </w:rPr>
        <w:t xml:space="preserve">  </w:t>
      </w:r>
      <w:r w:rsidRPr="008E65CD">
        <w:rPr>
          <w:b/>
          <w:lang w:val="pt-BR"/>
        </w:rPr>
        <w:t>Objeto</w:t>
      </w:r>
      <w:r w:rsidRPr="008E65CD">
        <w:rPr>
          <w:lang w:val="pt-BR"/>
        </w:rPr>
        <w:t>: Instância dessa definição (casa construída seguindo a planta).</w:t>
      </w:r>
    </w:p>
    <w:p w14:paraId="09CF8466" w14:textId="77777777" w:rsidR="001C1AED" w:rsidRPr="008E65CD" w:rsidRDefault="00000000">
      <w:pPr>
        <w:pStyle w:val="Ttulo2"/>
        <w:rPr>
          <w:lang w:val="pt-BR"/>
        </w:rPr>
      </w:pPr>
      <w:bookmarkStart w:id="345" w:name="_Toc195354620"/>
      <w:r w:rsidRPr="008E65CD">
        <w:rPr>
          <w:lang w:val="pt-BR"/>
        </w:rPr>
        <w:t>Defining Classes em PHP</w:t>
      </w:r>
      <w:bookmarkEnd w:id="345"/>
    </w:p>
    <w:p w14:paraId="7916E271" w14:textId="77777777" w:rsidR="001C1AED" w:rsidRPr="008E65CD" w:rsidRDefault="00000000">
      <w:pPr>
        <w:rPr>
          <w:lang w:val="pt-BR"/>
        </w:rPr>
      </w:pPr>
      <w:r w:rsidRPr="008E65CD">
        <w:rPr>
          <w:lang w:val="pt-BR"/>
        </w:rPr>
        <w:t>Para definir uma classe em PHP, utilizamos a palavra-chave `class` seguida do nome da classe e de um bloco de código delimitado por chavetas (</w:t>
      </w:r>
      <w:proofErr w:type="gramStart"/>
      <w:r w:rsidRPr="008E65CD">
        <w:rPr>
          <w:lang w:val="pt-BR"/>
        </w:rPr>
        <w:t>`{</w:t>
      </w:r>
      <w:proofErr w:type="gramEnd"/>
      <w:r w:rsidRPr="008E65CD">
        <w:rPr>
          <w:lang w:val="pt-BR"/>
        </w:rPr>
        <w:t>}`). Dentro desse bloco, definimos os atributos (também chamados de propriedades ou variáveis de membro) e os métodos (também chamados de funções de membro) da classe.</w:t>
      </w:r>
    </w:p>
    <w:p w14:paraId="7DF9FB63"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class Carro {</w:t>
      </w:r>
      <w:r w:rsidRPr="008E65CD">
        <w:rPr>
          <w:color w:val="00FF00"/>
          <w:lang w:val="pt-BR"/>
        </w:rPr>
        <w:br/>
        <w:t>// Atributos (propriedades)</w:t>
      </w:r>
      <w:r w:rsidRPr="008E65CD">
        <w:rPr>
          <w:color w:val="00FF00"/>
          <w:lang w:val="pt-BR"/>
        </w:rPr>
        <w:br/>
        <w:t>public $marca;</w:t>
      </w:r>
      <w:r w:rsidRPr="008E65CD">
        <w:rPr>
          <w:color w:val="00FF00"/>
          <w:lang w:val="pt-BR"/>
        </w:rPr>
        <w:br/>
        <w:t>public $modelo;</w:t>
      </w:r>
      <w:r w:rsidRPr="008E65CD">
        <w:rPr>
          <w:color w:val="00FF00"/>
          <w:lang w:val="pt-BR"/>
        </w:rPr>
        <w:br/>
        <w:t>public $cor;</w:t>
      </w:r>
      <w:r w:rsidRPr="008E65CD">
        <w:rPr>
          <w:color w:val="00FF00"/>
          <w:lang w:val="pt-BR"/>
        </w:rPr>
        <w:br/>
        <w:t>// Método (função)</w:t>
      </w:r>
      <w:r w:rsidRPr="008E65CD">
        <w:rPr>
          <w:color w:val="00FF00"/>
          <w:lang w:val="pt-BR"/>
        </w:rPr>
        <w:br/>
        <w:t xml:space="preserve">public function </w:t>
      </w:r>
      <w:proofErr w:type="gramStart"/>
      <w:r w:rsidRPr="008E65CD">
        <w:rPr>
          <w:color w:val="00FF00"/>
          <w:lang w:val="pt-BR"/>
        </w:rPr>
        <w:t>ligar(</w:t>
      </w:r>
      <w:proofErr w:type="gramEnd"/>
      <w:r w:rsidRPr="008E65CD">
        <w:rPr>
          <w:color w:val="00FF00"/>
          <w:lang w:val="pt-BR"/>
        </w:rPr>
        <w:t>) {</w:t>
      </w:r>
      <w:r w:rsidRPr="008E65CD">
        <w:rPr>
          <w:color w:val="00FF00"/>
          <w:lang w:val="pt-BR"/>
        </w:rPr>
        <w:br/>
        <w:t xml:space="preserve">echo "O carro está </w:t>
      </w:r>
      <w:proofErr w:type="gramStart"/>
      <w:r w:rsidRPr="008E65CD">
        <w:rPr>
          <w:color w:val="00FF00"/>
          <w:lang w:val="pt-BR"/>
        </w:rPr>
        <w:t>ligado!\</w:t>
      </w:r>
      <w:proofErr w:type="gramEnd"/>
      <w:r w:rsidRPr="008E65CD">
        <w:rPr>
          <w:color w:val="00FF00"/>
          <w:lang w:val="pt-BR"/>
        </w:rPr>
        <w:t>n";</w:t>
      </w:r>
      <w:r w:rsidRPr="008E65CD">
        <w:rPr>
          <w:color w:val="00FF00"/>
          <w:lang w:val="pt-BR"/>
        </w:rPr>
        <w:br/>
        <w:t>}</w:t>
      </w:r>
      <w:r w:rsidRPr="008E65CD">
        <w:rPr>
          <w:color w:val="00FF00"/>
          <w:lang w:val="pt-BR"/>
        </w:rPr>
        <w:br/>
        <w:t>}</w:t>
      </w:r>
      <w:r w:rsidRPr="008E65CD">
        <w:rPr>
          <w:color w:val="00FF00"/>
          <w:lang w:val="pt-BR"/>
        </w:rPr>
        <w:br/>
        <w:t>?&gt;</w:t>
      </w:r>
    </w:p>
    <w:p w14:paraId="7A2E0C35" w14:textId="77777777" w:rsidR="001C1AED" w:rsidRDefault="00000000">
      <w:r>
        <w:t>Neste exemplo:</w:t>
      </w:r>
    </w:p>
    <w:p w14:paraId="53974836" w14:textId="77777777" w:rsidR="001C1AED" w:rsidRPr="008E65CD" w:rsidRDefault="00000000">
      <w:pPr>
        <w:pStyle w:val="Commarcadores"/>
        <w:rPr>
          <w:lang w:val="pt-BR"/>
        </w:rPr>
      </w:pPr>
      <w:r w:rsidRPr="008E65CD">
        <w:rPr>
          <w:lang w:val="pt-BR"/>
        </w:rPr>
        <w:t xml:space="preserve">  `class Carro`: Declara uma classe chamada `Carro`.</w:t>
      </w:r>
    </w:p>
    <w:p w14:paraId="6DBA1C4D" w14:textId="77777777" w:rsidR="001C1AED" w:rsidRPr="008E65CD" w:rsidRDefault="00000000">
      <w:pPr>
        <w:pStyle w:val="Commarcadores"/>
        <w:rPr>
          <w:lang w:val="pt-BR"/>
        </w:rPr>
      </w:pPr>
      <w:r w:rsidRPr="008E65CD">
        <w:rPr>
          <w:lang w:val="pt-BR"/>
        </w:rPr>
        <w:lastRenderedPageBreak/>
        <w:t xml:space="preserve">  `public $</w:t>
      </w:r>
      <w:proofErr w:type="gramStart"/>
      <w:r w:rsidRPr="008E65CD">
        <w:rPr>
          <w:lang w:val="pt-BR"/>
        </w:rPr>
        <w:t>marca;`</w:t>
      </w:r>
      <w:proofErr w:type="gramEnd"/>
      <w:r w:rsidRPr="008E65CD">
        <w:rPr>
          <w:lang w:val="pt-BR"/>
        </w:rPr>
        <w:t>, `public $</w:t>
      </w:r>
      <w:proofErr w:type="gramStart"/>
      <w:r w:rsidRPr="008E65CD">
        <w:rPr>
          <w:lang w:val="pt-BR"/>
        </w:rPr>
        <w:t>modelo;`</w:t>
      </w:r>
      <w:proofErr w:type="gramEnd"/>
      <w:r w:rsidRPr="008E65CD">
        <w:rPr>
          <w:lang w:val="pt-BR"/>
        </w:rPr>
        <w:t>, `public $</w:t>
      </w:r>
      <w:proofErr w:type="gramStart"/>
      <w:r w:rsidRPr="008E65CD">
        <w:rPr>
          <w:lang w:val="pt-BR"/>
        </w:rPr>
        <w:t>cor;`</w:t>
      </w:r>
      <w:proofErr w:type="gramEnd"/>
      <w:r w:rsidRPr="008E65CD">
        <w:rPr>
          <w:lang w:val="pt-BR"/>
        </w:rPr>
        <w:t>:  Definem três atributos públicos: `marca`, `modelo` e `cor`. O modificador `public` indica que estes atributos são acessíveis de qualquer lugar (dentro e fora da classe).</w:t>
      </w:r>
    </w:p>
    <w:p w14:paraId="17DCAA44" w14:textId="77777777" w:rsidR="001C1AED" w:rsidRDefault="00000000">
      <w:pPr>
        <w:pStyle w:val="Commarcadores"/>
      </w:pPr>
      <w:r w:rsidRPr="008E65CD">
        <w:rPr>
          <w:lang w:val="pt-BR"/>
        </w:rPr>
        <w:t xml:space="preserve">  `public function </w:t>
      </w:r>
      <w:proofErr w:type="gramStart"/>
      <w:r w:rsidRPr="008E65CD">
        <w:rPr>
          <w:lang w:val="pt-BR"/>
        </w:rPr>
        <w:t>ligar(</w:t>
      </w:r>
      <w:proofErr w:type="gramEnd"/>
      <w:r w:rsidRPr="008E65CD">
        <w:rPr>
          <w:lang w:val="pt-BR"/>
        </w:rPr>
        <w:t xml:space="preserve">)`: Define um método público chamado `ligar`. </w:t>
      </w:r>
      <w:r>
        <w:t>Este método simplesmente imprime uma mensagem na tela.</w:t>
      </w:r>
    </w:p>
    <w:p w14:paraId="077CA296" w14:textId="77777777" w:rsidR="001C1AED" w:rsidRDefault="00000000">
      <w:pPr>
        <w:pStyle w:val="Ttulo2"/>
      </w:pPr>
      <w:bookmarkStart w:id="346" w:name="_Toc195354621"/>
      <w:r>
        <w:t>Criando Objetos (Instanciação)</w:t>
      </w:r>
      <w:bookmarkEnd w:id="346"/>
    </w:p>
    <w:p w14:paraId="53760A97" w14:textId="77777777" w:rsidR="001C1AED" w:rsidRPr="008E65CD" w:rsidRDefault="00000000">
      <w:pPr>
        <w:rPr>
          <w:lang w:val="pt-BR"/>
        </w:rPr>
      </w:pPr>
      <w:r w:rsidRPr="008E65CD">
        <w:rPr>
          <w:lang w:val="pt-BR"/>
        </w:rPr>
        <w:t xml:space="preserve">Para criar um objeto a partir de uma classe, utilizamos a palavra-chave `new` seguida do nome da classe e parênteses </w:t>
      </w:r>
      <w:proofErr w:type="gramStart"/>
      <w:r w:rsidRPr="008E65CD">
        <w:rPr>
          <w:lang w:val="pt-BR"/>
        </w:rPr>
        <w:t>`(</w:t>
      </w:r>
      <w:proofErr w:type="gramEnd"/>
      <w:r w:rsidRPr="008E65CD">
        <w:rPr>
          <w:lang w:val="pt-BR"/>
        </w:rPr>
        <w:t xml:space="preserve">)`.  Isto </w:t>
      </w:r>
      <w:proofErr w:type="gramStart"/>
      <w:r w:rsidRPr="008E65CD">
        <w:rPr>
          <w:lang w:val="pt-BR"/>
        </w:rPr>
        <w:t>cria uma nova</w:t>
      </w:r>
      <w:proofErr w:type="gramEnd"/>
      <w:r w:rsidRPr="008E65CD">
        <w:rPr>
          <w:lang w:val="pt-BR"/>
        </w:rPr>
        <w:t xml:space="preserve"> instância da classe.</w:t>
      </w:r>
    </w:p>
    <w:p w14:paraId="7281223D"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 xml:space="preserve">$meuCarro = new </w:t>
      </w:r>
      <w:proofErr w:type="gramStart"/>
      <w:r w:rsidRPr="008E65CD">
        <w:rPr>
          <w:color w:val="00FF00"/>
          <w:lang w:val="pt-BR"/>
        </w:rPr>
        <w:t>Carro(</w:t>
      </w:r>
      <w:proofErr w:type="gramEnd"/>
      <w:r w:rsidRPr="008E65CD">
        <w:rPr>
          <w:color w:val="00FF00"/>
          <w:lang w:val="pt-BR"/>
        </w:rPr>
        <w:t>);</w:t>
      </w:r>
      <w:r w:rsidRPr="008E65CD">
        <w:rPr>
          <w:color w:val="00FF00"/>
          <w:lang w:val="pt-BR"/>
        </w:rPr>
        <w:br/>
        <w:t xml:space="preserve">$outroCarro = new </w:t>
      </w:r>
      <w:proofErr w:type="gramStart"/>
      <w:r w:rsidRPr="008E65CD">
        <w:rPr>
          <w:color w:val="00FF00"/>
          <w:lang w:val="pt-BR"/>
        </w:rPr>
        <w:t>Carro(</w:t>
      </w:r>
      <w:proofErr w:type="gramEnd"/>
      <w:r w:rsidRPr="008E65CD">
        <w:rPr>
          <w:color w:val="00FF00"/>
          <w:lang w:val="pt-BR"/>
        </w:rPr>
        <w:t>);</w:t>
      </w:r>
      <w:r w:rsidRPr="008E65CD">
        <w:rPr>
          <w:color w:val="00FF00"/>
          <w:lang w:val="pt-BR"/>
        </w:rPr>
        <w:br/>
        <w:t>?&gt;</w:t>
      </w:r>
    </w:p>
    <w:p w14:paraId="5F0B60C4" w14:textId="77777777" w:rsidR="001C1AED" w:rsidRPr="008E65CD" w:rsidRDefault="00000000">
      <w:pPr>
        <w:rPr>
          <w:lang w:val="pt-BR"/>
        </w:rPr>
      </w:pPr>
      <w:r w:rsidRPr="008E65CD">
        <w:rPr>
          <w:lang w:val="pt-BR"/>
        </w:rPr>
        <w:t>Neste exemplo, criamos dois objetos da classe `Carro`: `$meuCarro` e `$outroCarro`.  Cada um destes objetos é uma instância separada da classe `Carro`.</w:t>
      </w:r>
    </w:p>
    <w:p w14:paraId="528C1A8A" w14:textId="77777777" w:rsidR="001C1AED" w:rsidRPr="008E65CD" w:rsidRDefault="00000000">
      <w:pPr>
        <w:pStyle w:val="Ttulo2"/>
        <w:rPr>
          <w:lang w:val="pt-BR"/>
        </w:rPr>
      </w:pPr>
      <w:bookmarkStart w:id="347" w:name="_Toc195354622"/>
      <w:r w:rsidRPr="008E65CD">
        <w:rPr>
          <w:lang w:val="pt-BR"/>
        </w:rPr>
        <w:t>Acessando Atributos e Métodos</w:t>
      </w:r>
      <w:bookmarkEnd w:id="347"/>
    </w:p>
    <w:p w14:paraId="63E30A14" w14:textId="77777777" w:rsidR="001C1AED" w:rsidRPr="008E65CD" w:rsidRDefault="00000000">
      <w:pPr>
        <w:rPr>
          <w:lang w:val="pt-BR"/>
        </w:rPr>
      </w:pPr>
      <w:r w:rsidRPr="008E65CD">
        <w:rPr>
          <w:lang w:val="pt-BR"/>
        </w:rPr>
        <w:t>Para acessar os atributos e métodos de um objeto, utilizamos o operador `-&gt;` (flecha).</w:t>
      </w:r>
    </w:p>
    <w:p w14:paraId="18069B54" w14:textId="77777777" w:rsidR="001C1AED" w:rsidRDefault="00000000">
      <w:pPr>
        <w:pStyle w:val="Code"/>
        <w:shd w:val="clear" w:color="auto" w:fill="000000"/>
      </w:pPr>
      <w:r w:rsidRPr="008E65CD">
        <w:rPr>
          <w:color w:val="00FF00"/>
          <w:lang w:val="pt-BR"/>
        </w:rPr>
        <w:t>&lt;?php</w:t>
      </w:r>
      <w:r w:rsidRPr="008E65CD">
        <w:rPr>
          <w:color w:val="00FF00"/>
          <w:lang w:val="pt-BR"/>
        </w:rPr>
        <w:br/>
        <w:t>$meuCarro-&gt;marca = "BMW";</w:t>
      </w:r>
      <w:r w:rsidRPr="008E65CD">
        <w:rPr>
          <w:color w:val="00FF00"/>
          <w:lang w:val="pt-BR"/>
        </w:rPr>
        <w:br/>
        <w:t>$meuCarro-&gt;modelo = "X5";</w:t>
      </w:r>
      <w:r w:rsidRPr="008E65CD">
        <w:rPr>
          <w:color w:val="00FF00"/>
          <w:lang w:val="pt-BR"/>
        </w:rPr>
        <w:br/>
        <w:t>$meuCarro-&gt;cor = "Preto";</w:t>
      </w:r>
      <w:r w:rsidRPr="008E65CD">
        <w:rPr>
          <w:color w:val="00FF00"/>
          <w:lang w:val="pt-BR"/>
        </w:rPr>
        <w:br/>
        <w:t xml:space="preserve">echo "A marca do meu carro é: </w:t>
      </w:r>
      <w:proofErr w:type="gramStart"/>
      <w:r w:rsidRPr="008E65CD">
        <w:rPr>
          <w:color w:val="00FF00"/>
          <w:lang w:val="pt-BR"/>
        </w:rPr>
        <w:t>" .</w:t>
      </w:r>
      <w:proofErr w:type="gramEnd"/>
      <w:r w:rsidRPr="008E65CD">
        <w:rPr>
          <w:color w:val="00FF00"/>
          <w:lang w:val="pt-BR"/>
        </w:rPr>
        <w:t xml:space="preserve"> </w:t>
      </w:r>
      <w:r>
        <w:rPr>
          <w:color w:val="00FF00"/>
        </w:rPr>
        <w:t>$meuCarro-&gt;marca . "\n";</w:t>
      </w:r>
      <w:r>
        <w:rPr>
          <w:color w:val="00FF00"/>
        </w:rPr>
        <w:br/>
        <w:t>$meuCarro-&gt;ligar();</w:t>
      </w:r>
      <w:r>
        <w:rPr>
          <w:color w:val="00FF00"/>
        </w:rPr>
        <w:br/>
        <w:t>?&gt;</w:t>
      </w:r>
    </w:p>
    <w:p w14:paraId="508194DF" w14:textId="77777777" w:rsidR="001C1AED" w:rsidRDefault="00000000">
      <w:r>
        <w:t>Neste exemplo:</w:t>
      </w:r>
    </w:p>
    <w:p w14:paraId="16390110" w14:textId="77777777" w:rsidR="001C1AED" w:rsidRPr="008E65CD" w:rsidRDefault="00000000">
      <w:pPr>
        <w:pStyle w:val="Commarcadores"/>
        <w:rPr>
          <w:lang w:val="pt-BR"/>
        </w:rPr>
      </w:pPr>
      <w:r w:rsidRPr="008E65CD">
        <w:rPr>
          <w:lang w:val="pt-BR"/>
        </w:rPr>
        <w:t xml:space="preserve">  `$meuCarro-&gt;marca = "BMW</w:t>
      </w:r>
      <w:proofErr w:type="gramStart"/>
      <w:r w:rsidRPr="008E65CD">
        <w:rPr>
          <w:lang w:val="pt-BR"/>
        </w:rPr>
        <w:t>";`</w:t>
      </w:r>
      <w:proofErr w:type="gramEnd"/>
      <w:r w:rsidRPr="008E65CD">
        <w:rPr>
          <w:lang w:val="pt-BR"/>
        </w:rPr>
        <w:t>:  Atribui o valor "BMW" ao atributo `marca` do objeto `$meuCarro`.</w:t>
      </w:r>
    </w:p>
    <w:p w14:paraId="23EA7252" w14:textId="77777777" w:rsidR="001C1AED" w:rsidRPr="008E65CD" w:rsidRDefault="00000000">
      <w:pPr>
        <w:pStyle w:val="Commarcadores"/>
        <w:rPr>
          <w:lang w:val="pt-BR"/>
        </w:rPr>
      </w:pPr>
      <w:r w:rsidRPr="008E65CD">
        <w:rPr>
          <w:lang w:val="pt-BR"/>
        </w:rPr>
        <w:t xml:space="preserve">  `echo "A marca do meu carro é: </w:t>
      </w:r>
      <w:proofErr w:type="gramStart"/>
      <w:r w:rsidRPr="008E65CD">
        <w:rPr>
          <w:lang w:val="pt-BR"/>
        </w:rPr>
        <w:t>" .</w:t>
      </w:r>
      <w:proofErr w:type="gramEnd"/>
      <w:r w:rsidRPr="008E65CD">
        <w:rPr>
          <w:lang w:val="pt-BR"/>
        </w:rPr>
        <w:t xml:space="preserve"> $meuCarro-&gt;</w:t>
      </w:r>
      <w:proofErr w:type="gramStart"/>
      <w:r w:rsidRPr="008E65CD">
        <w:rPr>
          <w:lang w:val="pt-BR"/>
        </w:rPr>
        <w:t>marca .</w:t>
      </w:r>
      <w:proofErr w:type="gramEnd"/>
      <w:r w:rsidRPr="008E65CD">
        <w:rPr>
          <w:lang w:val="pt-BR"/>
        </w:rPr>
        <w:t xml:space="preserve"> "\n</w:t>
      </w:r>
      <w:proofErr w:type="gramStart"/>
      <w:r w:rsidRPr="008E65CD">
        <w:rPr>
          <w:lang w:val="pt-BR"/>
        </w:rPr>
        <w:t>";`</w:t>
      </w:r>
      <w:proofErr w:type="gramEnd"/>
      <w:r w:rsidRPr="008E65CD">
        <w:rPr>
          <w:lang w:val="pt-BR"/>
        </w:rPr>
        <w:t>: Acessa o valor do atributo `marca` do objeto `$meuCarro` e imprime-o.</w:t>
      </w:r>
    </w:p>
    <w:p w14:paraId="74306D68" w14:textId="77777777" w:rsidR="001C1AED" w:rsidRPr="008E65CD" w:rsidRDefault="00000000">
      <w:pPr>
        <w:pStyle w:val="Commarcadores"/>
        <w:rPr>
          <w:lang w:val="pt-BR"/>
        </w:rPr>
      </w:pPr>
      <w:r w:rsidRPr="008E65CD">
        <w:rPr>
          <w:lang w:val="pt-BR"/>
        </w:rPr>
        <w:t xml:space="preserve">  `$meuCarro-&gt;</w:t>
      </w:r>
      <w:proofErr w:type="gramStart"/>
      <w:r w:rsidRPr="008E65CD">
        <w:rPr>
          <w:lang w:val="pt-BR"/>
        </w:rPr>
        <w:t>ligar();`</w:t>
      </w:r>
      <w:proofErr w:type="gramEnd"/>
      <w:r w:rsidRPr="008E65CD">
        <w:rPr>
          <w:lang w:val="pt-BR"/>
        </w:rPr>
        <w:t>: Chama o método `ligar` do objeto `$meuCarro`.</w:t>
      </w:r>
    </w:p>
    <w:p w14:paraId="00E222C6" w14:textId="77777777" w:rsidR="001C1AED" w:rsidRPr="008E65CD" w:rsidRDefault="00000000">
      <w:pPr>
        <w:pStyle w:val="Ttulo2"/>
        <w:rPr>
          <w:lang w:val="pt-BR"/>
        </w:rPr>
      </w:pPr>
      <w:bookmarkStart w:id="348" w:name="_Toc195354623"/>
      <w:r w:rsidRPr="008E65CD">
        <w:rPr>
          <w:lang w:val="pt-BR"/>
        </w:rPr>
        <w:t>Construtores</w:t>
      </w:r>
      <w:bookmarkEnd w:id="348"/>
    </w:p>
    <w:p w14:paraId="7E5CC04C" w14:textId="77777777" w:rsidR="001C1AED" w:rsidRPr="008E65CD" w:rsidRDefault="00000000">
      <w:pPr>
        <w:rPr>
          <w:lang w:val="pt-BR"/>
        </w:rPr>
      </w:pPr>
      <w:r w:rsidRPr="008E65CD">
        <w:rPr>
          <w:lang w:val="pt-BR"/>
        </w:rPr>
        <w:t>Um construtor é um método especial que é automaticamente chamado quando um novo objeto é criado. É usado para inicializar o estado do objeto.  Em PHP, o construtor é definido como um método com o nome `__</w:t>
      </w:r>
      <w:proofErr w:type="gramStart"/>
      <w:r w:rsidRPr="008E65CD">
        <w:rPr>
          <w:lang w:val="pt-BR"/>
        </w:rPr>
        <w:t>construct(</w:t>
      </w:r>
      <w:proofErr w:type="gramEnd"/>
      <w:r w:rsidRPr="008E65CD">
        <w:rPr>
          <w:lang w:val="pt-BR"/>
        </w:rPr>
        <w:t>)`.</w:t>
      </w:r>
    </w:p>
    <w:p w14:paraId="474A108E" w14:textId="77777777" w:rsidR="001C1AED" w:rsidRDefault="00000000">
      <w:pPr>
        <w:pStyle w:val="Code"/>
        <w:shd w:val="clear" w:color="auto" w:fill="000000"/>
      </w:pPr>
      <w:r w:rsidRPr="008E65CD">
        <w:rPr>
          <w:color w:val="00FF00"/>
          <w:lang w:val="pt-BR"/>
        </w:rPr>
        <w:t>&lt;?php</w:t>
      </w:r>
      <w:r w:rsidRPr="008E65CD">
        <w:rPr>
          <w:color w:val="00FF00"/>
          <w:lang w:val="pt-BR"/>
        </w:rPr>
        <w:br/>
        <w:t>class Carro {</w:t>
      </w:r>
      <w:r w:rsidRPr="008E65CD">
        <w:rPr>
          <w:color w:val="00FF00"/>
          <w:lang w:val="pt-BR"/>
        </w:rPr>
        <w:br/>
        <w:t>public $marca;</w:t>
      </w:r>
      <w:r w:rsidRPr="008E65CD">
        <w:rPr>
          <w:color w:val="00FF00"/>
          <w:lang w:val="pt-BR"/>
        </w:rPr>
        <w:br/>
        <w:t>public $modelo;</w:t>
      </w:r>
      <w:r w:rsidRPr="008E65CD">
        <w:rPr>
          <w:color w:val="00FF00"/>
          <w:lang w:val="pt-BR"/>
        </w:rPr>
        <w:br/>
        <w:t>public $cor;</w:t>
      </w:r>
      <w:r w:rsidRPr="008E65CD">
        <w:rPr>
          <w:color w:val="00FF00"/>
          <w:lang w:val="pt-BR"/>
        </w:rPr>
        <w:br/>
        <w:t>public function __construct($marca, $modelo, $cor) {</w:t>
      </w:r>
      <w:r w:rsidRPr="008E65CD">
        <w:rPr>
          <w:color w:val="00FF00"/>
          <w:lang w:val="pt-BR"/>
        </w:rPr>
        <w:br/>
        <w:t>$this-&gt;marca = $marca;</w:t>
      </w:r>
      <w:r w:rsidRPr="008E65CD">
        <w:rPr>
          <w:color w:val="00FF00"/>
          <w:lang w:val="pt-BR"/>
        </w:rPr>
        <w:br/>
        <w:t>$this-&gt;modelo = $modelo;</w:t>
      </w:r>
      <w:r w:rsidRPr="008E65CD">
        <w:rPr>
          <w:color w:val="00FF00"/>
          <w:lang w:val="pt-BR"/>
        </w:rPr>
        <w:br/>
        <w:t>$this-&gt;cor = $cor;</w:t>
      </w:r>
      <w:r w:rsidRPr="008E65CD">
        <w:rPr>
          <w:color w:val="00FF00"/>
          <w:lang w:val="pt-BR"/>
        </w:rPr>
        <w:br/>
      </w:r>
      <w:r w:rsidRPr="008E65CD">
        <w:rPr>
          <w:color w:val="00FF00"/>
          <w:lang w:val="pt-BR"/>
        </w:rPr>
        <w:lastRenderedPageBreak/>
        <w:t>}</w:t>
      </w:r>
      <w:r w:rsidRPr="008E65CD">
        <w:rPr>
          <w:color w:val="00FF00"/>
          <w:lang w:val="pt-BR"/>
        </w:rPr>
        <w:br/>
        <w:t>public function ligar() {</w:t>
      </w:r>
      <w:r w:rsidRPr="008E65CD">
        <w:rPr>
          <w:color w:val="00FF00"/>
          <w:lang w:val="pt-BR"/>
        </w:rPr>
        <w:br/>
        <w:t>echo "O carro está ligado!\n";</w:t>
      </w:r>
      <w:r w:rsidRPr="008E65CD">
        <w:rPr>
          <w:color w:val="00FF00"/>
          <w:lang w:val="pt-BR"/>
        </w:rPr>
        <w:br/>
        <w:t>}</w:t>
      </w:r>
      <w:r w:rsidRPr="008E65CD">
        <w:rPr>
          <w:color w:val="00FF00"/>
          <w:lang w:val="pt-BR"/>
        </w:rPr>
        <w:br/>
        <w:t>}</w:t>
      </w:r>
      <w:r w:rsidRPr="008E65CD">
        <w:rPr>
          <w:color w:val="00FF00"/>
          <w:lang w:val="pt-BR"/>
        </w:rPr>
        <w:br/>
        <w:t>$meuCarro = new Carro("Mercedes", "Classe C", "Branco");</w:t>
      </w:r>
      <w:r w:rsidRPr="008E65CD">
        <w:rPr>
          <w:color w:val="00FF00"/>
          <w:lang w:val="pt-BR"/>
        </w:rPr>
        <w:br/>
        <w:t xml:space="preserve">echo "A marca do meu carro é: " . </w:t>
      </w:r>
      <w:r>
        <w:rPr>
          <w:color w:val="00FF00"/>
        </w:rPr>
        <w:t>$meuCarro-&gt;marca . "\n";</w:t>
      </w:r>
      <w:r>
        <w:rPr>
          <w:color w:val="00FF00"/>
        </w:rPr>
        <w:br/>
        <w:t>?&gt;</w:t>
      </w:r>
    </w:p>
    <w:p w14:paraId="7F6A0102" w14:textId="77777777" w:rsidR="001C1AED" w:rsidRDefault="00000000">
      <w:r>
        <w:t>Neste exemplo:</w:t>
      </w:r>
    </w:p>
    <w:p w14:paraId="20B5995F" w14:textId="77777777" w:rsidR="001C1AED" w:rsidRDefault="00000000">
      <w:pPr>
        <w:pStyle w:val="Commarcadores"/>
      </w:pPr>
      <w:r w:rsidRPr="008E65CD">
        <w:rPr>
          <w:lang w:val="pt-BR"/>
        </w:rPr>
        <w:t xml:space="preserve">  `public function __</w:t>
      </w:r>
      <w:proofErr w:type="gramStart"/>
      <w:r w:rsidRPr="008E65CD">
        <w:rPr>
          <w:lang w:val="pt-BR"/>
        </w:rPr>
        <w:t>construct(</w:t>
      </w:r>
      <w:proofErr w:type="gramEnd"/>
      <w:r w:rsidRPr="008E65CD">
        <w:rPr>
          <w:lang w:val="pt-BR"/>
        </w:rPr>
        <w:t>$marca, $modelo, $</w:t>
      </w:r>
      <w:proofErr w:type="gramStart"/>
      <w:r w:rsidRPr="008E65CD">
        <w:rPr>
          <w:lang w:val="pt-BR"/>
        </w:rPr>
        <w:t>cor)`</w:t>
      </w:r>
      <w:proofErr w:type="gramEnd"/>
      <w:r w:rsidRPr="008E65CD">
        <w:rPr>
          <w:lang w:val="pt-BR"/>
        </w:rPr>
        <w:t xml:space="preserve">: Define o construtor da classe `Carro`. </w:t>
      </w:r>
      <w:r>
        <w:t>Ele recebe três parâmetros: `$marca`, `$modelo` e `$cor`.</w:t>
      </w:r>
    </w:p>
    <w:p w14:paraId="71C99DB6" w14:textId="77777777" w:rsidR="001C1AED" w:rsidRPr="008E65CD" w:rsidRDefault="00000000">
      <w:pPr>
        <w:pStyle w:val="Commarcadores"/>
        <w:rPr>
          <w:lang w:val="pt-BR"/>
        </w:rPr>
      </w:pPr>
      <w:r w:rsidRPr="008E65CD">
        <w:rPr>
          <w:lang w:val="pt-BR"/>
        </w:rPr>
        <w:t xml:space="preserve">  `$this-&gt;marca = $</w:t>
      </w:r>
      <w:proofErr w:type="gramStart"/>
      <w:r w:rsidRPr="008E65CD">
        <w:rPr>
          <w:lang w:val="pt-BR"/>
        </w:rPr>
        <w:t>marca;`</w:t>
      </w:r>
      <w:proofErr w:type="gramEnd"/>
      <w:r w:rsidRPr="008E65CD">
        <w:rPr>
          <w:lang w:val="pt-BR"/>
        </w:rPr>
        <w:t>:  Atribui o valor do parâmetro `$marca` ao atributo `marca` do objeto.  `$this` é uma pseudo-variável que representa o objeto atual (a instância da classe).</w:t>
      </w:r>
    </w:p>
    <w:p w14:paraId="5EB444E7" w14:textId="77777777" w:rsidR="001C1AED" w:rsidRPr="008E65CD" w:rsidRDefault="00000000">
      <w:pPr>
        <w:rPr>
          <w:lang w:val="pt-BR"/>
        </w:rPr>
      </w:pPr>
      <w:r w:rsidRPr="008E65CD">
        <w:rPr>
          <w:lang w:val="pt-BR"/>
        </w:rPr>
        <w:t>Ao criar o objeto `$meuCarro`, passamos os valores "Mercedes", "Classe C" e "Branco" para o construtor, que os utiliza para inicializar os atributos do objeto.</w:t>
      </w:r>
    </w:p>
    <w:p w14:paraId="44C44070" w14:textId="77777777" w:rsidR="001C1AED" w:rsidRPr="008E65CD" w:rsidRDefault="00000000">
      <w:pPr>
        <w:pStyle w:val="Ttulo2"/>
        <w:rPr>
          <w:lang w:val="pt-BR"/>
        </w:rPr>
      </w:pPr>
      <w:bookmarkStart w:id="349" w:name="_Toc195354624"/>
      <w:r w:rsidRPr="008E65CD">
        <w:rPr>
          <w:lang w:val="pt-BR"/>
        </w:rPr>
        <w:t>Modificadores de Acesso (Public, Protected, Private)</w:t>
      </w:r>
      <w:bookmarkEnd w:id="349"/>
    </w:p>
    <w:p w14:paraId="37E8DF75" w14:textId="77777777" w:rsidR="001C1AED" w:rsidRDefault="00000000">
      <w:r w:rsidRPr="008E65CD">
        <w:rPr>
          <w:lang w:val="pt-BR"/>
        </w:rPr>
        <w:t xml:space="preserve">Os modificadores de acesso controlam a visibilidade dos atributos e métodos de uma classe. </w:t>
      </w:r>
      <w:r>
        <w:t>PHP suporta três modificadores de acesso:</w:t>
      </w:r>
    </w:p>
    <w:p w14:paraId="7BD14C04" w14:textId="77777777" w:rsidR="001C1AED" w:rsidRPr="008E65CD" w:rsidRDefault="00000000">
      <w:pPr>
        <w:pStyle w:val="Commarcadores"/>
        <w:rPr>
          <w:lang w:val="pt-BR"/>
        </w:rPr>
      </w:pPr>
      <w:r w:rsidRPr="008E65CD">
        <w:rPr>
          <w:lang w:val="pt-BR"/>
        </w:rPr>
        <w:t xml:space="preserve">  </w:t>
      </w:r>
      <w:r w:rsidRPr="008E65CD">
        <w:rPr>
          <w:b/>
          <w:lang w:val="pt-BR"/>
        </w:rPr>
        <w:t>Public</w:t>
      </w:r>
      <w:r w:rsidRPr="008E65CD">
        <w:rPr>
          <w:lang w:val="pt-BR"/>
        </w:rPr>
        <w:t>:  Atributos e métodos públicos são acessíveis de qualquer lugar: dentro da classe, fora da classe e pelas classes filhas (herança).</w:t>
      </w:r>
    </w:p>
    <w:p w14:paraId="275E1E5B" w14:textId="77777777" w:rsidR="001C1AED" w:rsidRPr="008E65CD" w:rsidRDefault="00000000">
      <w:pPr>
        <w:pStyle w:val="Commarcadores"/>
        <w:rPr>
          <w:lang w:val="pt-BR"/>
        </w:rPr>
      </w:pPr>
      <w:r w:rsidRPr="008E65CD">
        <w:rPr>
          <w:lang w:val="pt-BR"/>
        </w:rPr>
        <w:t xml:space="preserve">  </w:t>
      </w:r>
      <w:r w:rsidRPr="008E65CD">
        <w:rPr>
          <w:b/>
          <w:lang w:val="pt-BR"/>
        </w:rPr>
        <w:t>Protected</w:t>
      </w:r>
      <w:r w:rsidRPr="008E65CD">
        <w:rPr>
          <w:lang w:val="pt-BR"/>
        </w:rPr>
        <w:t>: Atributos e métodos protegidos são acessíveis dentro da classe, por classes filhas e por classes no mesmo *namespace*.</w:t>
      </w:r>
    </w:p>
    <w:p w14:paraId="60BF47EC" w14:textId="77777777" w:rsidR="001C1AED" w:rsidRPr="008E65CD" w:rsidRDefault="00000000">
      <w:pPr>
        <w:pStyle w:val="Commarcadores"/>
        <w:rPr>
          <w:lang w:val="pt-BR"/>
        </w:rPr>
      </w:pPr>
      <w:r w:rsidRPr="008E65CD">
        <w:rPr>
          <w:lang w:val="pt-BR"/>
        </w:rPr>
        <w:t xml:space="preserve">  </w:t>
      </w:r>
      <w:r w:rsidRPr="008E65CD">
        <w:rPr>
          <w:b/>
          <w:lang w:val="pt-BR"/>
        </w:rPr>
        <w:t>Private</w:t>
      </w:r>
      <w:r w:rsidRPr="008E65CD">
        <w:rPr>
          <w:lang w:val="pt-BR"/>
        </w:rPr>
        <w:t>: Atributos e métodos privados são acessíveis apenas dentro da classe onde são definidos.</w:t>
      </w:r>
    </w:p>
    <w:p w14:paraId="253711C9" w14:textId="77777777" w:rsidR="001C1AED" w:rsidRPr="008E65CD" w:rsidRDefault="00000000">
      <w:pPr>
        <w:rPr>
          <w:lang w:val="pt-BR"/>
        </w:rPr>
      </w:pPr>
      <w:r w:rsidRPr="008E65CD">
        <w:rPr>
          <w:lang w:val="pt-BR"/>
        </w:rPr>
        <w:t>O uso adequado dos modificadores de acesso é fundamental para encapsular o código e proteger os dados de acesso e modificações inadequadas.</w:t>
      </w:r>
    </w:p>
    <w:p w14:paraId="4CB218D2" w14:textId="77777777" w:rsidR="001C1AED" w:rsidRPr="008E65CD" w:rsidRDefault="00000000">
      <w:pPr>
        <w:pStyle w:val="Ttulo2"/>
        <w:rPr>
          <w:lang w:val="pt-BR"/>
        </w:rPr>
      </w:pPr>
      <w:bookmarkStart w:id="350" w:name="_Toc195354625"/>
      <w:r w:rsidRPr="008E65CD">
        <w:rPr>
          <w:lang w:val="pt-BR"/>
        </w:rPr>
        <w:t>Herança</w:t>
      </w:r>
      <w:bookmarkEnd w:id="350"/>
    </w:p>
    <w:p w14:paraId="676F1118" w14:textId="77777777" w:rsidR="001C1AED" w:rsidRPr="008E65CD" w:rsidRDefault="00000000">
      <w:pPr>
        <w:rPr>
          <w:lang w:val="pt-BR"/>
        </w:rPr>
      </w:pPr>
      <w:r w:rsidRPr="008E65CD">
        <w:rPr>
          <w:lang w:val="pt-BR"/>
        </w:rPr>
        <w:t>A herança é um dos pilares da programação orientada a objetos. Permite que uma classe (a classe filha ou subclasse) herde atributos e métodos de outra classe (a classe pai ou superclasse). Isso promove a reutilização de código e permite criar hierarquias de classes mais especializadas.</w:t>
      </w:r>
    </w:p>
    <w:p w14:paraId="2AEFB9A2"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 xml:space="preserve">class </w:t>
      </w:r>
      <w:proofErr w:type="gramStart"/>
      <w:r w:rsidRPr="008E65CD">
        <w:rPr>
          <w:color w:val="00FF00"/>
          <w:lang w:val="pt-BR"/>
        </w:rPr>
        <w:t>Veiculo</w:t>
      </w:r>
      <w:proofErr w:type="gramEnd"/>
      <w:r w:rsidRPr="008E65CD">
        <w:rPr>
          <w:color w:val="00FF00"/>
          <w:lang w:val="pt-BR"/>
        </w:rPr>
        <w:t xml:space="preserve"> {</w:t>
      </w:r>
      <w:r w:rsidRPr="008E65CD">
        <w:rPr>
          <w:color w:val="00FF00"/>
          <w:lang w:val="pt-BR"/>
        </w:rPr>
        <w:br/>
        <w:t>public $marca;</w:t>
      </w:r>
      <w:r w:rsidRPr="008E65CD">
        <w:rPr>
          <w:color w:val="00FF00"/>
          <w:lang w:val="pt-BR"/>
        </w:rPr>
        <w:br/>
        <w:t>public $modelo;</w:t>
      </w:r>
      <w:r w:rsidRPr="008E65CD">
        <w:rPr>
          <w:color w:val="00FF00"/>
          <w:lang w:val="pt-BR"/>
        </w:rPr>
        <w:br/>
        <w:t xml:space="preserve">public function </w:t>
      </w:r>
      <w:proofErr w:type="gramStart"/>
      <w:r w:rsidRPr="008E65CD">
        <w:rPr>
          <w:color w:val="00FF00"/>
          <w:lang w:val="pt-BR"/>
        </w:rPr>
        <w:t>apresentar(</w:t>
      </w:r>
      <w:proofErr w:type="gramEnd"/>
      <w:r w:rsidRPr="008E65CD">
        <w:rPr>
          <w:color w:val="00FF00"/>
          <w:lang w:val="pt-BR"/>
        </w:rPr>
        <w:t>) {</w:t>
      </w:r>
      <w:r w:rsidRPr="008E65CD">
        <w:rPr>
          <w:color w:val="00FF00"/>
          <w:lang w:val="pt-BR"/>
        </w:rPr>
        <w:br/>
        <w:t xml:space="preserve">echo "Este é um veículo da marca </w:t>
      </w:r>
      <w:proofErr w:type="gramStart"/>
      <w:r w:rsidRPr="008E65CD">
        <w:rPr>
          <w:color w:val="00FF00"/>
          <w:lang w:val="pt-BR"/>
        </w:rPr>
        <w:t>" .</w:t>
      </w:r>
      <w:proofErr w:type="gramEnd"/>
      <w:r w:rsidRPr="008E65CD">
        <w:rPr>
          <w:color w:val="00FF00"/>
          <w:lang w:val="pt-BR"/>
        </w:rPr>
        <w:t xml:space="preserve"> $this-&gt;</w:t>
      </w:r>
      <w:proofErr w:type="gramStart"/>
      <w:r w:rsidRPr="008E65CD">
        <w:rPr>
          <w:color w:val="00FF00"/>
          <w:lang w:val="pt-BR"/>
        </w:rPr>
        <w:t>marca .</w:t>
      </w:r>
      <w:proofErr w:type="gramEnd"/>
      <w:r w:rsidRPr="008E65CD">
        <w:rPr>
          <w:color w:val="00FF00"/>
          <w:lang w:val="pt-BR"/>
        </w:rPr>
        <w:t xml:space="preserve"> " modelo </w:t>
      </w:r>
      <w:proofErr w:type="gramStart"/>
      <w:r w:rsidRPr="008E65CD">
        <w:rPr>
          <w:color w:val="00FF00"/>
          <w:lang w:val="pt-BR"/>
        </w:rPr>
        <w:t>" .</w:t>
      </w:r>
      <w:proofErr w:type="gramEnd"/>
      <w:r w:rsidRPr="008E65CD">
        <w:rPr>
          <w:color w:val="00FF00"/>
          <w:lang w:val="pt-BR"/>
        </w:rPr>
        <w:t xml:space="preserve"> $this-&gt;</w:t>
      </w:r>
      <w:proofErr w:type="gramStart"/>
      <w:r w:rsidRPr="008E65CD">
        <w:rPr>
          <w:color w:val="00FF00"/>
          <w:lang w:val="pt-BR"/>
        </w:rPr>
        <w:t>modelo .</w:t>
      </w:r>
      <w:proofErr w:type="gramEnd"/>
      <w:r w:rsidRPr="008E65CD">
        <w:rPr>
          <w:color w:val="00FF00"/>
          <w:lang w:val="pt-BR"/>
        </w:rPr>
        <w:t xml:space="preserve"> "\n";</w:t>
      </w:r>
      <w:r w:rsidRPr="008E65CD">
        <w:rPr>
          <w:color w:val="00FF00"/>
          <w:lang w:val="pt-BR"/>
        </w:rPr>
        <w:br/>
        <w:t>}</w:t>
      </w:r>
      <w:r w:rsidRPr="008E65CD">
        <w:rPr>
          <w:color w:val="00FF00"/>
          <w:lang w:val="pt-BR"/>
        </w:rPr>
        <w:br/>
        <w:t>}</w:t>
      </w:r>
      <w:r w:rsidRPr="008E65CD">
        <w:rPr>
          <w:color w:val="00FF00"/>
          <w:lang w:val="pt-BR"/>
        </w:rPr>
        <w:br/>
        <w:t xml:space="preserve">class Carro extends </w:t>
      </w:r>
      <w:proofErr w:type="gramStart"/>
      <w:r w:rsidRPr="008E65CD">
        <w:rPr>
          <w:color w:val="00FF00"/>
          <w:lang w:val="pt-BR"/>
        </w:rPr>
        <w:t>Veiculo</w:t>
      </w:r>
      <w:proofErr w:type="gramEnd"/>
      <w:r w:rsidRPr="008E65CD">
        <w:rPr>
          <w:color w:val="00FF00"/>
          <w:lang w:val="pt-BR"/>
        </w:rPr>
        <w:t xml:space="preserve"> {</w:t>
      </w:r>
      <w:r w:rsidRPr="008E65CD">
        <w:rPr>
          <w:color w:val="00FF00"/>
          <w:lang w:val="pt-BR"/>
        </w:rPr>
        <w:br/>
        <w:t>public $numeroPortas;</w:t>
      </w:r>
      <w:r w:rsidRPr="008E65CD">
        <w:rPr>
          <w:color w:val="00FF00"/>
          <w:lang w:val="pt-BR"/>
        </w:rPr>
        <w:br/>
      </w:r>
      <w:r w:rsidRPr="008E65CD">
        <w:rPr>
          <w:color w:val="00FF00"/>
          <w:lang w:val="pt-BR"/>
        </w:rPr>
        <w:lastRenderedPageBreak/>
        <w:t>public function __</w:t>
      </w:r>
      <w:proofErr w:type="gramStart"/>
      <w:r w:rsidRPr="008E65CD">
        <w:rPr>
          <w:color w:val="00FF00"/>
          <w:lang w:val="pt-BR"/>
        </w:rPr>
        <w:t>construct(</w:t>
      </w:r>
      <w:proofErr w:type="gramEnd"/>
      <w:r w:rsidRPr="008E65CD">
        <w:rPr>
          <w:color w:val="00FF00"/>
          <w:lang w:val="pt-BR"/>
        </w:rPr>
        <w:t>$marca, $modelo, $numeroPortas) {</w:t>
      </w:r>
      <w:r w:rsidRPr="008E65CD">
        <w:rPr>
          <w:color w:val="00FF00"/>
          <w:lang w:val="pt-BR"/>
        </w:rPr>
        <w:br/>
        <w:t>$this-&gt;marca = $marca;</w:t>
      </w:r>
      <w:r w:rsidRPr="008E65CD">
        <w:rPr>
          <w:color w:val="00FF00"/>
          <w:lang w:val="pt-BR"/>
        </w:rPr>
        <w:br/>
        <w:t>$this-&gt;modelo = $modelo;</w:t>
      </w:r>
      <w:r w:rsidRPr="008E65CD">
        <w:rPr>
          <w:color w:val="00FF00"/>
          <w:lang w:val="pt-BR"/>
        </w:rPr>
        <w:br/>
        <w:t>$this-&gt;numeroPortas = $numeroPortas;</w:t>
      </w:r>
      <w:r w:rsidRPr="008E65CD">
        <w:rPr>
          <w:color w:val="00FF00"/>
          <w:lang w:val="pt-BR"/>
        </w:rPr>
        <w:br/>
        <w:t>}</w:t>
      </w:r>
      <w:r w:rsidRPr="008E65CD">
        <w:rPr>
          <w:color w:val="00FF00"/>
          <w:lang w:val="pt-BR"/>
        </w:rPr>
        <w:br/>
        <w:t xml:space="preserve">public function </w:t>
      </w:r>
      <w:proofErr w:type="gramStart"/>
      <w:r w:rsidRPr="008E65CD">
        <w:rPr>
          <w:color w:val="00FF00"/>
          <w:lang w:val="pt-BR"/>
        </w:rPr>
        <w:t>apresentar(</w:t>
      </w:r>
      <w:proofErr w:type="gramEnd"/>
      <w:r w:rsidRPr="008E65CD">
        <w:rPr>
          <w:color w:val="00FF00"/>
          <w:lang w:val="pt-BR"/>
        </w:rPr>
        <w:t>) {</w:t>
      </w:r>
      <w:r w:rsidRPr="008E65CD">
        <w:rPr>
          <w:color w:val="00FF00"/>
          <w:lang w:val="pt-BR"/>
        </w:rPr>
        <w:br/>
        <w:t xml:space="preserve">echo "Este é um carro da marca </w:t>
      </w:r>
      <w:proofErr w:type="gramStart"/>
      <w:r w:rsidRPr="008E65CD">
        <w:rPr>
          <w:color w:val="00FF00"/>
          <w:lang w:val="pt-BR"/>
        </w:rPr>
        <w:t>" .</w:t>
      </w:r>
      <w:proofErr w:type="gramEnd"/>
      <w:r w:rsidRPr="008E65CD">
        <w:rPr>
          <w:color w:val="00FF00"/>
          <w:lang w:val="pt-BR"/>
        </w:rPr>
        <w:t xml:space="preserve"> $this-&gt;</w:t>
      </w:r>
      <w:proofErr w:type="gramStart"/>
      <w:r w:rsidRPr="008E65CD">
        <w:rPr>
          <w:color w:val="00FF00"/>
          <w:lang w:val="pt-BR"/>
        </w:rPr>
        <w:t>marca .</w:t>
      </w:r>
      <w:proofErr w:type="gramEnd"/>
      <w:r w:rsidRPr="008E65CD">
        <w:rPr>
          <w:color w:val="00FF00"/>
          <w:lang w:val="pt-BR"/>
        </w:rPr>
        <w:t xml:space="preserve"> " modelo </w:t>
      </w:r>
      <w:proofErr w:type="gramStart"/>
      <w:r w:rsidRPr="008E65CD">
        <w:rPr>
          <w:color w:val="00FF00"/>
          <w:lang w:val="pt-BR"/>
        </w:rPr>
        <w:t>" .</w:t>
      </w:r>
      <w:proofErr w:type="gramEnd"/>
      <w:r w:rsidRPr="008E65CD">
        <w:rPr>
          <w:color w:val="00FF00"/>
          <w:lang w:val="pt-BR"/>
        </w:rPr>
        <w:t xml:space="preserve"> $this-&gt;</w:t>
      </w:r>
      <w:proofErr w:type="gramStart"/>
      <w:r w:rsidRPr="008E65CD">
        <w:rPr>
          <w:color w:val="00FF00"/>
          <w:lang w:val="pt-BR"/>
        </w:rPr>
        <w:t>modelo .</w:t>
      </w:r>
      <w:proofErr w:type="gramEnd"/>
      <w:r w:rsidRPr="008E65CD">
        <w:rPr>
          <w:color w:val="00FF00"/>
          <w:lang w:val="pt-BR"/>
        </w:rPr>
        <w:t xml:space="preserve"> " com </w:t>
      </w:r>
      <w:proofErr w:type="gramStart"/>
      <w:r w:rsidRPr="008E65CD">
        <w:rPr>
          <w:color w:val="00FF00"/>
          <w:lang w:val="pt-BR"/>
        </w:rPr>
        <w:t>" .</w:t>
      </w:r>
      <w:proofErr w:type="gramEnd"/>
      <w:r w:rsidRPr="008E65CD">
        <w:rPr>
          <w:color w:val="00FF00"/>
          <w:lang w:val="pt-BR"/>
        </w:rPr>
        <w:t xml:space="preserve"> $this-&gt;</w:t>
      </w:r>
      <w:proofErr w:type="gramStart"/>
      <w:r w:rsidRPr="008E65CD">
        <w:rPr>
          <w:color w:val="00FF00"/>
          <w:lang w:val="pt-BR"/>
        </w:rPr>
        <w:t>numeroPortas .</w:t>
      </w:r>
      <w:proofErr w:type="gramEnd"/>
      <w:r w:rsidRPr="008E65CD">
        <w:rPr>
          <w:color w:val="00FF00"/>
          <w:lang w:val="pt-BR"/>
        </w:rPr>
        <w:t xml:space="preserve"> " portas.\n";</w:t>
      </w:r>
      <w:r w:rsidRPr="008E65CD">
        <w:rPr>
          <w:color w:val="00FF00"/>
          <w:lang w:val="pt-BR"/>
        </w:rPr>
        <w:br/>
        <w:t>}</w:t>
      </w:r>
      <w:r w:rsidRPr="008E65CD">
        <w:rPr>
          <w:color w:val="00FF00"/>
          <w:lang w:val="pt-BR"/>
        </w:rPr>
        <w:br/>
        <w:t>}</w:t>
      </w:r>
      <w:r w:rsidRPr="008E65CD">
        <w:rPr>
          <w:color w:val="00FF00"/>
          <w:lang w:val="pt-BR"/>
        </w:rPr>
        <w:br/>
        <w:t xml:space="preserve">$meuCarro = new </w:t>
      </w:r>
      <w:proofErr w:type="gramStart"/>
      <w:r w:rsidRPr="008E65CD">
        <w:rPr>
          <w:color w:val="00FF00"/>
          <w:lang w:val="pt-BR"/>
        </w:rPr>
        <w:t>Carro(</w:t>
      </w:r>
      <w:proofErr w:type="gramEnd"/>
      <w:r w:rsidRPr="008E65CD">
        <w:rPr>
          <w:color w:val="00FF00"/>
          <w:lang w:val="pt-BR"/>
        </w:rPr>
        <w:t>"Fiat", "Punto", 5);</w:t>
      </w:r>
      <w:r w:rsidRPr="008E65CD">
        <w:rPr>
          <w:color w:val="00FF00"/>
          <w:lang w:val="pt-BR"/>
        </w:rPr>
        <w:br/>
        <w:t>$meuCarro-&gt;</w:t>
      </w:r>
      <w:proofErr w:type="gramStart"/>
      <w:r w:rsidRPr="008E65CD">
        <w:rPr>
          <w:color w:val="00FF00"/>
          <w:lang w:val="pt-BR"/>
        </w:rPr>
        <w:t>apresentar(</w:t>
      </w:r>
      <w:proofErr w:type="gramEnd"/>
      <w:r w:rsidRPr="008E65CD">
        <w:rPr>
          <w:color w:val="00FF00"/>
          <w:lang w:val="pt-BR"/>
        </w:rPr>
        <w:t xml:space="preserve">); // </w:t>
      </w:r>
      <w:proofErr w:type="gramStart"/>
      <w:r w:rsidRPr="008E65CD">
        <w:rPr>
          <w:color w:val="00FF00"/>
          <w:lang w:val="pt-BR"/>
        </w:rPr>
        <w:t>Sobrescreve</w:t>
      </w:r>
      <w:proofErr w:type="gramEnd"/>
      <w:r w:rsidRPr="008E65CD">
        <w:rPr>
          <w:color w:val="00FF00"/>
          <w:lang w:val="pt-BR"/>
        </w:rPr>
        <w:t xml:space="preserve"> o método apresentar da classe </w:t>
      </w:r>
      <w:proofErr w:type="gramStart"/>
      <w:r w:rsidRPr="008E65CD">
        <w:rPr>
          <w:color w:val="00FF00"/>
          <w:lang w:val="pt-BR"/>
        </w:rPr>
        <w:t>Veiculo</w:t>
      </w:r>
      <w:proofErr w:type="gramEnd"/>
      <w:r w:rsidRPr="008E65CD">
        <w:rPr>
          <w:color w:val="00FF00"/>
          <w:lang w:val="pt-BR"/>
        </w:rPr>
        <w:br/>
        <w:t>?&gt;</w:t>
      </w:r>
    </w:p>
    <w:p w14:paraId="49B1559E" w14:textId="77777777" w:rsidR="001C1AED" w:rsidRDefault="00000000">
      <w:r>
        <w:t>Neste exemplo:</w:t>
      </w:r>
    </w:p>
    <w:p w14:paraId="332E591A" w14:textId="77777777" w:rsidR="001C1AED" w:rsidRPr="008E65CD" w:rsidRDefault="00000000">
      <w:pPr>
        <w:pStyle w:val="Commarcadores"/>
        <w:rPr>
          <w:lang w:val="pt-BR"/>
        </w:rPr>
      </w:pPr>
      <w:r w:rsidRPr="008E65CD">
        <w:rPr>
          <w:lang w:val="pt-BR"/>
        </w:rPr>
        <w:t xml:space="preserve">  `class Carro extends </w:t>
      </w:r>
      <w:proofErr w:type="gramStart"/>
      <w:r w:rsidRPr="008E65CD">
        <w:rPr>
          <w:lang w:val="pt-BR"/>
        </w:rPr>
        <w:t>Veiculo</w:t>
      </w:r>
      <w:proofErr w:type="gramEnd"/>
      <w:r w:rsidRPr="008E65CD">
        <w:rPr>
          <w:lang w:val="pt-BR"/>
        </w:rPr>
        <w:t>`: Declara que a classe `Carro` herda da classe `</w:t>
      </w:r>
      <w:proofErr w:type="gramStart"/>
      <w:r w:rsidRPr="008E65CD">
        <w:rPr>
          <w:lang w:val="pt-BR"/>
        </w:rPr>
        <w:t>Veiculo</w:t>
      </w:r>
      <w:proofErr w:type="gramEnd"/>
      <w:r w:rsidRPr="008E65CD">
        <w:rPr>
          <w:lang w:val="pt-BR"/>
        </w:rPr>
        <w:t>`.</w:t>
      </w:r>
    </w:p>
    <w:p w14:paraId="141D17F5" w14:textId="77777777" w:rsidR="001C1AED" w:rsidRPr="008E65CD" w:rsidRDefault="00000000">
      <w:pPr>
        <w:pStyle w:val="Commarcadores"/>
        <w:rPr>
          <w:lang w:val="pt-BR"/>
        </w:rPr>
      </w:pPr>
      <w:r w:rsidRPr="008E65CD">
        <w:rPr>
          <w:lang w:val="pt-BR"/>
        </w:rPr>
        <w:t xml:space="preserve">  A classe `Carro` herda os atributos `marca` e `modelo` e o método `apresentar` da classe `</w:t>
      </w:r>
      <w:proofErr w:type="gramStart"/>
      <w:r w:rsidRPr="008E65CD">
        <w:rPr>
          <w:lang w:val="pt-BR"/>
        </w:rPr>
        <w:t>Veiculo</w:t>
      </w:r>
      <w:proofErr w:type="gramEnd"/>
      <w:r w:rsidRPr="008E65CD">
        <w:rPr>
          <w:lang w:val="pt-BR"/>
        </w:rPr>
        <w:t>`.</w:t>
      </w:r>
    </w:p>
    <w:p w14:paraId="3B2CDFDB" w14:textId="77777777" w:rsidR="001C1AED" w:rsidRPr="008E65CD" w:rsidRDefault="00000000">
      <w:pPr>
        <w:pStyle w:val="Commarcadores"/>
        <w:rPr>
          <w:lang w:val="pt-BR"/>
        </w:rPr>
      </w:pPr>
      <w:r w:rsidRPr="008E65CD">
        <w:rPr>
          <w:lang w:val="pt-BR"/>
        </w:rPr>
        <w:t xml:space="preserve">  A classe `Carro` define um novo atributo `$numeroPortas` e um construtor que inicializa tanto os atributos herdados quanto o novo atributo.</w:t>
      </w:r>
    </w:p>
    <w:p w14:paraId="4394A3D5" w14:textId="77777777" w:rsidR="001C1AED" w:rsidRPr="008E65CD" w:rsidRDefault="00000000">
      <w:pPr>
        <w:pStyle w:val="Commarcadores"/>
        <w:rPr>
          <w:lang w:val="pt-BR"/>
        </w:rPr>
      </w:pPr>
      <w:r w:rsidRPr="008E65CD">
        <w:rPr>
          <w:lang w:val="pt-BR"/>
        </w:rPr>
        <w:t xml:space="preserve">  A classe `Carro` redefine o método `apresentar`, sobrescrevendo o método da classe `</w:t>
      </w:r>
      <w:proofErr w:type="gramStart"/>
      <w:r w:rsidRPr="008E65CD">
        <w:rPr>
          <w:lang w:val="pt-BR"/>
        </w:rPr>
        <w:t>Veiculo</w:t>
      </w:r>
      <w:proofErr w:type="gramEnd"/>
      <w:r w:rsidRPr="008E65CD">
        <w:rPr>
          <w:lang w:val="pt-BR"/>
        </w:rPr>
        <w:t>`.</w:t>
      </w:r>
    </w:p>
    <w:p w14:paraId="385E02F6" w14:textId="77777777" w:rsidR="001C1AED" w:rsidRPr="008E65CD" w:rsidRDefault="00000000">
      <w:pPr>
        <w:pStyle w:val="Ttulo2"/>
        <w:rPr>
          <w:lang w:val="pt-BR"/>
        </w:rPr>
      </w:pPr>
      <w:bookmarkStart w:id="351" w:name="_Toc195354626"/>
      <w:r w:rsidRPr="008E65CD">
        <w:rPr>
          <w:lang w:val="pt-BR"/>
        </w:rPr>
        <w:t>Considerações Finais</w:t>
      </w:r>
      <w:bookmarkEnd w:id="351"/>
    </w:p>
    <w:p w14:paraId="09A47661" w14:textId="77777777" w:rsidR="001C1AED" w:rsidRPr="008E65CD" w:rsidRDefault="00000000">
      <w:pPr>
        <w:rPr>
          <w:lang w:val="pt-BR"/>
        </w:rPr>
      </w:pPr>
      <w:r w:rsidRPr="008E65CD">
        <w:rPr>
          <w:lang w:val="pt-BR"/>
        </w:rPr>
        <w:t>A programação orientada a objetos em PHP oferece um poderoso conjunto de ferramentas para construir aplicações robustas e escaláveis. Dominar os conceitos de classes, objetos, construtores, modificadores de acesso, herança e interfaces é essencial para qualquer desenvolvedor PHP que pretenda trabalhar em projetos mais complexos.  Este capítulo forneceu uma introdução aos conceitos fundamentais, servindo como base para a exploração de tópicos mais avançados da POO em PHP.</w:t>
      </w:r>
    </w:p>
    <w:p w14:paraId="055E2702" w14:textId="77777777" w:rsidR="001C1AED" w:rsidRPr="008E65CD" w:rsidRDefault="00000000">
      <w:pPr>
        <w:rPr>
          <w:lang w:val="pt-BR"/>
        </w:rPr>
      </w:pPr>
      <w:r w:rsidRPr="008E65CD">
        <w:rPr>
          <w:lang w:val="pt-BR"/>
        </w:rPr>
        <w:br w:type="page"/>
      </w:r>
    </w:p>
    <w:p w14:paraId="080B1AF2" w14:textId="77777777" w:rsidR="001C1AED" w:rsidRPr="008E65CD" w:rsidRDefault="00000000">
      <w:pPr>
        <w:pStyle w:val="Ttulo1"/>
        <w:rPr>
          <w:lang w:val="pt-BR"/>
        </w:rPr>
      </w:pPr>
      <w:bookmarkStart w:id="352" w:name="_Toc195354627"/>
      <w:r w:rsidRPr="008E65CD">
        <w:rPr>
          <w:lang w:val="pt-BR"/>
        </w:rPr>
        <w:lastRenderedPageBreak/>
        <w:t>49. Construtores em PHP</w:t>
      </w:r>
      <w:bookmarkEnd w:id="352"/>
    </w:p>
    <w:p w14:paraId="2D1577A1" w14:textId="77777777" w:rsidR="001C1AED" w:rsidRPr="008E65CD" w:rsidRDefault="00000000">
      <w:pPr>
        <w:rPr>
          <w:lang w:val="pt-BR"/>
        </w:rPr>
      </w:pPr>
      <w:r w:rsidRPr="008E65CD">
        <w:rPr>
          <w:lang w:val="pt-BR"/>
        </w:rPr>
        <w:t>Os construtores são métodos especiais dentro de uma classe em PHP que são automaticamente executados quando um novo objeto dessa classe é criado. A sua principal função é inicializar as propriedades do objeto, preparando-o para ser usado. Em essência, o construtor assegura que o objeto está num estado válido e consistente logo após a sua criação.</w:t>
      </w:r>
    </w:p>
    <w:p w14:paraId="2B9B1A6E" w14:textId="77777777" w:rsidR="001C1AED" w:rsidRPr="008E65CD" w:rsidRDefault="00000000">
      <w:pPr>
        <w:pStyle w:val="Ttulo2"/>
        <w:rPr>
          <w:lang w:val="pt-BR"/>
        </w:rPr>
      </w:pPr>
      <w:bookmarkStart w:id="353" w:name="_Toc195354628"/>
      <w:r w:rsidRPr="008E65CD">
        <w:rPr>
          <w:lang w:val="pt-BR"/>
        </w:rPr>
        <w:t>O que é um Construtor?</w:t>
      </w:r>
      <w:bookmarkEnd w:id="353"/>
    </w:p>
    <w:p w14:paraId="7851B79D" w14:textId="77777777" w:rsidR="001C1AED" w:rsidRPr="008E65CD" w:rsidRDefault="00000000">
      <w:pPr>
        <w:rPr>
          <w:lang w:val="pt-BR"/>
        </w:rPr>
      </w:pPr>
      <w:r w:rsidRPr="008E65CD">
        <w:rPr>
          <w:lang w:val="pt-BR"/>
        </w:rPr>
        <w:t>Em termos mais técnicos, um construtor é um método com o nome `__</w:t>
      </w:r>
      <w:proofErr w:type="gramStart"/>
      <w:r w:rsidRPr="008E65CD">
        <w:rPr>
          <w:lang w:val="pt-BR"/>
        </w:rPr>
        <w:t>construct(</w:t>
      </w:r>
      <w:proofErr w:type="gramEnd"/>
      <w:r w:rsidRPr="008E65CD">
        <w:rPr>
          <w:lang w:val="pt-BR"/>
        </w:rPr>
        <w:t>)` (note os dois underscores à frente). Este método não precisa (nem pode) retornar um valor. A sua responsabilidade é exclusivamente a inicialização do objeto. Se uma classe não define um método `__</w:t>
      </w:r>
      <w:proofErr w:type="gramStart"/>
      <w:r w:rsidRPr="008E65CD">
        <w:rPr>
          <w:lang w:val="pt-BR"/>
        </w:rPr>
        <w:t>construct(</w:t>
      </w:r>
      <w:proofErr w:type="gramEnd"/>
      <w:r w:rsidRPr="008E65CD">
        <w:rPr>
          <w:lang w:val="pt-BR"/>
        </w:rPr>
        <w:t>)`, o PHP automaticamente tenta chamar o construtor da classe pai (se existir).</w:t>
      </w:r>
    </w:p>
    <w:p w14:paraId="71FDF113" w14:textId="77777777" w:rsidR="001C1AED" w:rsidRPr="008E65CD" w:rsidRDefault="00000000">
      <w:pPr>
        <w:pStyle w:val="Ttulo2"/>
        <w:rPr>
          <w:lang w:val="pt-BR"/>
        </w:rPr>
      </w:pPr>
      <w:bookmarkStart w:id="354" w:name="_Toc195354629"/>
      <w:r w:rsidRPr="008E65CD">
        <w:rPr>
          <w:lang w:val="pt-BR"/>
        </w:rPr>
        <w:t>Sintaxe Básica</w:t>
      </w:r>
      <w:bookmarkEnd w:id="354"/>
    </w:p>
    <w:p w14:paraId="36166D73" w14:textId="77777777" w:rsidR="001C1AED" w:rsidRPr="008E65CD" w:rsidRDefault="00000000">
      <w:pPr>
        <w:rPr>
          <w:lang w:val="pt-BR"/>
        </w:rPr>
      </w:pPr>
      <w:r w:rsidRPr="008E65CD">
        <w:rPr>
          <w:lang w:val="pt-BR"/>
        </w:rPr>
        <w:t>A sintaxe para definir um construtor em PHP é direta:</w:t>
      </w:r>
    </w:p>
    <w:p w14:paraId="15719EE2" w14:textId="77777777" w:rsidR="001C1AED" w:rsidRPr="008E65CD" w:rsidRDefault="00000000">
      <w:pPr>
        <w:pStyle w:val="Code"/>
        <w:shd w:val="clear" w:color="auto" w:fill="000000"/>
        <w:rPr>
          <w:lang w:val="pt-BR"/>
        </w:rPr>
      </w:pPr>
      <w:r w:rsidRPr="008E65CD">
        <w:rPr>
          <w:color w:val="00FF00"/>
          <w:lang w:val="pt-BR"/>
        </w:rPr>
        <w:t>class MinhaClasse {</w:t>
      </w:r>
      <w:r w:rsidRPr="008E65CD">
        <w:rPr>
          <w:color w:val="00FF00"/>
          <w:lang w:val="pt-BR"/>
        </w:rPr>
        <w:br/>
        <w:t>public function __</w:t>
      </w:r>
      <w:proofErr w:type="gramStart"/>
      <w:r w:rsidRPr="008E65CD">
        <w:rPr>
          <w:color w:val="00FF00"/>
          <w:lang w:val="pt-BR"/>
        </w:rPr>
        <w:t>construct(</w:t>
      </w:r>
      <w:proofErr w:type="gramEnd"/>
      <w:r w:rsidRPr="008E65CD">
        <w:rPr>
          <w:color w:val="00FF00"/>
          <w:lang w:val="pt-BR"/>
        </w:rPr>
        <w:t>) {</w:t>
      </w:r>
      <w:r w:rsidRPr="008E65CD">
        <w:rPr>
          <w:color w:val="00FF00"/>
          <w:lang w:val="pt-BR"/>
        </w:rPr>
        <w:br/>
        <w:t>// Código de inicialização aqui</w:t>
      </w:r>
      <w:r w:rsidRPr="008E65CD">
        <w:rPr>
          <w:color w:val="00FF00"/>
          <w:lang w:val="pt-BR"/>
        </w:rPr>
        <w:br/>
        <w:t>}</w:t>
      </w:r>
      <w:r w:rsidRPr="008E65CD">
        <w:rPr>
          <w:color w:val="00FF00"/>
          <w:lang w:val="pt-BR"/>
        </w:rPr>
        <w:br/>
        <w:t>}</w:t>
      </w:r>
      <w:r w:rsidRPr="008E65CD">
        <w:rPr>
          <w:color w:val="00FF00"/>
          <w:lang w:val="pt-BR"/>
        </w:rPr>
        <w:br/>
        <w:t xml:space="preserve">$objeto = new </w:t>
      </w:r>
      <w:proofErr w:type="gramStart"/>
      <w:r w:rsidRPr="008E65CD">
        <w:rPr>
          <w:color w:val="00FF00"/>
          <w:lang w:val="pt-BR"/>
        </w:rPr>
        <w:t>MinhaClasse(</w:t>
      </w:r>
      <w:proofErr w:type="gramEnd"/>
      <w:r w:rsidRPr="008E65CD">
        <w:rPr>
          <w:color w:val="00FF00"/>
          <w:lang w:val="pt-BR"/>
        </w:rPr>
        <w:t>); // O construtor é chamado automaticamente</w:t>
      </w:r>
    </w:p>
    <w:p w14:paraId="42E9103B" w14:textId="77777777" w:rsidR="001C1AED" w:rsidRPr="008E65CD" w:rsidRDefault="00000000">
      <w:pPr>
        <w:rPr>
          <w:lang w:val="pt-BR"/>
        </w:rPr>
      </w:pPr>
      <w:r w:rsidRPr="008E65CD">
        <w:rPr>
          <w:lang w:val="pt-BR"/>
        </w:rPr>
        <w:t>Neste exemplo simples, o construtor `__</w:t>
      </w:r>
      <w:proofErr w:type="gramStart"/>
      <w:r w:rsidRPr="008E65CD">
        <w:rPr>
          <w:lang w:val="pt-BR"/>
        </w:rPr>
        <w:t>construct(</w:t>
      </w:r>
      <w:proofErr w:type="gramEnd"/>
      <w:r w:rsidRPr="008E65CD">
        <w:rPr>
          <w:lang w:val="pt-BR"/>
        </w:rPr>
        <w:t>)` da classe `MinhaClasse` será executado quando um novo objeto `$objeto` for criado. O código dentro do construtor pode atribuir valores às propriedades do objeto, estabelecer conexões a bases de dados, ou realizar qualquer outra tarefa de inicialização necessária.</w:t>
      </w:r>
    </w:p>
    <w:p w14:paraId="02206FE5" w14:textId="77777777" w:rsidR="001C1AED" w:rsidRPr="008E65CD" w:rsidRDefault="00000000">
      <w:pPr>
        <w:pStyle w:val="Ttulo2"/>
        <w:rPr>
          <w:lang w:val="pt-BR"/>
        </w:rPr>
      </w:pPr>
      <w:bookmarkStart w:id="355" w:name="_Toc195354630"/>
      <w:r w:rsidRPr="008E65CD">
        <w:rPr>
          <w:lang w:val="pt-BR"/>
        </w:rPr>
        <w:t>Passando Argumentos para o Construtor</w:t>
      </w:r>
      <w:bookmarkEnd w:id="355"/>
    </w:p>
    <w:p w14:paraId="31714A1B" w14:textId="77777777" w:rsidR="001C1AED" w:rsidRPr="008E65CD" w:rsidRDefault="00000000">
      <w:pPr>
        <w:rPr>
          <w:lang w:val="pt-BR"/>
        </w:rPr>
      </w:pPr>
      <w:r w:rsidRPr="008E65CD">
        <w:rPr>
          <w:lang w:val="pt-BR"/>
        </w:rPr>
        <w:t>Uma das capacidades mais poderosas dos construtores é a possibilidade de receber argumentos. Isto permite personalizar a inicialização do objeto com base em dados fornecidos no momento da criação.</w:t>
      </w:r>
    </w:p>
    <w:p w14:paraId="6234C434" w14:textId="77777777" w:rsidR="001C1AED" w:rsidRPr="008E65CD" w:rsidRDefault="00000000">
      <w:pPr>
        <w:pStyle w:val="Code"/>
        <w:shd w:val="clear" w:color="auto" w:fill="000000"/>
        <w:rPr>
          <w:lang w:val="pt-BR"/>
        </w:rPr>
      </w:pPr>
      <w:r w:rsidRPr="008E65CD">
        <w:rPr>
          <w:color w:val="00FF00"/>
          <w:lang w:val="pt-BR"/>
        </w:rPr>
        <w:t>class Pessoa {</w:t>
      </w:r>
      <w:r w:rsidRPr="008E65CD">
        <w:rPr>
          <w:color w:val="00FF00"/>
          <w:lang w:val="pt-BR"/>
        </w:rPr>
        <w:br/>
        <w:t>public $nome;</w:t>
      </w:r>
      <w:r w:rsidRPr="008E65CD">
        <w:rPr>
          <w:color w:val="00FF00"/>
          <w:lang w:val="pt-BR"/>
        </w:rPr>
        <w:br/>
        <w:t>public $idade;</w:t>
      </w:r>
      <w:r w:rsidRPr="008E65CD">
        <w:rPr>
          <w:color w:val="00FF00"/>
          <w:lang w:val="pt-BR"/>
        </w:rPr>
        <w:br/>
        <w:t>public function __</w:t>
      </w:r>
      <w:proofErr w:type="gramStart"/>
      <w:r w:rsidRPr="008E65CD">
        <w:rPr>
          <w:color w:val="00FF00"/>
          <w:lang w:val="pt-BR"/>
        </w:rPr>
        <w:t>construct(</w:t>
      </w:r>
      <w:proofErr w:type="gramEnd"/>
      <w:r w:rsidRPr="008E65CD">
        <w:rPr>
          <w:color w:val="00FF00"/>
          <w:lang w:val="pt-BR"/>
        </w:rPr>
        <w:t>$nome, $idade) {</w:t>
      </w:r>
      <w:r w:rsidRPr="008E65CD">
        <w:rPr>
          <w:color w:val="00FF00"/>
          <w:lang w:val="pt-BR"/>
        </w:rPr>
        <w:br/>
        <w:t>$this-&gt;nome = $nome;</w:t>
      </w:r>
      <w:r w:rsidRPr="008E65CD">
        <w:rPr>
          <w:color w:val="00FF00"/>
          <w:lang w:val="pt-BR"/>
        </w:rPr>
        <w:br/>
        <w:t>$this-&gt;idade = $idade;</w:t>
      </w:r>
      <w:r w:rsidRPr="008E65CD">
        <w:rPr>
          <w:color w:val="00FF00"/>
          <w:lang w:val="pt-BR"/>
        </w:rPr>
        <w:br/>
        <w:t>}</w:t>
      </w:r>
      <w:r w:rsidRPr="008E65CD">
        <w:rPr>
          <w:color w:val="00FF00"/>
          <w:lang w:val="pt-BR"/>
        </w:rPr>
        <w:br/>
        <w:t xml:space="preserve">public function </w:t>
      </w:r>
      <w:proofErr w:type="gramStart"/>
      <w:r w:rsidRPr="008E65CD">
        <w:rPr>
          <w:color w:val="00FF00"/>
          <w:lang w:val="pt-BR"/>
        </w:rPr>
        <w:t>apresentar(</w:t>
      </w:r>
      <w:proofErr w:type="gramEnd"/>
      <w:r w:rsidRPr="008E65CD">
        <w:rPr>
          <w:color w:val="00FF00"/>
          <w:lang w:val="pt-BR"/>
        </w:rPr>
        <w:t>) {</w:t>
      </w:r>
      <w:r w:rsidRPr="008E65CD">
        <w:rPr>
          <w:color w:val="00FF00"/>
          <w:lang w:val="pt-BR"/>
        </w:rPr>
        <w:br/>
        <w:t xml:space="preserve">echo "Olá, o meu nome é </w:t>
      </w:r>
      <w:proofErr w:type="gramStart"/>
      <w:r w:rsidRPr="008E65CD">
        <w:rPr>
          <w:color w:val="00FF00"/>
          <w:lang w:val="pt-BR"/>
        </w:rPr>
        <w:t>" .</w:t>
      </w:r>
      <w:proofErr w:type="gramEnd"/>
      <w:r w:rsidRPr="008E65CD">
        <w:rPr>
          <w:color w:val="00FF00"/>
          <w:lang w:val="pt-BR"/>
        </w:rPr>
        <w:t xml:space="preserve"> $this-&gt;</w:t>
      </w:r>
      <w:proofErr w:type="gramStart"/>
      <w:r w:rsidRPr="008E65CD">
        <w:rPr>
          <w:color w:val="00FF00"/>
          <w:lang w:val="pt-BR"/>
        </w:rPr>
        <w:t>nome .</w:t>
      </w:r>
      <w:proofErr w:type="gramEnd"/>
      <w:r w:rsidRPr="008E65CD">
        <w:rPr>
          <w:color w:val="00FF00"/>
          <w:lang w:val="pt-BR"/>
        </w:rPr>
        <w:t xml:space="preserve"> " e tenho </w:t>
      </w:r>
      <w:proofErr w:type="gramStart"/>
      <w:r w:rsidRPr="008E65CD">
        <w:rPr>
          <w:color w:val="00FF00"/>
          <w:lang w:val="pt-BR"/>
        </w:rPr>
        <w:t>" .</w:t>
      </w:r>
      <w:proofErr w:type="gramEnd"/>
      <w:r w:rsidRPr="008E65CD">
        <w:rPr>
          <w:color w:val="00FF00"/>
          <w:lang w:val="pt-BR"/>
        </w:rPr>
        <w:t xml:space="preserve"> $this-&gt;</w:t>
      </w:r>
      <w:proofErr w:type="gramStart"/>
      <w:r w:rsidRPr="008E65CD">
        <w:rPr>
          <w:color w:val="00FF00"/>
          <w:lang w:val="pt-BR"/>
        </w:rPr>
        <w:t>idade .</w:t>
      </w:r>
      <w:proofErr w:type="gramEnd"/>
      <w:r w:rsidRPr="008E65CD">
        <w:rPr>
          <w:color w:val="00FF00"/>
          <w:lang w:val="pt-BR"/>
        </w:rPr>
        <w:t xml:space="preserve"> " anos.\n";</w:t>
      </w:r>
      <w:r w:rsidRPr="008E65CD">
        <w:rPr>
          <w:color w:val="00FF00"/>
          <w:lang w:val="pt-BR"/>
        </w:rPr>
        <w:br/>
        <w:t>}</w:t>
      </w:r>
      <w:r w:rsidRPr="008E65CD">
        <w:rPr>
          <w:color w:val="00FF00"/>
          <w:lang w:val="pt-BR"/>
        </w:rPr>
        <w:br/>
        <w:t>}</w:t>
      </w:r>
      <w:r w:rsidRPr="008E65CD">
        <w:rPr>
          <w:color w:val="00FF00"/>
          <w:lang w:val="pt-BR"/>
        </w:rPr>
        <w:br/>
        <w:t xml:space="preserve">$pessoa1 = new </w:t>
      </w:r>
      <w:proofErr w:type="gramStart"/>
      <w:r w:rsidRPr="008E65CD">
        <w:rPr>
          <w:color w:val="00FF00"/>
          <w:lang w:val="pt-BR"/>
        </w:rPr>
        <w:t>Pessoa(</w:t>
      </w:r>
      <w:proofErr w:type="gramEnd"/>
      <w:r w:rsidRPr="008E65CD">
        <w:rPr>
          <w:color w:val="00FF00"/>
          <w:lang w:val="pt-BR"/>
        </w:rPr>
        <w:t>"João", 30);</w:t>
      </w:r>
      <w:r w:rsidRPr="008E65CD">
        <w:rPr>
          <w:color w:val="00FF00"/>
          <w:lang w:val="pt-BR"/>
        </w:rPr>
        <w:br/>
        <w:t xml:space="preserve">$pessoa2 = new </w:t>
      </w:r>
      <w:proofErr w:type="gramStart"/>
      <w:r w:rsidRPr="008E65CD">
        <w:rPr>
          <w:color w:val="00FF00"/>
          <w:lang w:val="pt-BR"/>
        </w:rPr>
        <w:t>Pessoa(</w:t>
      </w:r>
      <w:proofErr w:type="gramEnd"/>
      <w:r w:rsidRPr="008E65CD">
        <w:rPr>
          <w:color w:val="00FF00"/>
          <w:lang w:val="pt-BR"/>
        </w:rPr>
        <w:t>"Maria", 25);</w:t>
      </w:r>
      <w:r w:rsidRPr="008E65CD">
        <w:rPr>
          <w:color w:val="00FF00"/>
          <w:lang w:val="pt-BR"/>
        </w:rPr>
        <w:br/>
        <w:t>$pessoa1-&gt;</w:t>
      </w:r>
      <w:proofErr w:type="gramStart"/>
      <w:r w:rsidRPr="008E65CD">
        <w:rPr>
          <w:color w:val="00FF00"/>
          <w:lang w:val="pt-BR"/>
        </w:rPr>
        <w:t>apresentar(</w:t>
      </w:r>
      <w:proofErr w:type="gramEnd"/>
      <w:r w:rsidRPr="008E65CD">
        <w:rPr>
          <w:color w:val="00FF00"/>
          <w:lang w:val="pt-BR"/>
        </w:rPr>
        <w:t>); // Saída: Olá, o meu nome é João e tenho 30 anos.</w:t>
      </w:r>
      <w:r w:rsidRPr="008E65CD">
        <w:rPr>
          <w:color w:val="00FF00"/>
          <w:lang w:val="pt-BR"/>
        </w:rPr>
        <w:br/>
        <w:t>$pessoa2-&gt;</w:t>
      </w:r>
      <w:proofErr w:type="gramStart"/>
      <w:r w:rsidRPr="008E65CD">
        <w:rPr>
          <w:color w:val="00FF00"/>
          <w:lang w:val="pt-BR"/>
        </w:rPr>
        <w:t>apresentar(</w:t>
      </w:r>
      <w:proofErr w:type="gramEnd"/>
      <w:r w:rsidRPr="008E65CD">
        <w:rPr>
          <w:color w:val="00FF00"/>
          <w:lang w:val="pt-BR"/>
        </w:rPr>
        <w:t>); // Saída: Olá, o meu nome é Maria e tenho 25 anos.</w:t>
      </w:r>
    </w:p>
    <w:p w14:paraId="1D57D9EE" w14:textId="77777777" w:rsidR="001C1AED" w:rsidRPr="008E65CD" w:rsidRDefault="00000000">
      <w:pPr>
        <w:rPr>
          <w:lang w:val="pt-BR"/>
        </w:rPr>
      </w:pPr>
      <w:r w:rsidRPr="008E65CD">
        <w:rPr>
          <w:lang w:val="pt-BR"/>
        </w:rPr>
        <w:lastRenderedPageBreak/>
        <w:t>Neste exemplo, o construtor da classe `Pessoa` aceita dois argumentos: `$nome` e `$idade`. Estes argumentos são usados para inicializar as propriedades `$nome` e `$idade` do objeto. Quando criamos os objetos `$pessoa1` e `$pessoa2`, passamos os valores correspondentes aos argumentos do construtor.</w:t>
      </w:r>
    </w:p>
    <w:p w14:paraId="4E504D89" w14:textId="77777777" w:rsidR="001C1AED" w:rsidRPr="008E65CD" w:rsidRDefault="00000000">
      <w:pPr>
        <w:pStyle w:val="Ttulo2"/>
        <w:rPr>
          <w:lang w:val="pt-BR"/>
        </w:rPr>
      </w:pPr>
      <w:bookmarkStart w:id="356" w:name="_Toc195354631"/>
      <w:r w:rsidRPr="008E65CD">
        <w:rPr>
          <w:lang w:val="pt-BR"/>
        </w:rPr>
        <w:t>Construtores com Valores por Defeito</w:t>
      </w:r>
      <w:bookmarkEnd w:id="356"/>
    </w:p>
    <w:p w14:paraId="79BB64F2" w14:textId="77777777" w:rsidR="001C1AED" w:rsidRPr="008E65CD" w:rsidRDefault="00000000">
      <w:pPr>
        <w:rPr>
          <w:lang w:val="pt-BR"/>
        </w:rPr>
      </w:pPr>
      <w:r w:rsidRPr="008E65CD">
        <w:rPr>
          <w:lang w:val="pt-BR"/>
        </w:rPr>
        <w:t>Podemos também definir valores por defeito para os argumentos do construtor. Isto torna a criação do objeto mais flexível, permitindo que o utilizador omita certos argumentos se os valores por defeito forem apropriados.</w:t>
      </w:r>
    </w:p>
    <w:p w14:paraId="251C9280" w14:textId="77777777" w:rsidR="001C1AED" w:rsidRPr="008E65CD" w:rsidRDefault="00000000">
      <w:pPr>
        <w:pStyle w:val="Code"/>
        <w:shd w:val="clear" w:color="auto" w:fill="000000"/>
        <w:rPr>
          <w:lang w:val="pt-BR"/>
        </w:rPr>
      </w:pPr>
      <w:r w:rsidRPr="008E65CD">
        <w:rPr>
          <w:color w:val="00FF00"/>
          <w:lang w:val="pt-BR"/>
        </w:rPr>
        <w:t>class Produto {</w:t>
      </w:r>
      <w:r w:rsidRPr="008E65CD">
        <w:rPr>
          <w:color w:val="00FF00"/>
          <w:lang w:val="pt-BR"/>
        </w:rPr>
        <w:br/>
        <w:t>public $nome;</w:t>
      </w:r>
      <w:r w:rsidRPr="008E65CD">
        <w:rPr>
          <w:color w:val="00FF00"/>
          <w:lang w:val="pt-BR"/>
        </w:rPr>
        <w:br/>
        <w:t>public $preco;</w:t>
      </w:r>
      <w:r w:rsidRPr="008E65CD">
        <w:rPr>
          <w:color w:val="00FF00"/>
          <w:lang w:val="pt-BR"/>
        </w:rPr>
        <w:br/>
        <w:t>public $disponivel;</w:t>
      </w:r>
      <w:r w:rsidRPr="008E65CD">
        <w:rPr>
          <w:color w:val="00FF00"/>
          <w:lang w:val="pt-BR"/>
        </w:rPr>
        <w:br/>
        <w:t>public function __</w:t>
      </w:r>
      <w:proofErr w:type="gramStart"/>
      <w:r w:rsidRPr="008E65CD">
        <w:rPr>
          <w:color w:val="00FF00"/>
          <w:lang w:val="pt-BR"/>
        </w:rPr>
        <w:t>construct(</w:t>
      </w:r>
      <w:proofErr w:type="gramEnd"/>
      <w:r w:rsidRPr="008E65CD">
        <w:rPr>
          <w:color w:val="00FF00"/>
          <w:lang w:val="pt-BR"/>
        </w:rPr>
        <w:t>$nome, $preco, $disponivel = true) {</w:t>
      </w:r>
      <w:r w:rsidRPr="008E65CD">
        <w:rPr>
          <w:color w:val="00FF00"/>
          <w:lang w:val="pt-BR"/>
        </w:rPr>
        <w:br/>
        <w:t>$this-&gt;nome = $nome;</w:t>
      </w:r>
      <w:r w:rsidRPr="008E65CD">
        <w:rPr>
          <w:color w:val="00FF00"/>
          <w:lang w:val="pt-BR"/>
        </w:rPr>
        <w:br/>
        <w:t>$this-&gt;preco = $preco;</w:t>
      </w:r>
      <w:r w:rsidRPr="008E65CD">
        <w:rPr>
          <w:color w:val="00FF00"/>
          <w:lang w:val="pt-BR"/>
        </w:rPr>
        <w:br/>
        <w:t>$this-&gt;disponivel = $disponivel;</w:t>
      </w:r>
      <w:r w:rsidRPr="008E65CD">
        <w:rPr>
          <w:color w:val="00FF00"/>
          <w:lang w:val="pt-BR"/>
        </w:rPr>
        <w:br/>
        <w:t>}</w:t>
      </w:r>
      <w:r w:rsidRPr="008E65CD">
        <w:rPr>
          <w:color w:val="00FF00"/>
          <w:lang w:val="pt-BR"/>
        </w:rPr>
        <w:br/>
        <w:t xml:space="preserve">public function </w:t>
      </w:r>
      <w:proofErr w:type="gramStart"/>
      <w:r w:rsidRPr="008E65CD">
        <w:rPr>
          <w:color w:val="00FF00"/>
          <w:lang w:val="pt-BR"/>
        </w:rPr>
        <w:t>exibirDetalhes(</w:t>
      </w:r>
      <w:proofErr w:type="gramEnd"/>
      <w:r w:rsidRPr="008E65CD">
        <w:rPr>
          <w:color w:val="00FF00"/>
          <w:lang w:val="pt-BR"/>
        </w:rPr>
        <w:t>) {</w:t>
      </w:r>
      <w:r w:rsidRPr="008E65CD">
        <w:rPr>
          <w:color w:val="00FF00"/>
          <w:lang w:val="pt-BR"/>
        </w:rPr>
        <w:br/>
        <w:t xml:space="preserve">echo "Nome: </w:t>
      </w:r>
      <w:proofErr w:type="gramStart"/>
      <w:r w:rsidRPr="008E65CD">
        <w:rPr>
          <w:color w:val="00FF00"/>
          <w:lang w:val="pt-BR"/>
        </w:rPr>
        <w:t>" .</w:t>
      </w:r>
      <w:proofErr w:type="gramEnd"/>
      <w:r w:rsidRPr="008E65CD">
        <w:rPr>
          <w:color w:val="00FF00"/>
          <w:lang w:val="pt-BR"/>
        </w:rPr>
        <w:t xml:space="preserve"> $this-&gt;</w:t>
      </w:r>
      <w:proofErr w:type="gramStart"/>
      <w:r w:rsidRPr="008E65CD">
        <w:rPr>
          <w:color w:val="00FF00"/>
          <w:lang w:val="pt-BR"/>
        </w:rPr>
        <w:t>nome .</w:t>
      </w:r>
      <w:proofErr w:type="gramEnd"/>
      <w:r w:rsidRPr="008E65CD">
        <w:rPr>
          <w:color w:val="00FF00"/>
          <w:lang w:val="pt-BR"/>
        </w:rPr>
        <w:t xml:space="preserve"> ", Preço: </w:t>
      </w:r>
      <w:proofErr w:type="gramStart"/>
      <w:r w:rsidRPr="008E65CD">
        <w:rPr>
          <w:color w:val="00FF00"/>
          <w:lang w:val="pt-BR"/>
        </w:rPr>
        <w:t>" .</w:t>
      </w:r>
      <w:proofErr w:type="gramEnd"/>
      <w:r w:rsidRPr="008E65CD">
        <w:rPr>
          <w:color w:val="00FF00"/>
          <w:lang w:val="pt-BR"/>
        </w:rPr>
        <w:t xml:space="preserve"> $this-&gt;</w:t>
      </w:r>
      <w:proofErr w:type="gramStart"/>
      <w:r w:rsidRPr="008E65CD">
        <w:rPr>
          <w:color w:val="00FF00"/>
          <w:lang w:val="pt-BR"/>
        </w:rPr>
        <w:t>preco .</w:t>
      </w:r>
      <w:proofErr w:type="gramEnd"/>
      <w:r w:rsidRPr="008E65CD">
        <w:rPr>
          <w:color w:val="00FF00"/>
          <w:lang w:val="pt-BR"/>
        </w:rPr>
        <w:t xml:space="preserve"> ", Disponível: </w:t>
      </w:r>
      <w:proofErr w:type="gramStart"/>
      <w:r w:rsidRPr="008E65CD">
        <w:rPr>
          <w:color w:val="00FF00"/>
          <w:lang w:val="pt-BR"/>
        </w:rPr>
        <w:t>" .</w:t>
      </w:r>
      <w:proofErr w:type="gramEnd"/>
      <w:r w:rsidRPr="008E65CD">
        <w:rPr>
          <w:color w:val="00FF00"/>
          <w:lang w:val="pt-BR"/>
        </w:rPr>
        <w:t xml:space="preserve"> ($this-&gt;</w:t>
      </w:r>
      <w:proofErr w:type="gramStart"/>
      <w:r w:rsidRPr="008E65CD">
        <w:rPr>
          <w:color w:val="00FF00"/>
          <w:lang w:val="pt-BR"/>
        </w:rPr>
        <w:t>disponivel ?</w:t>
      </w:r>
      <w:proofErr w:type="gramEnd"/>
      <w:r w:rsidRPr="008E65CD">
        <w:rPr>
          <w:color w:val="00FF00"/>
          <w:lang w:val="pt-BR"/>
        </w:rPr>
        <w:t xml:space="preserve"> "Sim</w:t>
      </w:r>
      <w:proofErr w:type="gramStart"/>
      <w:r w:rsidRPr="008E65CD">
        <w:rPr>
          <w:color w:val="00FF00"/>
          <w:lang w:val="pt-BR"/>
        </w:rPr>
        <w:t>" :</w:t>
      </w:r>
      <w:proofErr w:type="gramEnd"/>
      <w:r w:rsidRPr="008E65CD">
        <w:rPr>
          <w:color w:val="00FF00"/>
          <w:lang w:val="pt-BR"/>
        </w:rPr>
        <w:t xml:space="preserve"> "Não"</w:t>
      </w:r>
      <w:proofErr w:type="gramStart"/>
      <w:r w:rsidRPr="008E65CD">
        <w:rPr>
          <w:color w:val="00FF00"/>
          <w:lang w:val="pt-BR"/>
        </w:rPr>
        <w:t>) .</w:t>
      </w:r>
      <w:proofErr w:type="gramEnd"/>
      <w:r w:rsidRPr="008E65CD">
        <w:rPr>
          <w:color w:val="00FF00"/>
          <w:lang w:val="pt-BR"/>
        </w:rPr>
        <w:t xml:space="preserve"> "\n";</w:t>
      </w:r>
      <w:r w:rsidRPr="008E65CD">
        <w:rPr>
          <w:color w:val="00FF00"/>
          <w:lang w:val="pt-BR"/>
        </w:rPr>
        <w:br/>
        <w:t>}</w:t>
      </w:r>
      <w:r w:rsidRPr="008E65CD">
        <w:rPr>
          <w:color w:val="00FF00"/>
          <w:lang w:val="pt-BR"/>
        </w:rPr>
        <w:br/>
        <w:t>}</w:t>
      </w:r>
      <w:r w:rsidRPr="008E65CD">
        <w:rPr>
          <w:color w:val="00FF00"/>
          <w:lang w:val="pt-BR"/>
        </w:rPr>
        <w:br/>
        <w:t xml:space="preserve">$produto1 = new </w:t>
      </w:r>
      <w:proofErr w:type="gramStart"/>
      <w:r w:rsidRPr="008E65CD">
        <w:rPr>
          <w:color w:val="00FF00"/>
          <w:lang w:val="pt-BR"/>
        </w:rPr>
        <w:t>Produto(</w:t>
      </w:r>
      <w:proofErr w:type="gramEnd"/>
      <w:r w:rsidRPr="008E65CD">
        <w:rPr>
          <w:color w:val="00FF00"/>
          <w:lang w:val="pt-BR"/>
        </w:rPr>
        <w:t>"Telemóvel", 500); // $disponivel assume o valor por defeito (true)</w:t>
      </w:r>
      <w:r w:rsidRPr="008E65CD">
        <w:rPr>
          <w:color w:val="00FF00"/>
          <w:lang w:val="pt-BR"/>
        </w:rPr>
        <w:br/>
        <w:t xml:space="preserve">$produto2 = new </w:t>
      </w:r>
      <w:proofErr w:type="gramStart"/>
      <w:r w:rsidRPr="008E65CD">
        <w:rPr>
          <w:color w:val="00FF00"/>
          <w:lang w:val="pt-BR"/>
        </w:rPr>
        <w:t>Produto(</w:t>
      </w:r>
      <w:proofErr w:type="gramEnd"/>
      <w:r w:rsidRPr="008E65CD">
        <w:rPr>
          <w:color w:val="00FF00"/>
          <w:lang w:val="pt-BR"/>
        </w:rPr>
        <w:t>"Livro", 20, false); // $disponivel é explicitamente definido como false</w:t>
      </w:r>
      <w:r w:rsidRPr="008E65CD">
        <w:rPr>
          <w:color w:val="00FF00"/>
          <w:lang w:val="pt-BR"/>
        </w:rPr>
        <w:br/>
        <w:t>$produto1-&gt;</w:t>
      </w:r>
      <w:proofErr w:type="gramStart"/>
      <w:r w:rsidRPr="008E65CD">
        <w:rPr>
          <w:color w:val="00FF00"/>
          <w:lang w:val="pt-BR"/>
        </w:rPr>
        <w:t>exibirDetalhes(</w:t>
      </w:r>
      <w:proofErr w:type="gramEnd"/>
      <w:r w:rsidRPr="008E65CD">
        <w:rPr>
          <w:color w:val="00FF00"/>
          <w:lang w:val="pt-BR"/>
        </w:rPr>
        <w:t>); // Saída: Nome: Telemóvel, Preço: 500, Disponível: Sim</w:t>
      </w:r>
      <w:r w:rsidRPr="008E65CD">
        <w:rPr>
          <w:color w:val="00FF00"/>
          <w:lang w:val="pt-BR"/>
        </w:rPr>
        <w:br/>
        <w:t>$produto2-&gt;</w:t>
      </w:r>
      <w:proofErr w:type="gramStart"/>
      <w:r w:rsidRPr="008E65CD">
        <w:rPr>
          <w:color w:val="00FF00"/>
          <w:lang w:val="pt-BR"/>
        </w:rPr>
        <w:t>exibirDetalhes(</w:t>
      </w:r>
      <w:proofErr w:type="gramEnd"/>
      <w:r w:rsidRPr="008E65CD">
        <w:rPr>
          <w:color w:val="00FF00"/>
          <w:lang w:val="pt-BR"/>
        </w:rPr>
        <w:t>); // Saída: Nome: Livro, Preço: 20, Disponível: Não</w:t>
      </w:r>
    </w:p>
    <w:p w14:paraId="542CF245" w14:textId="77777777" w:rsidR="001C1AED" w:rsidRPr="008E65CD" w:rsidRDefault="00000000">
      <w:pPr>
        <w:rPr>
          <w:lang w:val="pt-BR"/>
        </w:rPr>
      </w:pPr>
      <w:r w:rsidRPr="008E65CD">
        <w:rPr>
          <w:lang w:val="pt-BR"/>
        </w:rPr>
        <w:t>Neste exemplo, o argumento `$disponivel` do construtor da classe `Produto` tem um valor por defeito de `true`. Se criarmos um objeto `Produto` sem especificar o valor de `$disponivel`, ele assumirá o valor `true`.</w:t>
      </w:r>
    </w:p>
    <w:p w14:paraId="5B571CA1" w14:textId="77777777" w:rsidR="001C1AED" w:rsidRPr="008E65CD" w:rsidRDefault="00000000">
      <w:pPr>
        <w:pStyle w:val="Ttulo2"/>
        <w:rPr>
          <w:lang w:val="pt-BR"/>
        </w:rPr>
      </w:pPr>
      <w:bookmarkStart w:id="357" w:name="_Toc195354632"/>
      <w:r w:rsidRPr="008E65CD">
        <w:rPr>
          <w:lang w:val="pt-BR"/>
        </w:rPr>
        <w:t>Construtores e Herança</w:t>
      </w:r>
      <w:bookmarkEnd w:id="357"/>
    </w:p>
    <w:p w14:paraId="37F224FB" w14:textId="77777777" w:rsidR="001C1AED" w:rsidRPr="008E65CD" w:rsidRDefault="00000000">
      <w:pPr>
        <w:rPr>
          <w:lang w:val="pt-BR"/>
        </w:rPr>
      </w:pPr>
      <w:r w:rsidRPr="008E65CD">
        <w:rPr>
          <w:lang w:val="pt-BR"/>
        </w:rPr>
        <w:t>Quando uma classe herda de outra, o construtor da classe filha pode precisar chamar o construtor da classe pai para garantir que a inicialização básica é realizada corretamente. Isto pode ser feito usando a palavra-chave `</w:t>
      </w:r>
      <w:proofErr w:type="gramStart"/>
      <w:r w:rsidRPr="008E65CD">
        <w:rPr>
          <w:lang w:val="pt-BR"/>
        </w:rPr>
        <w:t>parent::</w:t>
      </w:r>
      <w:proofErr w:type="gramEnd"/>
      <w:r w:rsidRPr="008E65CD">
        <w:rPr>
          <w:lang w:val="pt-BR"/>
        </w:rPr>
        <w:t>`.</w:t>
      </w:r>
    </w:p>
    <w:p w14:paraId="5F817884" w14:textId="77777777" w:rsidR="001C1AED" w:rsidRPr="008E65CD" w:rsidRDefault="00000000">
      <w:pPr>
        <w:pStyle w:val="Code"/>
        <w:shd w:val="clear" w:color="auto" w:fill="000000"/>
        <w:rPr>
          <w:lang w:val="pt-BR"/>
        </w:rPr>
      </w:pPr>
      <w:proofErr w:type="gramStart"/>
      <w:r w:rsidRPr="008E65CD">
        <w:rPr>
          <w:color w:val="00FF00"/>
          <w:lang w:val="pt-BR"/>
        </w:rPr>
        <w:t>class Animal</w:t>
      </w:r>
      <w:proofErr w:type="gramEnd"/>
      <w:r w:rsidRPr="008E65CD">
        <w:rPr>
          <w:color w:val="00FF00"/>
          <w:lang w:val="pt-BR"/>
        </w:rPr>
        <w:t xml:space="preserve"> {</w:t>
      </w:r>
      <w:r w:rsidRPr="008E65CD">
        <w:rPr>
          <w:color w:val="00FF00"/>
          <w:lang w:val="pt-BR"/>
        </w:rPr>
        <w:br/>
        <w:t>public $nome;</w:t>
      </w:r>
      <w:r w:rsidRPr="008E65CD">
        <w:rPr>
          <w:color w:val="00FF00"/>
          <w:lang w:val="pt-BR"/>
        </w:rPr>
        <w:br/>
        <w:t>public function __construct($nome) {</w:t>
      </w:r>
      <w:r w:rsidRPr="008E65CD">
        <w:rPr>
          <w:color w:val="00FF00"/>
          <w:lang w:val="pt-BR"/>
        </w:rPr>
        <w:br/>
        <w:t>$this-&gt;nome = $nome;</w:t>
      </w:r>
      <w:r w:rsidRPr="008E65CD">
        <w:rPr>
          <w:color w:val="00FF00"/>
          <w:lang w:val="pt-BR"/>
        </w:rPr>
        <w:br/>
        <w:t xml:space="preserve">echo "Animal criado: </w:t>
      </w:r>
      <w:proofErr w:type="gramStart"/>
      <w:r w:rsidRPr="008E65CD">
        <w:rPr>
          <w:color w:val="00FF00"/>
          <w:lang w:val="pt-BR"/>
        </w:rPr>
        <w:t>" .</w:t>
      </w:r>
      <w:proofErr w:type="gramEnd"/>
      <w:r w:rsidRPr="008E65CD">
        <w:rPr>
          <w:color w:val="00FF00"/>
          <w:lang w:val="pt-BR"/>
        </w:rPr>
        <w:t xml:space="preserve"> $this-&gt;</w:t>
      </w:r>
      <w:proofErr w:type="gramStart"/>
      <w:r w:rsidRPr="008E65CD">
        <w:rPr>
          <w:color w:val="00FF00"/>
          <w:lang w:val="pt-BR"/>
        </w:rPr>
        <w:t>nome .</w:t>
      </w:r>
      <w:proofErr w:type="gramEnd"/>
      <w:r w:rsidRPr="008E65CD">
        <w:rPr>
          <w:color w:val="00FF00"/>
          <w:lang w:val="pt-BR"/>
        </w:rPr>
        <w:t xml:space="preserve"> "\n";</w:t>
      </w:r>
      <w:r w:rsidRPr="008E65CD">
        <w:rPr>
          <w:color w:val="00FF00"/>
          <w:lang w:val="pt-BR"/>
        </w:rPr>
        <w:br/>
        <w:t>}</w:t>
      </w:r>
      <w:r w:rsidRPr="008E65CD">
        <w:rPr>
          <w:color w:val="00FF00"/>
          <w:lang w:val="pt-BR"/>
        </w:rPr>
        <w:br/>
        <w:t>}</w:t>
      </w:r>
      <w:r w:rsidRPr="008E65CD">
        <w:rPr>
          <w:color w:val="00FF00"/>
          <w:lang w:val="pt-BR"/>
        </w:rPr>
        <w:br/>
        <w:t xml:space="preserve">class Cachorro </w:t>
      </w:r>
      <w:proofErr w:type="gramStart"/>
      <w:r w:rsidRPr="008E65CD">
        <w:rPr>
          <w:color w:val="00FF00"/>
          <w:lang w:val="pt-BR"/>
        </w:rPr>
        <w:t>extends Animal</w:t>
      </w:r>
      <w:proofErr w:type="gramEnd"/>
      <w:r w:rsidRPr="008E65CD">
        <w:rPr>
          <w:color w:val="00FF00"/>
          <w:lang w:val="pt-BR"/>
        </w:rPr>
        <w:t xml:space="preserve"> {</w:t>
      </w:r>
      <w:r w:rsidRPr="008E65CD">
        <w:rPr>
          <w:color w:val="00FF00"/>
          <w:lang w:val="pt-BR"/>
        </w:rPr>
        <w:br/>
      </w:r>
      <w:r w:rsidRPr="008E65CD">
        <w:rPr>
          <w:color w:val="00FF00"/>
          <w:lang w:val="pt-BR"/>
        </w:rPr>
        <w:lastRenderedPageBreak/>
        <w:t>public $raca;</w:t>
      </w:r>
      <w:r w:rsidRPr="008E65CD">
        <w:rPr>
          <w:color w:val="00FF00"/>
          <w:lang w:val="pt-BR"/>
        </w:rPr>
        <w:br/>
        <w:t>public function __</w:t>
      </w:r>
      <w:proofErr w:type="gramStart"/>
      <w:r w:rsidRPr="008E65CD">
        <w:rPr>
          <w:color w:val="00FF00"/>
          <w:lang w:val="pt-BR"/>
        </w:rPr>
        <w:t>construct(</w:t>
      </w:r>
      <w:proofErr w:type="gramEnd"/>
      <w:r w:rsidRPr="008E65CD">
        <w:rPr>
          <w:color w:val="00FF00"/>
          <w:lang w:val="pt-BR"/>
        </w:rPr>
        <w:t>$nome, $raca) {</w:t>
      </w:r>
      <w:r w:rsidRPr="008E65CD">
        <w:rPr>
          <w:color w:val="00FF00"/>
          <w:lang w:val="pt-BR"/>
        </w:rPr>
        <w:br/>
      </w:r>
      <w:proofErr w:type="gramStart"/>
      <w:r w:rsidRPr="008E65CD">
        <w:rPr>
          <w:color w:val="00FF00"/>
          <w:lang w:val="pt-BR"/>
        </w:rPr>
        <w:t>parent::</w:t>
      </w:r>
      <w:proofErr w:type="gramEnd"/>
      <w:r w:rsidRPr="008E65CD">
        <w:rPr>
          <w:color w:val="00FF00"/>
          <w:lang w:val="pt-BR"/>
        </w:rPr>
        <w:t xml:space="preserve">__construct($nome); // </w:t>
      </w:r>
      <w:proofErr w:type="gramStart"/>
      <w:r w:rsidRPr="008E65CD">
        <w:rPr>
          <w:color w:val="00FF00"/>
          <w:lang w:val="pt-BR"/>
        </w:rPr>
        <w:t>Chama</w:t>
      </w:r>
      <w:proofErr w:type="gramEnd"/>
      <w:r w:rsidRPr="008E65CD">
        <w:rPr>
          <w:color w:val="00FF00"/>
          <w:lang w:val="pt-BR"/>
        </w:rPr>
        <w:t xml:space="preserve"> o construtor da classe pai</w:t>
      </w:r>
      <w:r w:rsidRPr="008E65CD">
        <w:rPr>
          <w:color w:val="00FF00"/>
          <w:lang w:val="pt-BR"/>
        </w:rPr>
        <w:br/>
        <w:t>$this-&gt;raca = $raca;</w:t>
      </w:r>
      <w:r w:rsidRPr="008E65CD">
        <w:rPr>
          <w:color w:val="00FF00"/>
          <w:lang w:val="pt-BR"/>
        </w:rPr>
        <w:br/>
        <w:t xml:space="preserve">echo "Cachorro da raça: </w:t>
      </w:r>
      <w:proofErr w:type="gramStart"/>
      <w:r w:rsidRPr="008E65CD">
        <w:rPr>
          <w:color w:val="00FF00"/>
          <w:lang w:val="pt-BR"/>
        </w:rPr>
        <w:t>" .</w:t>
      </w:r>
      <w:proofErr w:type="gramEnd"/>
      <w:r w:rsidRPr="008E65CD">
        <w:rPr>
          <w:color w:val="00FF00"/>
          <w:lang w:val="pt-BR"/>
        </w:rPr>
        <w:t xml:space="preserve"> $this-&gt;</w:t>
      </w:r>
      <w:proofErr w:type="gramStart"/>
      <w:r w:rsidRPr="008E65CD">
        <w:rPr>
          <w:color w:val="00FF00"/>
          <w:lang w:val="pt-BR"/>
        </w:rPr>
        <w:t>raca .</w:t>
      </w:r>
      <w:proofErr w:type="gramEnd"/>
      <w:r w:rsidRPr="008E65CD">
        <w:rPr>
          <w:color w:val="00FF00"/>
          <w:lang w:val="pt-BR"/>
        </w:rPr>
        <w:t xml:space="preserve"> "\n";</w:t>
      </w:r>
      <w:r w:rsidRPr="008E65CD">
        <w:rPr>
          <w:color w:val="00FF00"/>
          <w:lang w:val="pt-BR"/>
        </w:rPr>
        <w:br/>
        <w:t>}</w:t>
      </w:r>
      <w:r w:rsidRPr="008E65CD">
        <w:rPr>
          <w:color w:val="00FF00"/>
          <w:lang w:val="pt-BR"/>
        </w:rPr>
        <w:br/>
        <w:t>}</w:t>
      </w:r>
      <w:r w:rsidRPr="008E65CD">
        <w:rPr>
          <w:color w:val="00FF00"/>
          <w:lang w:val="pt-BR"/>
        </w:rPr>
        <w:br/>
        <w:t xml:space="preserve">$cachorro = new </w:t>
      </w:r>
      <w:proofErr w:type="gramStart"/>
      <w:r w:rsidRPr="008E65CD">
        <w:rPr>
          <w:color w:val="00FF00"/>
          <w:lang w:val="pt-BR"/>
        </w:rPr>
        <w:t>Cachorro(</w:t>
      </w:r>
      <w:proofErr w:type="gramEnd"/>
      <w:r w:rsidRPr="008E65CD">
        <w:rPr>
          <w:color w:val="00FF00"/>
          <w:lang w:val="pt-BR"/>
        </w:rPr>
        <w:t>"Rex", "Labrador");</w:t>
      </w:r>
      <w:r w:rsidRPr="008E65CD">
        <w:rPr>
          <w:color w:val="00FF00"/>
          <w:lang w:val="pt-BR"/>
        </w:rPr>
        <w:br/>
        <w:t>// Saída:</w:t>
      </w:r>
      <w:r w:rsidRPr="008E65CD">
        <w:rPr>
          <w:color w:val="00FF00"/>
          <w:lang w:val="pt-BR"/>
        </w:rPr>
        <w:br/>
        <w:t>// Animal criado: Rex</w:t>
      </w:r>
      <w:r w:rsidRPr="008E65CD">
        <w:rPr>
          <w:color w:val="00FF00"/>
          <w:lang w:val="pt-BR"/>
        </w:rPr>
        <w:br/>
        <w:t>// Cachorro da raça: Labrador</w:t>
      </w:r>
    </w:p>
    <w:p w14:paraId="04F936CD" w14:textId="77777777" w:rsidR="001C1AED" w:rsidRPr="008E65CD" w:rsidRDefault="00000000">
      <w:pPr>
        <w:rPr>
          <w:lang w:val="pt-BR"/>
        </w:rPr>
      </w:pPr>
      <w:r w:rsidRPr="008E65CD">
        <w:rPr>
          <w:lang w:val="pt-BR"/>
        </w:rPr>
        <w:t>Neste exemplo, a classe `Cachorro` herda da classe `Animal`. O construtor da classe `Cachorro` chama o construtor da classe `Animal` usando `</w:t>
      </w:r>
      <w:proofErr w:type="gramStart"/>
      <w:r w:rsidRPr="008E65CD">
        <w:rPr>
          <w:lang w:val="pt-BR"/>
        </w:rPr>
        <w:t>parent::</w:t>
      </w:r>
      <w:proofErr w:type="gramEnd"/>
      <w:r w:rsidRPr="008E65CD">
        <w:rPr>
          <w:lang w:val="pt-BR"/>
        </w:rPr>
        <w:t>__construct($</w:t>
      </w:r>
      <w:proofErr w:type="gramStart"/>
      <w:r w:rsidRPr="008E65CD">
        <w:rPr>
          <w:lang w:val="pt-BR"/>
        </w:rPr>
        <w:t>nome)`</w:t>
      </w:r>
      <w:proofErr w:type="gramEnd"/>
      <w:r w:rsidRPr="008E65CD">
        <w:rPr>
          <w:lang w:val="pt-BR"/>
        </w:rPr>
        <w:t xml:space="preserve"> para inicializar a propriedade `$nome`. Em seguida, inicializa a sua própria propriedade `$raca`.</w:t>
      </w:r>
    </w:p>
    <w:p w14:paraId="67B7F797" w14:textId="77777777" w:rsidR="001C1AED" w:rsidRPr="008E65CD" w:rsidRDefault="00000000">
      <w:pPr>
        <w:pStyle w:val="Ttulo2"/>
        <w:rPr>
          <w:lang w:val="pt-BR"/>
        </w:rPr>
      </w:pPr>
      <w:bookmarkStart w:id="358" w:name="_Toc195354633"/>
      <w:r w:rsidRPr="008E65CD">
        <w:rPr>
          <w:lang w:val="pt-BR"/>
        </w:rPr>
        <w:t>Construtores Privados e Protegidos</w:t>
      </w:r>
      <w:bookmarkEnd w:id="358"/>
    </w:p>
    <w:p w14:paraId="17A240A3" w14:textId="77777777" w:rsidR="001C1AED" w:rsidRPr="008E65CD" w:rsidRDefault="00000000">
      <w:pPr>
        <w:rPr>
          <w:lang w:val="pt-BR"/>
        </w:rPr>
      </w:pPr>
      <w:r w:rsidRPr="008E65CD">
        <w:rPr>
          <w:lang w:val="pt-BR"/>
        </w:rPr>
        <w:t>Embora menos comuns, os construtores também podem ser declarados como `private` ou `protected`. Um construtor privado impede a criação de instâncias da classe diretamente. Isso é frequentemente usado para implementar padrões de design como o Singleton. Um construtor protegido permite que a classe seja instanciada apenas pelas classes filhas.</w:t>
      </w:r>
    </w:p>
    <w:p w14:paraId="46966C74" w14:textId="77777777" w:rsidR="001C1AED" w:rsidRPr="008E65CD" w:rsidRDefault="00000000">
      <w:pPr>
        <w:pStyle w:val="Code"/>
        <w:shd w:val="clear" w:color="auto" w:fill="000000"/>
        <w:rPr>
          <w:lang w:val="pt-BR"/>
        </w:rPr>
      </w:pPr>
      <w:r w:rsidRPr="008E65CD">
        <w:rPr>
          <w:color w:val="00FF00"/>
          <w:lang w:val="pt-BR"/>
        </w:rPr>
        <w:t>class Singleton {</w:t>
      </w:r>
      <w:r w:rsidRPr="008E65CD">
        <w:rPr>
          <w:color w:val="00FF00"/>
          <w:lang w:val="pt-BR"/>
        </w:rPr>
        <w:br/>
        <w:t>private static $instancia;</w:t>
      </w:r>
      <w:r w:rsidRPr="008E65CD">
        <w:rPr>
          <w:color w:val="00FF00"/>
          <w:lang w:val="pt-BR"/>
        </w:rPr>
        <w:br/>
        <w:t>private function __construct() {</w:t>
      </w:r>
      <w:r w:rsidRPr="008E65CD">
        <w:rPr>
          <w:color w:val="00FF00"/>
          <w:lang w:val="pt-BR"/>
        </w:rPr>
        <w:br/>
        <w:t>// Impedir instanciação direta</w:t>
      </w:r>
      <w:r w:rsidRPr="008E65CD">
        <w:rPr>
          <w:color w:val="00FF00"/>
          <w:lang w:val="pt-BR"/>
        </w:rPr>
        <w:br/>
        <w:t>}</w:t>
      </w:r>
      <w:r w:rsidRPr="008E65CD">
        <w:rPr>
          <w:color w:val="00FF00"/>
          <w:lang w:val="pt-BR"/>
        </w:rPr>
        <w:br/>
        <w:t>public static function obterInstancia() {</w:t>
      </w:r>
      <w:r w:rsidRPr="008E65CD">
        <w:rPr>
          <w:color w:val="00FF00"/>
          <w:lang w:val="pt-BR"/>
        </w:rPr>
        <w:br/>
        <w:t>if (self::$instancia === null) {</w:t>
      </w:r>
      <w:r w:rsidRPr="008E65CD">
        <w:rPr>
          <w:color w:val="00FF00"/>
          <w:lang w:val="pt-BR"/>
        </w:rPr>
        <w:br/>
        <w:t>self::$instancia = new Singleton();</w:t>
      </w:r>
      <w:r w:rsidRPr="008E65CD">
        <w:rPr>
          <w:color w:val="00FF00"/>
          <w:lang w:val="pt-BR"/>
        </w:rPr>
        <w:br/>
        <w:t>}</w:t>
      </w:r>
      <w:r w:rsidRPr="008E65CD">
        <w:rPr>
          <w:color w:val="00FF00"/>
          <w:lang w:val="pt-BR"/>
        </w:rPr>
        <w:br/>
        <w:t>return self::$instancia;</w:t>
      </w:r>
      <w:r w:rsidRPr="008E65CD">
        <w:rPr>
          <w:color w:val="00FF00"/>
          <w:lang w:val="pt-BR"/>
        </w:rPr>
        <w:br/>
        <w:t>}</w:t>
      </w:r>
      <w:r w:rsidRPr="008E65CD">
        <w:rPr>
          <w:color w:val="00FF00"/>
          <w:lang w:val="pt-BR"/>
        </w:rPr>
        <w:br/>
        <w:t>}</w:t>
      </w:r>
      <w:r w:rsidRPr="008E65CD">
        <w:rPr>
          <w:color w:val="00FF00"/>
          <w:lang w:val="pt-BR"/>
        </w:rPr>
        <w:br/>
        <w:t>// $objeto = new Singleton(); // Erro: O construtor Singleton::__construct() é privado</w:t>
      </w:r>
      <w:r w:rsidRPr="008E65CD">
        <w:rPr>
          <w:color w:val="00FF00"/>
          <w:lang w:val="pt-BR"/>
        </w:rPr>
        <w:br/>
        <w:t>$objeto = Singleton::obterInstancia(); // Maneira correta de obter a instância</w:t>
      </w:r>
    </w:p>
    <w:p w14:paraId="13CB83AC" w14:textId="77777777" w:rsidR="001C1AED" w:rsidRPr="008E65CD" w:rsidRDefault="00000000">
      <w:pPr>
        <w:pStyle w:val="Ttulo2"/>
        <w:rPr>
          <w:lang w:val="pt-BR"/>
        </w:rPr>
      </w:pPr>
      <w:bookmarkStart w:id="359" w:name="_Toc195354634"/>
      <w:r w:rsidRPr="008E65CD">
        <w:rPr>
          <w:lang w:val="pt-BR"/>
        </w:rPr>
        <w:t>Destrutores</w:t>
      </w:r>
      <w:bookmarkEnd w:id="359"/>
    </w:p>
    <w:p w14:paraId="018715AF" w14:textId="77777777" w:rsidR="001C1AED" w:rsidRPr="008E65CD" w:rsidRDefault="00000000">
      <w:pPr>
        <w:rPr>
          <w:lang w:val="pt-BR"/>
        </w:rPr>
      </w:pPr>
      <w:r w:rsidRPr="008E65CD">
        <w:rPr>
          <w:lang w:val="pt-BR"/>
        </w:rPr>
        <w:t>Embora o foco deste tópico seja os construtores, é importante mencionar brevemente os destrutores. Um destrutor é um método especial chamado `__</w:t>
      </w:r>
      <w:proofErr w:type="gramStart"/>
      <w:r w:rsidRPr="008E65CD">
        <w:rPr>
          <w:lang w:val="pt-BR"/>
        </w:rPr>
        <w:t>destruct(</w:t>
      </w:r>
      <w:proofErr w:type="gramEnd"/>
      <w:r w:rsidRPr="008E65CD">
        <w:rPr>
          <w:lang w:val="pt-BR"/>
        </w:rPr>
        <w:t>)` que é executado quando um objeto é destruído ou quando o script PHP termina. Os destrutores são usados para realizar tarefas de limpeza, como fechar conexões com bases de dados ou liberar recursos. No entanto, a utilização de destrutores em PHP pode ser complexa devido ao comportamento da coleta de lixo.</w:t>
      </w:r>
    </w:p>
    <w:p w14:paraId="365796E4" w14:textId="77777777" w:rsidR="001C1AED" w:rsidRDefault="00000000">
      <w:pPr>
        <w:pStyle w:val="Ttulo2"/>
      </w:pPr>
      <w:bookmarkStart w:id="360" w:name="_Toc195354635"/>
      <w:r>
        <w:t>Boas Práticas</w:t>
      </w:r>
      <w:bookmarkEnd w:id="360"/>
    </w:p>
    <w:p w14:paraId="59448B22" w14:textId="77777777" w:rsidR="001C1AED" w:rsidRPr="008E65CD" w:rsidRDefault="00000000">
      <w:pPr>
        <w:pStyle w:val="Commarcadores"/>
        <w:rPr>
          <w:lang w:val="pt-BR"/>
        </w:rPr>
      </w:pPr>
      <w:r w:rsidRPr="008E65CD">
        <w:rPr>
          <w:lang w:val="pt-BR"/>
        </w:rPr>
        <w:t xml:space="preserve">  </w:t>
      </w:r>
      <w:r w:rsidRPr="008E65CD">
        <w:rPr>
          <w:b/>
          <w:lang w:val="pt-BR"/>
        </w:rPr>
        <w:t>Inicialização Consistente:</w:t>
      </w:r>
      <w:r w:rsidRPr="008E65CD">
        <w:rPr>
          <w:lang w:val="pt-BR"/>
        </w:rPr>
        <w:t xml:space="preserve"> Certifique-se de que o construtor inicializa todas as propriedades relevantes do objeto para um estado coerente.</w:t>
      </w:r>
    </w:p>
    <w:p w14:paraId="359A88A5" w14:textId="77777777" w:rsidR="001C1AED" w:rsidRPr="008E65CD" w:rsidRDefault="00000000">
      <w:pPr>
        <w:pStyle w:val="Commarcadores"/>
        <w:rPr>
          <w:lang w:val="pt-BR"/>
        </w:rPr>
      </w:pPr>
      <w:r w:rsidRPr="008E65CD">
        <w:rPr>
          <w:lang w:val="pt-BR"/>
        </w:rPr>
        <w:lastRenderedPageBreak/>
        <w:t xml:space="preserve">  </w:t>
      </w:r>
      <w:r w:rsidRPr="008E65CD">
        <w:rPr>
          <w:b/>
          <w:lang w:val="pt-BR"/>
        </w:rPr>
        <w:t>Validação:</w:t>
      </w:r>
      <w:r w:rsidRPr="008E65CD">
        <w:rPr>
          <w:lang w:val="pt-BR"/>
        </w:rPr>
        <w:t xml:space="preserve"> Se possível, valide os argumentos do construtor para garantir que os valores fornecidos são válidos.</w:t>
      </w:r>
    </w:p>
    <w:p w14:paraId="0478EDFF" w14:textId="77777777" w:rsidR="001C1AED" w:rsidRDefault="00000000">
      <w:pPr>
        <w:pStyle w:val="Commarcadores"/>
      </w:pPr>
      <w:r w:rsidRPr="008E65CD">
        <w:rPr>
          <w:lang w:val="pt-BR"/>
        </w:rPr>
        <w:t xml:space="preserve">  </w:t>
      </w:r>
      <w:r w:rsidRPr="008E65CD">
        <w:rPr>
          <w:b/>
          <w:lang w:val="pt-BR"/>
        </w:rPr>
        <w:t>Evitar Lógica Complexa:</w:t>
      </w:r>
      <w:r w:rsidRPr="008E65CD">
        <w:rPr>
          <w:lang w:val="pt-BR"/>
        </w:rPr>
        <w:t xml:space="preserve"> Tente manter a lógica dentro do construtor o mais simples possível. </w:t>
      </w:r>
      <w:r>
        <w:t>Se precisar realizar operações complexas, considere usar métodos separados.</w:t>
      </w:r>
    </w:p>
    <w:p w14:paraId="2E4F1120" w14:textId="77777777" w:rsidR="001C1AED" w:rsidRPr="008E65CD" w:rsidRDefault="00000000">
      <w:pPr>
        <w:pStyle w:val="Commarcadores"/>
        <w:rPr>
          <w:lang w:val="pt-BR"/>
        </w:rPr>
      </w:pPr>
      <w:r w:rsidRPr="008E65CD">
        <w:rPr>
          <w:lang w:val="pt-BR"/>
        </w:rPr>
        <w:t xml:space="preserve">  </w:t>
      </w:r>
      <w:r w:rsidRPr="008E65CD">
        <w:rPr>
          <w:b/>
          <w:lang w:val="pt-BR"/>
        </w:rPr>
        <w:t>Documentação:</w:t>
      </w:r>
      <w:r w:rsidRPr="008E65CD">
        <w:rPr>
          <w:lang w:val="pt-BR"/>
        </w:rPr>
        <w:t xml:space="preserve"> Documente claramente os argumentos do construtor e o seu propósito.</w:t>
      </w:r>
    </w:p>
    <w:p w14:paraId="2A50C906" w14:textId="77777777" w:rsidR="001C1AED" w:rsidRPr="008E65CD" w:rsidRDefault="00000000">
      <w:pPr>
        <w:rPr>
          <w:lang w:val="pt-BR"/>
        </w:rPr>
      </w:pPr>
      <w:r w:rsidRPr="008E65CD">
        <w:rPr>
          <w:lang w:val="pt-BR"/>
        </w:rPr>
        <w:t>Em resumo, os construtores são uma parte fundamental da programação orientada a objetos em PHP, permitindo inicializar os objetos de forma controlada e consistente. Compreender e utilizar construtores de forma eficaz é essencial para escrever código PHP robusto e bem estruturado.</w:t>
      </w:r>
    </w:p>
    <w:p w14:paraId="783CC132" w14:textId="77777777" w:rsidR="001C1AED" w:rsidRPr="008E65CD" w:rsidRDefault="00000000">
      <w:pPr>
        <w:rPr>
          <w:lang w:val="pt-BR"/>
        </w:rPr>
      </w:pPr>
      <w:r w:rsidRPr="008E65CD">
        <w:rPr>
          <w:lang w:val="pt-BR"/>
        </w:rPr>
        <w:br w:type="page"/>
      </w:r>
    </w:p>
    <w:p w14:paraId="4DCC8915" w14:textId="77777777" w:rsidR="001C1AED" w:rsidRPr="008E65CD" w:rsidRDefault="00000000">
      <w:pPr>
        <w:pStyle w:val="Ttulo1"/>
        <w:rPr>
          <w:lang w:val="pt-BR"/>
        </w:rPr>
      </w:pPr>
      <w:bookmarkStart w:id="361" w:name="_Toc195354636"/>
      <w:r w:rsidRPr="008E65CD">
        <w:rPr>
          <w:lang w:val="pt-BR"/>
        </w:rPr>
        <w:lastRenderedPageBreak/>
        <w:t>50. Destruidores PHP: Utilize Destruidores em PHP</w:t>
      </w:r>
      <w:bookmarkEnd w:id="361"/>
    </w:p>
    <w:p w14:paraId="3AB3D674" w14:textId="77777777" w:rsidR="001C1AED" w:rsidRPr="008E65CD" w:rsidRDefault="00000000">
      <w:pPr>
        <w:pStyle w:val="Ttulo2"/>
        <w:rPr>
          <w:lang w:val="pt-BR"/>
        </w:rPr>
      </w:pPr>
      <w:bookmarkStart w:id="362" w:name="_Toc195354637"/>
      <w:r w:rsidRPr="008E65CD">
        <w:rPr>
          <w:lang w:val="pt-BR"/>
        </w:rPr>
        <w:t>Introdução aos Destruidores</w:t>
      </w:r>
      <w:bookmarkEnd w:id="362"/>
    </w:p>
    <w:p w14:paraId="2036E23B" w14:textId="77777777" w:rsidR="001C1AED" w:rsidRPr="008E65CD" w:rsidRDefault="00000000">
      <w:pPr>
        <w:rPr>
          <w:lang w:val="pt-BR"/>
        </w:rPr>
      </w:pPr>
      <w:r w:rsidRPr="008E65CD">
        <w:rPr>
          <w:lang w:val="pt-BR"/>
        </w:rPr>
        <w:t>Em PHP, um "destruidor" (destructor) é um método especial dentro de uma classe que é automaticamente invocado quando um objeto não é mais referenciado e está prestes a ser liberado da memória.  Funciona como um mecanismo de limpeza para objetos, permitindo que o programador execute ações antes que o objeto seja completamente removido. Destruidores são extremamente valiosos para gerir recursos externos que um objeto possa ter alocado durante o seu tempo de vida, garantindo que esses recursos sejam libertados corretamente.</w:t>
      </w:r>
    </w:p>
    <w:p w14:paraId="7491ACD9" w14:textId="77777777" w:rsidR="001C1AED" w:rsidRPr="008E65CD" w:rsidRDefault="00000000">
      <w:pPr>
        <w:rPr>
          <w:lang w:val="pt-BR"/>
        </w:rPr>
      </w:pPr>
      <w:r w:rsidRPr="008E65CD">
        <w:rPr>
          <w:lang w:val="pt-BR"/>
        </w:rPr>
        <w:t>O nome do método destruidor em PHP é `__</w:t>
      </w:r>
      <w:proofErr w:type="gramStart"/>
      <w:r w:rsidRPr="008E65CD">
        <w:rPr>
          <w:lang w:val="pt-BR"/>
        </w:rPr>
        <w:t>destruct(</w:t>
      </w:r>
      <w:proofErr w:type="gramEnd"/>
      <w:r w:rsidRPr="008E65CD">
        <w:rPr>
          <w:lang w:val="pt-BR"/>
        </w:rPr>
        <w:t>)`.  Este método não recebe argumentos e não deve retornar nenhum valor.  A sua função principal é libertar recursos.</w:t>
      </w:r>
    </w:p>
    <w:p w14:paraId="13A1029C" w14:textId="77777777" w:rsidR="001C1AED" w:rsidRPr="008E65CD" w:rsidRDefault="00000000">
      <w:pPr>
        <w:pStyle w:val="Ttulo2"/>
        <w:rPr>
          <w:lang w:val="pt-BR"/>
        </w:rPr>
      </w:pPr>
      <w:bookmarkStart w:id="363" w:name="_Toc195354638"/>
      <w:r w:rsidRPr="008E65CD">
        <w:rPr>
          <w:lang w:val="pt-BR"/>
        </w:rPr>
        <w:t>Quando um Destruidor é Chamado</w:t>
      </w:r>
      <w:bookmarkEnd w:id="363"/>
    </w:p>
    <w:p w14:paraId="22EDE53A" w14:textId="77777777" w:rsidR="001C1AED" w:rsidRPr="008E65CD" w:rsidRDefault="00000000">
      <w:pPr>
        <w:rPr>
          <w:lang w:val="pt-BR"/>
        </w:rPr>
      </w:pPr>
      <w:r w:rsidRPr="008E65CD">
        <w:rPr>
          <w:lang w:val="pt-BR"/>
        </w:rPr>
        <w:t>O destruidor é automaticamente chamado em diversas situações:</w:t>
      </w:r>
    </w:p>
    <w:p w14:paraId="1B7FB1A6" w14:textId="77777777" w:rsidR="001C1AED" w:rsidRPr="008E65CD" w:rsidRDefault="00000000">
      <w:pPr>
        <w:pStyle w:val="Commarcadores"/>
        <w:rPr>
          <w:lang w:val="pt-BR"/>
        </w:rPr>
      </w:pPr>
      <w:r w:rsidRPr="008E65CD">
        <w:rPr>
          <w:lang w:val="pt-BR"/>
        </w:rPr>
        <w:t xml:space="preserve">  </w:t>
      </w:r>
      <w:r w:rsidRPr="008E65CD">
        <w:rPr>
          <w:b/>
          <w:lang w:val="pt-BR"/>
        </w:rPr>
        <w:t>No final do script:</w:t>
      </w:r>
      <w:r w:rsidRPr="008E65CD">
        <w:rPr>
          <w:lang w:val="pt-BR"/>
        </w:rPr>
        <w:t xml:space="preserve">  Quando a execução do script termina, todos os objetos que ainda existem são destruídos e os seus destruidores são chamados.</w:t>
      </w:r>
    </w:p>
    <w:p w14:paraId="0CCEDD0A" w14:textId="77777777" w:rsidR="001C1AED" w:rsidRPr="008E65CD" w:rsidRDefault="00000000">
      <w:pPr>
        <w:pStyle w:val="Commarcadores"/>
        <w:rPr>
          <w:lang w:val="pt-BR"/>
        </w:rPr>
      </w:pPr>
      <w:r w:rsidRPr="008E65CD">
        <w:rPr>
          <w:lang w:val="pt-BR"/>
        </w:rPr>
        <w:t xml:space="preserve">  </w:t>
      </w:r>
      <w:r w:rsidRPr="008E65CD">
        <w:rPr>
          <w:b/>
          <w:lang w:val="pt-BR"/>
        </w:rPr>
        <w:t>Explicitamente com `</w:t>
      </w:r>
      <w:proofErr w:type="gramStart"/>
      <w:r w:rsidRPr="008E65CD">
        <w:rPr>
          <w:b/>
          <w:lang w:val="pt-BR"/>
        </w:rPr>
        <w:t>unset(</w:t>
      </w:r>
      <w:proofErr w:type="gramEnd"/>
      <w:r w:rsidRPr="008E65CD">
        <w:rPr>
          <w:b/>
          <w:lang w:val="pt-BR"/>
        </w:rPr>
        <w:t>)`:</w:t>
      </w:r>
      <w:r w:rsidRPr="008E65CD">
        <w:rPr>
          <w:lang w:val="pt-BR"/>
        </w:rPr>
        <w:t xml:space="preserve">  A função `</w:t>
      </w:r>
      <w:proofErr w:type="gramStart"/>
      <w:r w:rsidRPr="008E65CD">
        <w:rPr>
          <w:lang w:val="pt-BR"/>
        </w:rPr>
        <w:t>unset(</w:t>
      </w:r>
      <w:proofErr w:type="gramEnd"/>
      <w:r w:rsidRPr="008E65CD">
        <w:rPr>
          <w:lang w:val="pt-BR"/>
        </w:rPr>
        <w:t>)` remove uma variável, incluindo referências para objetos. Se `</w:t>
      </w:r>
      <w:proofErr w:type="gramStart"/>
      <w:r w:rsidRPr="008E65CD">
        <w:rPr>
          <w:lang w:val="pt-BR"/>
        </w:rPr>
        <w:t>unset(</w:t>
      </w:r>
      <w:proofErr w:type="gramEnd"/>
      <w:r w:rsidRPr="008E65CD">
        <w:rPr>
          <w:lang w:val="pt-BR"/>
        </w:rPr>
        <w:t>)` for usado numa variável que contém a única referência a um objeto, o destruidor desse objeto será chamado imediatamente.</w:t>
      </w:r>
    </w:p>
    <w:p w14:paraId="770270CB" w14:textId="77777777" w:rsidR="001C1AED" w:rsidRPr="008E65CD" w:rsidRDefault="00000000">
      <w:pPr>
        <w:pStyle w:val="Commarcadores"/>
        <w:rPr>
          <w:lang w:val="pt-BR"/>
        </w:rPr>
      </w:pPr>
      <w:r w:rsidRPr="008E65CD">
        <w:rPr>
          <w:lang w:val="pt-BR"/>
        </w:rPr>
        <w:t xml:space="preserve">  </w:t>
      </w:r>
      <w:r w:rsidRPr="008E65CD">
        <w:rPr>
          <w:b/>
          <w:lang w:val="pt-BR"/>
        </w:rPr>
        <w:t>Quando um objeto é substituído por outro:</w:t>
      </w:r>
      <w:r w:rsidRPr="008E65CD">
        <w:rPr>
          <w:lang w:val="pt-BR"/>
        </w:rPr>
        <w:t xml:space="preserve"> Se uma variável que contém uma referência a um objeto receber um novo valor que seja uma referência a outro objeto ou um valor não-objeto (como `null`), o destruidor do objeto original é chamado.</w:t>
      </w:r>
    </w:p>
    <w:p w14:paraId="33AE035F" w14:textId="77777777" w:rsidR="001C1AED" w:rsidRPr="008E65CD" w:rsidRDefault="00000000">
      <w:pPr>
        <w:pStyle w:val="Commarcadores"/>
        <w:rPr>
          <w:lang w:val="pt-BR"/>
        </w:rPr>
      </w:pPr>
      <w:r w:rsidRPr="008E65CD">
        <w:rPr>
          <w:lang w:val="pt-BR"/>
        </w:rPr>
        <w:t xml:space="preserve">  </w:t>
      </w:r>
      <w:r w:rsidRPr="008E65CD">
        <w:rPr>
          <w:b/>
          <w:lang w:val="pt-BR"/>
        </w:rPr>
        <w:t>Quando o objeto sai de escopo:</w:t>
      </w:r>
      <w:r w:rsidRPr="008E65CD">
        <w:rPr>
          <w:lang w:val="pt-BR"/>
        </w:rPr>
        <w:t xml:space="preserve">  Se um objeto é criado dentro de uma função e a variável que o contém não é retornada ou atribuída a uma variável fora da função, o objeto sai de escopo no final da execução da função, e o seu destruidor é chamado.</w:t>
      </w:r>
    </w:p>
    <w:p w14:paraId="35C43572" w14:textId="77777777" w:rsidR="001C1AED" w:rsidRPr="008E65CD" w:rsidRDefault="00000000">
      <w:pPr>
        <w:rPr>
          <w:lang w:val="pt-BR"/>
        </w:rPr>
      </w:pPr>
      <w:r w:rsidRPr="008E65CD">
        <w:rPr>
          <w:lang w:val="pt-BR"/>
        </w:rPr>
        <w:t>É importante notar que a ordem em que os destruidores são chamados não é garantida.  Evite depender da ordem de destruição para lógica essencial do seu programa.</w:t>
      </w:r>
    </w:p>
    <w:p w14:paraId="43431966" w14:textId="77777777" w:rsidR="001C1AED" w:rsidRPr="008E65CD" w:rsidRDefault="00000000">
      <w:pPr>
        <w:pStyle w:val="Ttulo2"/>
        <w:rPr>
          <w:lang w:val="pt-BR"/>
        </w:rPr>
      </w:pPr>
      <w:bookmarkStart w:id="364" w:name="_Toc195354639"/>
      <w:r w:rsidRPr="008E65CD">
        <w:rPr>
          <w:lang w:val="pt-BR"/>
        </w:rPr>
        <w:t>Propósito e Utilidade dos Destruidores</w:t>
      </w:r>
      <w:bookmarkEnd w:id="364"/>
    </w:p>
    <w:p w14:paraId="003246BC" w14:textId="77777777" w:rsidR="001C1AED" w:rsidRPr="008E65CD" w:rsidRDefault="00000000">
      <w:pPr>
        <w:rPr>
          <w:lang w:val="pt-BR"/>
        </w:rPr>
      </w:pPr>
      <w:r w:rsidRPr="008E65CD">
        <w:rPr>
          <w:lang w:val="pt-BR"/>
        </w:rPr>
        <w:t>O principal propósito dos destruidores é garantir uma gestão adequada de recursos.  Recursos como ligações a bases de dados, ficheiros abertos, identificadores de processos e memória alocada externamente precisam ser libertados para evitar fugas de memória e outros problemas.  Os destruidores oferecem um local conveniente para realizar estas ações de limpeza.</w:t>
      </w:r>
    </w:p>
    <w:p w14:paraId="23D04442" w14:textId="77777777" w:rsidR="001C1AED" w:rsidRDefault="00000000">
      <w:r>
        <w:rPr>
          <w:b/>
        </w:rPr>
        <w:t>Exemplos de uso:</w:t>
      </w:r>
    </w:p>
    <w:p w14:paraId="07D76708" w14:textId="77777777" w:rsidR="001C1AED" w:rsidRPr="008E65CD" w:rsidRDefault="00000000">
      <w:pPr>
        <w:pStyle w:val="Commarcadores"/>
        <w:rPr>
          <w:lang w:val="pt-BR"/>
        </w:rPr>
      </w:pPr>
      <w:r w:rsidRPr="008E65CD">
        <w:rPr>
          <w:lang w:val="pt-BR"/>
        </w:rPr>
        <w:t xml:space="preserve">  </w:t>
      </w:r>
      <w:r w:rsidRPr="008E65CD">
        <w:rPr>
          <w:b/>
          <w:lang w:val="pt-BR"/>
        </w:rPr>
        <w:t>Fechar ligações a bases de dados:</w:t>
      </w:r>
      <w:r w:rsidRPr="008E65CD">
        <w:rPr>
          <w:lang w:val="pt-BR"/>
        </w:rPr>
        <w:t xml:space="preserve">  Um objeto que representa uma ligação a uma base de dados pode fechar a ligação no seu destruidor.</w:t>
      </w:r>
    </w:p>
    <w:p w14:paraId="6D98519B" w14:textId="77777777" w:rsidR="001C1AED" w:rsidRPr="008E65CD" w:rsidRDefault="00000000">
      <w:pPr>
        <w:pStyle w:val="Commarcadores"/>
        <w:rPr>
          <w:lang w:val="pt-BR"/>
        </w:rPr>
      </w:pPr>
      <w:r w:rsidRPr="008E65CD">
        <w:rPr>
          <w:lang w:val="pt-BR"/>
        </w:rPr>
        <w:t xml:space="preserve">  </w:t>
      </w:r>
      <w:r w:rsidRPr="008E65CD">
        <w:rPr>
          <w:b/>
          <w:lang w:val="pt-BR"/>
        </w:rPr>
        <w:t>Fechar ficheiros abertos:</w:t>
      </w:r>
      <w:r w:rsidRPr="008E65CD">
        <w:rPr>
          <w:lang w:val="pt-BR"/>
        </w:rPr>
        <w:t xml:space="preserve">  Se um objeto abre um ficheiro, pode fechá-lo no seu destruidor.</w:t>
      </w:r>
    </w:p>
    <w:p w14:paraId="077F8DE4" w14:textId="77777777" w:rsidR="001C1AED" w:rsidRPr="008E65CD" w:rsidRDefault="00000000">
      <w:pPr>
        <w:pStyle w:val="Commarcadores"/>
        <w:rPr>
          <w:lang w:val="pt-BR"/>
        </w:rPr>
      </w:pPr>
      <w:r w:rsidRPr="008E65CD">
        <w:rPr>
          <w:lang w:val="pt-BR"/>
        </w:rPr>
        <w:t xml:space="preserve">  </w:t>
      </w:r>
      <w:r w:rsidRPr="008E65CD">
        <w:rPr>
          <w:b/>
          <w:lang w:val="pt-BR"/>
        </w:rPr>
        <w:t>Libertar memória alocada externamente:</w:t>
      </w:r>
      <w:r w:rsidRPr="008E65CD">
        <w:rPr>
          <w:lang w:val="pt-BR"/>
        </w:rPr>
        <w:t xml:space="preserve"> Se um objeto aloca memória usando extensões C ou outras bibliotecas externas, o destruidor pode libertar essa memória.</w:t>
      </w:r>
    </w:p>
    <w:p w14:paraId="43730A91" w14:textId="77777777" w:rsidR="001C1AED" w:rsidRPr="008E65CD" w:rsidRDefault="00000000">
      <w:pPr>
        <w:pStyle w:val="Commarcadores"/>
        <w:rPr>
          <w:lang w:val="pt-BR"/>
        </w:rPr>
      </w:pPr>
      <w:r w:rsidRPr="008E65CD">
        <w:rPr>
          <w:lang w:val="pt-BR"/>
        </w:rPr>
        <w:lastRenderedPageBreak/>
        <w:t xml:space="preserve">  </w:t>
      </w:r>
      <w:r w:rsidRPr="008E65CD">
        <w:rPr>
          <w:b/>
          <w:lang w:val="pt-BR"/>
        </w:rPr>
        <w:t>Remover ficheiros temporários:</w:t>
      </w:r>
      <w:r w:rsidRPr="008E65CD">
        <w:rPr>
          <w:lang w:val="pt-BR"/>
        </w:rPr>
        <w:t xml:space="preserve"> Um objeto que cria ficheiros temporários pode removê-los no seu destruidor.</w:t>
      </w:r>
    </w:p>
    <w:p w14:paraId="2F6932FF" w14:textId="77777777" w:rsidR="001C1AED" w:rsidRPr="008E65CD" w:rsidRDefault="00000000">
      <w:pPr>
        <w:pStyle w:val="Ttulo2"/>
        <w:rPr>
          <w:lang w:val="pt-BR"/>
        </w:rPr>
      </w:pPr>
      <w:bookmarkStart w:id="365" w:name="_Toc195354640"/>
      <w:r w:rsidRPr="008E65CD">
        <w:rPr>
          <w:lang w:val="pt-BR"/>
        </w:rPr>
        <w:t>Exemplo Prático</w:t>
      </w:r>
      <w:bookmarkEnd w:id="365"/>
    </w:p>
    <w:p w14:paraId="71D61DB3" w14:textId="77777777" w:rsidR="001C1AED" w:rsidRPr="008E65CD" w:rsidRDefault="00000000">
      <w:pPr>
        <w:rPr>
          <w:lang w:val="pt-BR"/>
        </w:rPr>
      </w:pPr>
      <w:r w:rsidRPr="008E65CD">
        <w:rPr>
          <w:lang w:val="pt-BR"/>
        </w:rPr>
        <w:t>Aqui está um exemplo simples que demonstra o uso de um destruidor para fechar uma ligação a um ficheiro:</w:t>
      </w:r>
    </w:p>
    <w:p w14:paraId="3E3E5DA7" w14:textId="77777777" w:rsidR="001C1AED" w:rsidRPr="008E65CD" w:rsidRDefault="00000000">
      <w:pPr>
        <w:pStyle w:val="Code"/>
        <w:shd w:val="clear" w:color="auto" w:fill="000000"/>
        <w:rPr>
          <w:lang w:val="pt-BR"/>
        </w:rPr>
      </w:pPr>
      <w:r>
        <w:rPr>
          <w:color w:val="00FF00"/>
        </w:rPr>
        <w:t>&lt;?php</w:t>
      </w:r>
      <w:r>
        <w:rPr>
          <w:color w:val="00FF00"/>
        </w:rPr>
        <w:br/>
        <w:t>class FileHandler {</w:t>
      </w:r>
      <w:r>
        <w:rPr>
          <w:color w:val="00FF00"/>
        </w:rPr>
        <w:br/>
        <w:t>private $file;</w:t>
      </w:r>
      <w:r>
        <w:rPr>
          <w:color w:val="00FF00"/>
        </w:rPr>
        <w:br/>
        <w:t>private $filename;</w:t>
      </w:r>
      <w:r>
        <w:rPr>
          <w:color w:val="00FF00"/>
        </w:rPr>
        <w:br/>
        <w:t>public function __construct($filename) {</w:t>
      </w:r>
      <w:r>
        <w:rPr>
          <w:color w:val="00FF00"/>
        </w:rPr>
        <w:br/>
        <w:t>$this-&gt;filename = $filename;</w:t>
      </w:r>
      <w:r>
        <w:rPr>
          <w:color w:val="00FF00"/>
        </w:rPr>
        <w:br/>
        <w:t xml:space="preserve">$this-&gt;file = </w:t>
      </w:r>
      <w:proofErr w:type="gramStart"/>
      <w:r>
        <w:rPr>
          <w:color w:val="00FF00"/>
        </w:rPr>
        <w:t>fopen(</w:t>
      </w:r>
      <w:proofErr w:type="gramEnd"/>
      <w:r>
        <w:rPr>
          <w:color w:val="00FF00"/>
        </w:rPr>
        <w:t>$filename, 'r');</w:t>
      </w:r>
      <w:r>
        <w:rPr>
          <w:color w:val="00FF00"/>
        </w:rPr>
        <w:br/>
        <w:t xml:space="preserve">if </w:t>
      </w:r>
      <w:proofErr w:type="gramStart"/>
      <w:r>
        <w:rPr>
          <w:color w:val="00FF00"/>
        </w:rPr>
        <w:t>(!$</w:t>
      </w:r>
      <w:proofErr w:type="gramEnd"/>
      <w:r>
        <w:rPr>
          <w:color w:val="00FF00"/>
        </w:rPr>
        <w:t>this-&gt;file) {</w:t>
      </w:r>
      <w:r>
        <w:rPr>
          <w:color w:val="00FF00"/>
        </w:rPr>
        <w:br/>
        <w:t xml:space="preserve">throw new </w:t>
      </w:r>
      <w:proofErr w:type="gramStart"/>
      <w:r>
        <w:rPr>
          <w:color w:val="00FF00"/>
        </w:rPr>
        <w:t>Exception(</w:t>
      </w:r>
      <w:proofErr w:type="gramEnd"/>
      <w:r>
        <w:rPr>
          <w:color w:val="00FF00"/>
        </w:rPr>
        <w:t xml:space="preserve">"Não foi possível abrir o ficheiro: </w:t>
      </w:r>
      <w:proofErr w:type="gramStart"/>
      <w:r>
        <w:rPr>
          <w:color w:val="00FF00"/>
        </w:rPr>
        <w:t>" .</w:t>
      </w:r>
      <w:proofErr w:type="gramEnd"/>
      <w:r>
        <w:rPr>
          <w:color w:val="00FF00"/>
        </w:rPr>
        <w:t xml:space="preserve"> $filename);</w:t>
      </w:r>
      <w:r>
        <w:rPr>
          <w:color w:val="00FF00"/>
        </w:rPr>
        <w:br/>
        <w:t>}</w:t>
      </w:r>
      <w:r>
        <w:rPr>
          <w:color w:val="00FF00"/>
        </w:rPr>
        <w:br/>
        <w:t>echo "Ficheiro aberto: " . $filename . "\n";</w:t>
      </w:r>
      <w:r>
        <w:rPr>
          <w:color w:val="00FF00"/>
        </w:rPr>
        <w:br/>
        <w:t>}</w:t>
      </w:r>
      <w:r>
        <w:rPr>
          <w:color w:val="00FF00"/>
        </w:rPr>
        <w:br/>
        <w:t>public function readLine() {</w:t>
      </w:r>
      <w:r>
        <w:rPr>
          <w:color w:val="00FF00"/>
        </w:rPr>
        <w:br/>
        <w:t>return fgets($this-&gt;file);</w:t>
      </w:r>
      <w:r>
        <w:rPr>
          <w:color w:val="00FF00"/>
        </w:rPr>
        <w:br/>
        <w:t>}</w:t>
      </w:r>
      <w:r>
        <w:rPr>
          <w:color w:val="00FF00"/>
        </w:rPr>
        <w:br/>
        <w:t>public function __destruct() {</w:t>
      </w:r>
      <w:r>
        <w:rPr>
          <w:color w:val="00FF00"/>
        </w:rPr>
        <w:br/>
        <w:t>if (is_resource($this-&gt;file)) {</w:t>
      </w:r>
      <w:r>
        <w:rPr>
          <w:color w:val="00FF00"/>
        </w:rPr>
        <w:br/>
        <w:t>fclose($this-&gt;file);</w:t>
      </w:r>
      <w:r>
        <w:rPr>
          <w:color w:val="00FF00"/>
        </w:rPr>
        <w:br/>
        <w:t>echo "Ficheiro fechado: " . $this-&gt;filename . "\n";</w:t>
      </w:r>
      <w:r>
        <w:rPr>
          <w:color w:val="00FF00"/>
        </w:rPr>
        <w:br/>
        <w:t>}</w:t>
      </w:r>
      <w:r>
        <w:rPr>
          <w:color w:val="00FF00"/>
        </w:rPr>
        <w:br/>
        <w:t>}</w:t>
      </w:r>
      <w:r>
        <w:rPr>
          <w:color w:val="00FF00"/>
        </w:rPr>
        <w:br/>
        <w:t>}</w:t>
      </w:r>
      <w:r>
        <w:rPr>
          <w:color w:val="00FF00"/>
        </w:rPr>
        <w:br/>
        <w:t>try {</w:t>
      </w:r>
      <w:r>
        <w:rPr>
          <w:color w:val="00FF00"/>
        </w:rPr>
        <w:br/>
        <w:t>$handler = new FileHandler('exemplo.txt');</w:t>
      </w:r>
      <w:r>
        <w:rPr>
          <w:color w:val="00FF00"/>
        </w:rPr>
        <w:br/>
        <w:t xml:space="preserve">echo "Linha lida: " . $handler-&gt;readLine() . </w:t>
      </w:r>
      <w:r w:rsidRPr="008E65CD">
        <w:rPr>
          <w:color w:val="00FF00"/>
          <w:lang w:val="pt-BR"/>
        </w:rPr>
        <w:t>"\n";</w:t>
      </w:r>
      <w:r w:rsidRPr="008E65CD">
        <w:rPr>
          <w:color w:val="00FF00"/>
          <w:lang w:val="pt-BR"/>
        </w:rPr>
        <w:br/>
        <w:t>unset($handler); // Força a destruição do objeto</w:t>
      </w:r>
      <w:r w:rsidRPr="008E65CD">
        <w:rPr>
          <w:color w:val="00FF00"/>
          <w:lang w:val="pt-BR"/>
        </w:rPr>
        <w:br/>
        <w:t>} catch (Exception $e) {</w:t>
      </w:r>
      <w:r w:rsidRPr="008E65CD">
        <w:rPr>
          <w:color w:val="00FF00"/>
          <w:lang w:val="pt-BR"/>
        </w:rPr>
        <w:br/>
        <w:t xml:space="preserve">echo "Erro: </w:t>
      </w:r>
      <w:proofErr w:type="gramStart"/>
      <w:r w:rsidRPr="008E65CD">
        <w:rPr>
          <w:color w:val="00FF00"/>
          <w:lang w:val="pt-BR"/>
        </w:rPr>
        <w:t>" .</w:t>
      </w:r>
      <w:proofErr w:type="gramEnd"/>
      <w:r w:rsidRPr="008E65CD">
        <w:rPr>
          <w:color w:val="00FF00"/>
          <w:lang w:val="pt-BR"/>
        </w:rPr>
        <w:t xml:space="preserve"> $e-&gt;</w:t>
      </w:r>
      <w:proofErr w:type="gramStart"/>
      <w:r w:rsidRPr="008E65CD">
        <w:rPr>
          <w:color w:val="00FF00"/>
          <w:lang w:val="pt-BR"/>
        </w:rPr>
        <w:t>getMessage() .</w:t>
      </w:r>
      <w:proofErr w:type="gramEnd"/>
      <w:r w:rsidRPr="008E65CD">
        <w:rPr>
          <w:color w:val="00FF00"/>
          <w:lang w:val="pt-BR"/>
        </w:rPr>
        <w:t xml:space="preserve"> "\n";</w:t>
      </w:r>
      <w:r w:rsidRPr="008E65CD">
        <w:rPr>
          <w:color w:val="00FF00"/>
          <w:lang w:val="pt-BR"/>
        </w:rPr>
        <w:br/>
        <w:t>}</w:t>
      </w:r>
      <w:r w:rsidRPr="008E65CD">
        <w:rPr>
          <w:color w:val="00FF00"/>
          <w:lang w:val="pt-BR"/>
        </w:rPr>
        <w:br/>
        <w:t>?&gt;</w:t>
      </w:r>
    </w:p>
    <w:p w14:paraId="799BB2A5" w14:textId="77777777" w:rsidR="001C1AED" w:rsidRPr="008E65CD" w:rsidRDefault="00000000">
      <w:pPr>
        <w:rPr>
          <w:lang w:val="pt-BR"/>
        </w:rPr>
      </w:pPr>
      <w:r w:rsidRPr="008E65CD">
        <w:rPr>
          <w:lang w:val="pt-BR"/>
        </w:rPr>
        <w:t>Neste exemplo, a classe `FileHandler` abre um ficheiro no construtor e fecha-o no destruidor. O `unset($</w:t>
      </w:r>
      <w:proofErr w:type="gramStart"/>
      <w:r w:rsidRPr="008E65CD">
        <w:rPr>
          <w:lang w:val="pt-BR"/>
        </w:rPr>
        <w:t>handler)`</w:t>
      </w:r>
      <w:proofErr w:type="gramEnd"/>
      <w:r w:rsidRPr="008E65CD">
        <w:rPr>
          <w:lang w:val="pt-BR"/>
        </w:rPr>
        <w:t xml:space="preserve"> força a chamada do destruidor antes do final do script.  É importante verificar se `$this-&gt;file` ainda é um recurso válido antes de tentar fechá-lo, utilizando a função `is_</w:t>
      </w:r>
      <w:proofErr w:type="gramStart"/>
      <w:r w:rsidRPr="008E65CD">
        <w:rPr>
          <w:lang w:val="pt-BR"/>
        </w:rPr>
        <w:t>resource(</w:t>
      </w:r>
      <w:proofErr w:type="gramEnd"/>
      <w:r w:rsidRPr="008E65CD">
        <w:rPr>
          <w:lang w:val="pt-BR"/>
        </w:rPr>
        <w:t>)`. Isto previne erros no caso de o ficheiro já ter sido fechado manualmente ou a abertura ter falhado.</w:t>
      </w:r>
    </w:p>
    <w:p w14:paraId="6521621E" w14:textId="77777777" w:rsidR="001C1AED" w:rsidRDefault="00000000">
      <w:pPr>
        <w:pStyle w:val="Ttulo2"/>
      </w:pPr>
      <w:bookmarkStart w:id="366" w:name="_Toc195354641"/>
      <w:r>
        <w:t>Considerações Importantes</w:t>
      </w:r>
      <w:bookmarkEnd w:id="366"/>
    </w:p>
    <w:p w14:paraId="4CBE149B" w14:textId="77777777" w:rsidR="001C1AED" w:rsidRPr="008E65CD" w:rsidRDefault="00000000">
      <w:pPr>
        <w:pStyle w:val="Commarcadores"/>
        <w:rPr>
          <w:lang w:val="pt-BR"/>
        </w:rPr>
      </w:pPr>
      <w:r w:rsidRPr="008E65CD">
        <w:rPr>
          <w:lang w:val="pt-BR"/>
        </w:rPr>
        <w:t xml:space="preserve">  </w:t>
      </w:r>
      <w:r w:rsidRPr="008E65CD">
        <w:rPr>
          <w:b/>
          <w:lang w:val="pt-BR"/>
        </w:rPr>
        <w:t>Exceções em destruidores:</w:t>
      </w:r>
      <w:r w:rsidRPr="008E65CD">
        <w:rPr>
          <w:lang w:val="pt-BR"/>
        </w:rPr>
        <w:t xml:space="preserve"> Se uma exceção for lançada dentro de um destruidor, ela não será capturada pelo mecanismo normal de tratamento de exceções. Em vez disso, o script terminará abruptamente (em versões mais antigas do PHP) ou um erro fatal será gerado (em versões mais recentes).  É crucial evitar lançar exceções dentro de destruidores.  Se for </w:t>
      </w:r>
      <w:r w:rsidRPr="008E65CD">
        <w:rPr>
          <w:lang w:val="pt-BR"/>
        </w:rPr>
        <w:lastRenderedPageBreak/>
        <w:t>estritamente necessário realizar operações que podem falhar, implemente um tratamento de erros robusto *dentro* do destruidor.</w:t>
      </w:r>
    </w:p>
    <w:p w14:paraId="332953E1" w14:textId="77777777" w:rsidR="001C1AED" w:rsidRPr="008E65CD" w:rsidRDefault="00000000">
      <w:pPr>
        <w:pStyle w:val="Commarcadores"/>
        <w:rPr>
          <w:lang w:val="pt-BR"/>
        </w:rPr>
      </w:pPr>
      <w:r w:rsidRPr="008E65CD">
        <w:rPr>
          <w:lang w:val="pt-BR"/>
        </w:rPr>
        <w:t xml:space="preserve">  </w:t>
      </w:r>
      <w:r w:rsidRPr="008E65CD">
        <w:rPr>
          <w:b/>
          <w:lang w:val="pt-BR"/>
        </w:rPr>
        <w:t>Evitar lógica complexa:</w:t>
      </w:r>
      <w:r w:rsidRPr="008E65CD">
        <w:rPr>
          <w:lang w:val="pt-BR"/>
        </w:rPr>
        <w:t xml:space="preserve"> Os destruidores devem ser mantidos simples e rápidos.  Evite realizar operações complexas ou demoradas dentro de destruidores, pois isso pode afetar negativamente o desempenho do script.</w:t>
      </w:r>
    </w:p>
    <w:p w14:paraId="5383A2D9" w14:textId="77777777" w:rsidR="001C1AED" w:rsidRPr="008E65CD" w:rsidRDefault="00000000">
      <w:pPr>
        <w:pStyle w:val="Commarcadores"/>
        <w:rPr>
          <w:lang w:val="pt-BR"/>
        </w:rPr>
      </w:pPr>
      <w:r w:rsidRPr="008E65CD">
        <w:rPr>
          <w:lang w:val="pt-BR"/>
        </w:rPr>
        <w:t xml:space="preserve">  </w:t>
      </w:r>
      <w:r w:rsidRPr="008E65CD">
        <w:rPr>
          <w:b/>
          <w:lang w:val="pt-BR"/>
        </w:rPr>
        <w:t>Destruição com Herança:</w:t>
      </w:r>
      <w:r w:rsidRPr="008E65CD">
        <w:rPr>
          <w:lang w:val="pt-BR"/>
        </w:rPr>
        <w:t xml:space="preserve"> Se uma classe herda de outra classe que tem um destruidor, o destruidor da classe pai não é automaticamente chamado. Se a classe filha também precisa realizar ações de limpeza, deve definir o seu próprio destruidor e chamar explicitamente o destruidor da classe pai usando `</w:t>
      </w:r>
      <w:proofErr w:type="gramStart"/>
      <w:r w:rsidRPr="008E65CD">
        <w:rPr>
          <w:lang w:val="pt-BR"/>
        </w:rPr>
        <w:t>parent::</w:t>
      </w:r>
      <w:proofErr w:type="gramEnd"/>
      <w:r w:rsidRPr="008E65CD">
        <w:rPr>
          <w:lang w:val="pt-BR"/>
        </w:rPr>
        <w:t>__</w:t>
      </w:r>
      <w:proofErr w:type="gramStart"/>
      <w:r w:rsidRPr="008E65CD">
        <w:rPr>
          <w:lang w:val="pt-BR"/>
        </w:rPr>
        <w:t>destruct(</w:t>
      </w:r>
      <w:proofErr w:type="gramEnd"/>
      <w:r w:rsidRPr="008E65CD">
        <w:rPr>
          <w:lang w:val="pt-BR"/>
        </w:rPr>
        <w:t>)`.</w:t>
      </w:r>
    </w:p>
    <w:p w14:paraId="7C0B3CF0" w14:textId="77777777" w:rsidR="001C1AED" w:rsidRDefault="00000000">
      <w:pPr>
        <w:pStyle w:val="Commarcadores"/>
      </w:pPr>
      <w:r w:rsidRPr="008E65CD">
        <w:rPr>
          <w:lang w:val="pt-BR"/>
        </w:rPr>
        <w:t xml:space="preserve">  </w:t>
      </w:r>
      <w:r w:rsidRPr="008E65CD">
        <w:rPr>
          <w:b/>
          <w:lang w:val="pt-BR"/>
        </w:rPr>
        <w:t>Circular Dependencies:</w:t>
      </w:r>
      <w:r w:rsidRPr="008E65CD">
        <w:rPr>
          <w:lang w:val="pt-BR"/>
        </w:rPr>
        <w:t xml:space="preserve">  Se dois ou mais objetos mantêm referências uns aos outros, criando uma dependência circular, esses objetos podem não ser destruídos imediatamente, mesmo que não sejam mais referenciados por outras partes do script.  O coletor de lixo do PHP tentará detectar e quebrar estas dependências circulares, mas nem sempre consegue fazê-lo de forma eficiente. </w:t>
      </w:r>
      <w:r>
        <w:t>Evite criar dependências circulares sempre que possível.</w:t>
      </w:r>
    </w:p>
    <w:p w14:paraId="562DC8C9" w14:textId="77777777" w:rsidR="001C1AED" w:rsidRPr="008E65CD" w:rsidRDefault="00000000">
      <w:pPr>
        <w:pStyle w:val="Commarcadores"/>
        <w:rPr>
          <w:lang w:val="pt-BR"/>
        </w:rPr>
      </w:pPr>
      <w:r w:rsidRPr="008E65CD">
        <w:rPr>
          <w:lang w:val="pt-BR"/>
        </w:rPr>
        <w:t xml:space="preserve">  </w:t>
      </w:r>
      <w:r w:rsidRPr="008E65CD">
        <w:rPr>
          <w:b/>
          <w:lang w:val="pt-BR"/>
        </w:rPr>
        <w:t>A importância da gestão de recursos:</w:t>
      </w:r>
      <w:r w:rsidRPr="008E65CD">
        <w:rPr>
          <w:lang w:val="pt-BR"/>
        </w:rPr>
        <w:t xml:space="preserve"> Mesmo com a ajuda dos destruidores, é fundamental adotar boas práticas de programação e gerir recursos de forma proactiva. Não dependa exclusivamente dos destruidores para libertar recursos.  Liberte os recursos assim que eles não forem mais necessários para otimizar a utilização da memória e evitar possíveis problemas. Considere o uso de *try...finally* para garantir que os recursos são liberados mesmo em caso de exceções, embora isso não substitua completamente a necessidade de um destruidor em alguns casos.</w:t>
      </w:r>
    </w:p>
    <w:p w14:paraId="357C9BC4" w14:textId="77777777" w:rsidR="001C1AED" w:rsidRPr="008E65CD" w:rsidRDefault="00000000">
      <w:pPr>
        <w:pStyle w:val="Ttulo2"/>
        <w:rPr>
          <w:lang w:val="pt-BR"/>
        </w:rPr>
      </w:pPr>
      <w:bookmarkStart w:id="367" w:name="_Toc195354642"/>
      <w:r w:rsidRPr="008E65CD">
        <w:rPr>
          <w:lang w:val="pt-BR"/>
        </w:rPr>
        <w:t>Alternativas aos Destruidores</w:t>
      </w:r>
      <w:bookmarkEnd w:id="367"/>
    </w:p>
    <w:p w14:paraId="08707264" w14:textId="77777777" w:rsidR="001C1AED" w:rsidRPr="008E65CD" w:rsidRDefault="00000000">
      <w:pPr>
        <w:rPr>
          <w:lang w:val="pt-BR"/>
        </w:rPr>
      </w:pPr>
      <w:r w:rsidRPr="008E65CD">
        <w:rPr>
          <w:lang w:val="pt-BR"/>
        </w:rPr>
        <w:t>Em alguns casos, design patterns alternativos podem ser usados em vez de depender exclusivamente dos destruidores. Por exemplo, o padrão *Dispose* ou *Closeable* (comum em outras linguagens) pode ser implementado em PHP para fornecer um método explícito para libertar recursos. Isto permite um controlo mais granular sobre o ciclo de vida do objeto e pode evitar alguns dos problemas associados aos destruidores.  No entanto, a escolha entre usar um destruidor e um padrão alternativo depende das necessidades especificas da aplicação.</w:t>
      </w:r>
    </w:p>
    <w:p w14:paraId="5CE1250B" w14:textId="77777777" w:rsidR="001C1AED" w:rsidRPr="008E65CD" w:rsidRDefault="00000000">
      <w:pPr>
        <w:pStyle w:val="Ttulo2"/>
        <w:rPr>
          <w:lang w:val="pt-BR"/>
        </w:rPr>
      </w:pPr>
      <w:bookmarkStart w:id="368" w:name="_Toc195354643"/>
      <w:r w:rsidRPr="008E65CD">
        <w:rPr>
          <w:lang w:val="pt-BR"/>
        </w:rPr>
        <w:t>Conclusão</w:t>
      </w:r>
      <w:bookmarkEnd w:id="368"/>
    </w:p>
    <w:p w14:paraId="4456F21C" w14:textId="77777777" w:rsidR="001C1AED" w:rsidRPr="008E65CD" w:rsidRDefault="00000000">
      <w:pPr>
        <w:rPr>
          <w:lang w:val="pt-BR"/>
        </w:rPr>
      </w:pPr>
      <w:r w:rsidRPr="008E65CD">
        <w:rPr>
          <w:lang w:val="pt-BR"/>
        </w:rPr>
        <w:t>Os destruidores em PHP são uma ferramenta valiosa para garantir a libertação adequada de recursos e realizar a limpeza de objetos antes da sua remoção da memória.  Embora devam ser usados com cuidado e em conjunto com boas práticas de programação, os destruidores ajudam a prevenir fugas de memória, fechar conexões e realizar outras tarefas essenciais para garantir a estabilidade e eficiência das aplicações PHP.  Compreender o comportamento dos destruidores e as suas limitações é essencial para escrever código robusto e livre de erros.</w:t>
      </w:r>
    </w:p>
    <w:p w14:paraId="5692F137" w14:textId="77777777" w:rsidR="001C1AED" w:rsidRPr="008E65CD" w:rsidRDefault="00000000">
      <w:pPr>
        <w:rPr>
          <w:lang w:val="pt-BR"/>
        </w:rPr>
      </w:pPr>
      <w:r w:rsidRPr="008E65CD">
        <w:rPr>
          <w:lang w:val="pt-BR"/>
        </w:rPr>
        <w:br w:type="page"/>
      </w:r>
    </w:p>
    <w:p w14:paraId="5E3CAB09" w14:textId="77777777" w:rsidR="001C1AED" w:rsidRPr="008E65CD" w:rsidRDefault="00000000">
      <w:pPr>
        <w:pStyle w:val="Ttulo1"/>
        <w:rPr>
          <w:lang w:val="pt-BR"/>
        </w:rPr>
      </w:pPr>
      <w:bookmarkStart w:id="369" w:name="_Toc195354644"/>
      <w:r w:rsidRPr="008E65CD">
        <w:rPr>
          <w:lang w:val="pt-BR"/>
        </w:rPr>
        <w:lastRenderedPageBreak/>
        <w:t>51. Modificadores de Acesso PHP: Controlar o Acesso às Propriedades</w:t>
      </w:r>
      <w:bookmarkEnd w:id="369"/>
    </w:p>
    <w:p w14:paraId="587A733A" w14:textId="77777777" w:rsidR="001C1AED" w:rsidRPr="008E65CD" w:rsidRDefault="00000000">
      <w:pPr>
        <w:rPr>
          <w:lang w:val="pt-BR"/>
        </w:rPr>
      </w:pPr>
      <w:r w:rsidRPr="008E65CD">
        <w:rPr>
          <w:lang w:val="pt-BR"/>
        </w:rPr>
        <w:t>O PHP utiliza modificadores de acesso para controlar a visibilidade e a acessibilidade das propriedades (variáveis) e dos métodos (funções) dentro de uma classe.  Estes modificadores são cruciais para implementar o encapsulamento, um dos pilares da programação orientada a objetos (POO), promovendo um código mais organizado, seguro e fácil de manter.  Sem o controlo de acesso, qualquer parte do código poderia modificar ou aceder a dados internos de um objeto de forma arbitrária, levando a comportamentos inesperados e dificuldades na depuração.</w:t>
      </w:r>
    </w:p>
    <w:p w14:paraId="6CA354AE" w14:textId="77777777" w:rsidR="001C1AED" w:rsidRPr="008E65CD" w:rsidRDefault="00000000">
      <w:pPr>
        <w:pStyle w:val="Ttulo2"/>
        <w:rPr>
          <w:lang w:val="pt-BR"/>
        </w:rPr>
      </w:pPr>
      <w:bookmarkStart w:id="370" w:name="_Toc195354645"/>
      <w:r w:rsidRPr="008E65CD">
        <w:rPr>
          <w:lang w:val="pt-BR"/>
        </w:rPr>
        <w:t>Modificadores de Acesso Disponíveis</w:t>
      </w:r>
      <w:bookmarkEnd w:id="370"/>
    </w:p>
    <w:p w14:paraId="50F48488" w14:textId="77777777" w:rsidR="001C1AED" w:rsidRPr="008E65CD" w:rsidRDefault="00000000">
      <w:pPr>
        <w:rPr>
          <w:lang w:val="pt-BR"/>
        </w:rPr>
      </w:pPr>
      <w:r w:rsidRPr="008E65CD">
        <w:rPr>
          <w:lang w:val="pt-BR"/>
        </w:rPr>
        <w:t>O PHP oferece três modificadores de acesso principais: `public`, `protected` e `private`. Cada um define um nível diferente de restrição sobre o acesso aos membros da classe.</w:t>
      </w:r>
    </w:p>
    <w:p w14:paraId="4F8D2FD8" w14:textId="77777777" w:rsidR="001C1AED" w:rsidRDefault="00000000">
      <w:pPr>
        <w:pStyle w:val="Commarcadores"/>
      </w:pPr>
      <w:r w:rsidRPr="008E65CD">
        <w:rPr>
          <w:lang w:val="pt-BR"/>
        </w:rPr>
        <w:t xml:space="preserve">  </w:t>
      </w:r>
      <w:r w:rsidRPr="008E65CD">
        <w:rPr>
          <w:b/>
          <w:lang w:val="pt-BR"/>
        </w:rPr>
        <w:t>`public`:</w:t>
      </w:r>
      <w:r w:rsidRPr="008E65CD">
        <w:rPr>
          <w:lang w:val="pt-BR"/>
        </w:rPr>
        <w:t xml:space="preserve"> Membros declarados como `public` são acessíveis de qualquer lugar: dentro da própria classe, a partir de subclasses (herança) e fora da classe (a partir de instâncias do objeto).  </w:t>
      </w:r>
      <w:r>
        <w:t>É o modificador de acesso mais permissivo.</w:t>
      </w:r>
    </w:p>
    <w:p w14:paraId="76715485" w14:textId="77777777" w:rsidR="001C1AED" w:rsidRPr="008E65CD" w:rsidRDefault="00000000">
      <w:pPr>
        <w:pStyle w:val="Commarcadores"/>
        <w:rPr>
          <w:lang w:val="pt-BR"/>
        </w:rPr>
      </w:pPr>
      <w:r w:rsidRPr="008E65CD">
        <w:rPr>
          <w:lang w:val="pt-BR"/>
        </w:rPr>
        <w:t xml:space="preserve">  </w:t>
      </w:r>
      <w:r w:rsidRPr="008E65CD">
        <w:rPr>
          <w:b/>
          <w:lang w:val="pt-BR"/>
        </w:rPr>
        <w:t>`protected`:</w:t>
      </w:r>
      <w:r w:rsidRPr="008E65CD">
        <w:rPr>
          <w:lang w:val="pt-BR"/>
        </w:rPr>
        <w:t xml:space="preserve"> Membros declarados como `protected` são acessíveis dentro da própria classe e a partir de subclasses (herança).  Não são acessíveis diretamente a partir de fora da classe, através de instâncias do objeto.  Este modificador permite que as subclasses acedam e modifiquem o estado interno da classe pai, mas impede o acesso externo, mantendo algum nível de encapsulamento.</w:t>
      </w:r>
    </w:p>
    <w:p w14:paraId="74C47776" w14:textId="77777777" w:rsidR="001C1AED" w:rsidRPr="008E65CD" w:rsidRDefault="00000000">
      <w:pPr>
        <w:pStyle w:val="Commarcadores"/>
        <w:rPr>
          <w:lang w:val="pt-BR"/>
        </w:rPr>
      </w:pPr>
      <w:r w:rsidRPr="008E65CD">
        <w:rPr>
          <w:lang w:val="pt-BR"/>
        </w:rPr>
        <w:t xml:space="preserve">  </w:t>
      </w:r>
      <w:r w:rsidRPr="008E65CD">
        <w:rPr>
          <w:b/>
          <w:lang w:val="pt-BR"/>
        </w:rPr>
        <w:t>`private`:</w:t>
      </w:r>
      <w:r w:rsidRPr="008E65CD">
        <w:rPr>
          <w:lang w:val="pt-BR"/>
        </w:rPr>
        <w:t xml:space="preserve"> Membros declarados como `private` são acessíveis *apenas* dentro da própria classe onde foram definidos. Nem mesmo as subclasses podem aceder a membros `private` da sua classe pai.  Este é o modificador de acesso mais restritivo e garante o máximo de encapsulamento, escondendo completamente a implementação interna da classe.</w:t>
      </w:r>
    </w:p>
    <w:p w14:paraId="3027E187" w14:textId="77777777" w:rsidR="001C1AED" w:rsidRPr="008E65CD" w:rsidRDefault="00000000">
      <w:pPr>
        <w:pStyle w:val="Ttulo2"/>
        <w:rPr>
          <w:lang w:val="pt-BR"/>
        </w:rPr>
      </w:pPr>
      <w:bookmarkStart w:id="371" w:name="_Toc195354646"/>
      <w:r w:rsidRPr="008E65CD">
        <w:rPr>
          <w:lang w:val="pt-BR"/>
        </w:rPr>
        <w:t>Exemplos Práticos</w:t>
      </w:r>
      <w:bookmarkEnd w:id="371"/>
    </w:p>
    <w:p w14:paraId="0503D508" w14:textId="77777777" w:rsidR="001C1AED" w:rsidRPr="008E65CD" w:rsidRDefault="00000000">
      <w:pPr>
        <w:rPr>
          <w:lang w:val="pt-BR"/>
        </w:rPr>
      </w:pPr>
      <w:r w:rsidRPr="008E65CD">
        <w:rPr>
          <w:lang w:val="pt-BR"/>
        </w:rPr>
        <w:t>Para ilustrar o funcionamento dos modificadores de acesso, considere o seguinte exemplo:</w:t>
      </w:r>
    </w:p>
    <w:p w14:paraId="7F105757" w14:textId="77777777" w:rsidR="001C1AED" w:rsidRPr="008E65CD" w:rsidRDefault="00000000">
      <w:pPr>
        <w:pStyle w:val="Code"/>
        <w:shd w:val="clear" w:color="auto" w:fill="000000"/>
        <w:rPr>
          <w:lang w:val="pt-BR"/>
        </w:rPr>
      </w:pPr>
      <w:r w:rsidRPr="008E65CD">
        <w:rPr>
          <w:color w:val="00FF00"/>
          <w:lang w:val="pt-BR"/>
        </w:rPr>
        <w:t>class ContaBancaria {</w:t>
      </w:r>
      <w:r w:rsidRPr="008E65CD">
        <w:rPr>
          <w:color w:val="00FF00"/>
          <w:lang w:val="pt-BR"/>
        </w:rPr>
        <w:br/>
        <w:t>public $nomeTitular;</w:t>
      </w:r>
      <w:r w:rsidRPr="008E65CD">
        <w:rPr>
          <w:color w:val="00FF00"/>
          <w:lang w:val="pt-BR"/>
        </w:rPr>
        <w:br/>
        <w:t>protected $saldo;</w:t>
      </w:r>
      <w:r w:rsidRPr="008E65CD">
        <w:rPr>
          <w:color w:val="00FF00"/>
          <w:lang w:val="pt-BR"/>
        </w:rPr>
        <w:br/>
        <w:t>private $numeroConta;</w:t>
      </w:r>
      <w:r w:rsidRPr="008E65CD">
        <w:rPr>
          <w:color w:val="00FF00"/>
          <w:lang w:val="pt-BR"/>
        </w:rPr>
        <w:br/>
        <w:t>public function __construct($nome, $saldoInicial, $numero) {</w:t>
      </w:r>
      <w:r w:rsidRPr="008E65CD">
        <w:rPr>
          <w:color w:val="00FF00"/>
          <w:lang w:val="pt-BR"/>
        </w:rPr>
        <w:br/>
        <w:t>$this-&gt;nomeTitular = $nome;</w:t>
      </w:r>
      <w:r w:rsidRPr="008E65CD">
        <w:rPr>
          <w:color w:val="00FF00"/>
          <w:lang w:val="pt-BR"/>
        </w:rPr>
        <w:br/>
        <w:t>$this-&gt;saldo = $saldoInicial;</w:t>
      </w:r>
      <w:r w:rsidRPr="008E65CD">
        <w:rPr>
          <w:color w:val="00FF00"/>
          <w:lang w:val="pt-BR"/>
        </w:rPr>
        <w:br/>
        <w:t>$this-&gt;numeroConta = $numero;</w:t>
      </w:r>
      <w:r w:rsidRPr="008E65CD">
        <w:rPr>
          <w:color w:val="00FF00"/>
          <w:lang w:val="pt-BR"/>
        </w:rPr>
        <w:br/>
        <w:t>}</w:t>
      </w:r>
      <w:r w:rsidRPr="008E65CD">
        <w:rPr>
          <w:color w:val="00FF00"/>
          <w:lang w:val="pt-BR"/>
        </w:rPr>
        <w:br/>
        <w:t>public function depositar($valor) {</w:t>
      </w:r>
      <w:r w:rsidRPr="008E65CD">
        <w:rPr>
          <w:color w:val="00FF00"/>
          <w:lang w:val="pt-BR"/>
        </w:rPr>
        <w:br/>
        <w:t>$this-&gt;saldo += $valor;</w:t>
      </w:r>
      <w:r w:rsidRPr="008E65CD">
        <w:rPr>
          <w:color w:val="00FF00"/>
          <w:lang w:val="pt-BR"/>
        </w:rPr>
        <w:br/>
        <w:t>}</w:t>
      </w:r>
      <w:r w:rsidRPr="008E65CD">
        <w:rPr>
          <w:color w:val="00FF00"/>
          <w:lang w:val="pt-BR"/>
        </w:rPr>
        <w:br/>
        <w:t>public function sacar($valor) {</w:t>
      </w:r>
      <w:r w:rsidRPr="008E65CD">
        <w:rPr>
          <w:color w:val="00FF00"/>
          <w:lang w:val="pt-BR"/>
        </w:rPr>
        <w:br/>
        <w:t>if ($valor &lt;= $this-&gt;saldo) {</w:t>
      </w:r>
      <w:r w:rsidRPr="008E65CD">
        <w:rPr>
          <w:color w:val="00FF00"/>
          <w:lang w:val="pt-BR"/>
        </w:rPr>
        <w:br/>
        <w:t>$this-&gt;saldo -= $valor;</w:t>
      </w:r>
      <w:r w:rsidRPr="008E65CD">
        <w:rPr>
          <w:color w:val="00FF00"/>
          <w:lang w:val="pt-BR"/>
        </w:rPr>
        <w:br/>
        <w:t>} else {</w:t>
      </w:r>
      <w:r w:rsidRPr="008E65CD">
        <w:rPr>
          <w:color w:val="00FF00"/>
          <w:lang w:val="pt-BR"/>
        </w:rPr>
        <w:br/>
        <w:t>echo "Saldo insuficiente.\n";</w:t>
      </w:r>
      <w:r w:rsidRPr="008E65CD">
        <w:rPr>
          <w:color w:val="00FF00"/>
          <w:lang w:val="pt-BR"/>
        </w:rPr>
        <w:br/>
        <w:t>}</w:t>
      </w:r>
      <w:r w:rsidRPr="008E65CD">
        <w:rPr>
          <w:color w:val="00FF00"/>
          <w:lang w:val="pt-BR"/>
        </w:rPr>
        <w:br/>
      </w:r>
      <w:r w:rsidRPr="008E65CD">
        <w:rPr>
          <w:color w:val="00FF00"/>
          <w:lang w:val="pt-BR"/>
        </w:rPr>
        <w:lastRenderedPageBreak/>
        <w:t>}</w:t>
      </w:r>
      <w:r w:rsidRPr="008E65CD">
        <w:rPr>
          <w:color w:val="00FF00"/>
          <w:lang w:val="pt-BR"/>
        </w:rPr>
        <w:br/>
        <w:t>public function obterSaldo() {</w:t>
      </w:r>
      <w:r w:rsidRPr="008E65CD">
        <w:rPr>
          <w:color w:val="00FF00"/>
          <w:lang w:val="pt-BR"/>
        </w:rPr>
        <w:br/>
        <w:t>return $this-&gt;saldo;</w:t>
      </w:r>
      <w:r w:rsidRPr="008E65CD">
        <w:rPr>
          <w:color w:val="00FF00"/>
          <w:lang w:val="pt-BR"/>
        </w:rPr>
        <w:br/>
        <w:t>}</w:t>
      </w:r>
      <w:r w:rsidRPr="008E65CD">
        <w:rPr>
          <w:color w:val="00FF00"/>
          <w:lang w:val="pt-BR"/>
        </w:rPr>
        <w:br/>
        <w:t>private function gerarLog($mensagem) {</w:t>
      </w:r>
      <w:r w:rsidRPr="008E65CD">
        <w:rPr>
          <w:color w:val="00FF00"/>
          <w:lang w:val="pt-BR"/>
        </w:rPr>
        <w:br/>
        <w:t>// Lógica para gerar um log da transação</w:t>
      </w:r>
      <w:r w:rsidRPr="008E65CD">
        <w:rPr>
          <w:color w:val="00FF00"/>
          <w:lang w:val="pt-BR"/>
        </w:rPr>
        <w:br/>
        <w:t>echo "LOG: " . $</w:t>
      </w:r>
      <w:proofErr w:type="gramStart"/>
      <w:r w:rsidRPr="008E65CD">
        <w:rPr>
          <w:color w:val="00FF00"/>
          <w:lang w:val="pt-BR"/>
        </w:rPr>
        <w:t>mensagem .</w:t>
      </w:r>
      <w:proofErr w:type="gramEnd"/>
      <w:r w:rsidRPr="008E65CD">
        <w:rPr>
          <w:color w:val="00FF00"/>
          <w:lang w:val="pt-BR"/>
        </w:rPr>
        <w:t xml:space="preserve"> "\n";</w:t>
      </w:r>
      <w:r w:rsidRPr="008E65CD">
        <w:rPr>
          <w:color w:val="00FF00"/>
          <w:lang w:val="pt-BR"/>
        </w:rPr>
        <w:br/>
        <w:t>}</w:t>
      </w:r>
      <w:r w:rsidRPr="008E65CD">
        <w:rPr>
          <w:color w:val="00FF00"/>
          <w:lang w:val="pt-BR"/>
        </w:rPr>
        <w:br/>
        <w:t>}</w:t>
      </w:r>
      <w:r w:rsidRPr="008E65CD">
        <w:rPr>
          <w:color w:val="00FF00"/>
          <w:lang w:val="pt-BR"/>
        </w:rPr>
        <w:br/>
        <w:t xml:space="preserve">$conta = new </w:t>
      </w:r>
      <w:proofErr w:type="gramStart"/>
      <w:r w:rsidRPr="008E65CD">
        <w:rPr>
          <w:color w:val="00FF00"/>
          <w:lang w:val="pt-BR"/>
        </w:rPr>
        <w:t>ContaBancaria(</w:t>
      </w:r>
      <w:proofErr w:type="gramEnd"/>
      <w:r w:rsidRPr="008E65CD">
        <w:rPr>
          <w:color w:val="00FF00"/>
          <w:lang w:val="pt-BR"/>
        </w:rPr>
        <w:t>"João Silva", 1000, "123456789");</w:t>
      </w:r>
      <w:r w:rsidRPr="008E65CD">
        <w:rPr>
          <w:color w:val="00FF00"/>
          <w:lang w:val="pt-BR"/>
        </w:rPr>
        <w:br/>
        <w:t>// Acesso público</w:t>
      </w:r>
      <w:r w:rsidRPr="008E65CD">
        <w:rPr>
          <w:color w:val="00FF00"/>
          <w:lang w:val="pt-BR"/>
        </w:rPr>
        <w:br/>
        <w:t xml:space="preserve">echo "Nome do titular: </w:t>
      </w:r>
      <w:proofErr w:type="gramStart"/>
      <w:r w:rsidRPr="008E65CD">
        <w:rPr>
          <w:color w:val="00FF00"/>
          <w:lang w:val="pt-BR"/>
        </w:rPr>
        <w:t>" .</w:t>
      </w:r>
      <w:proofErr w:type="gramEnd"/>
      <w:r w:rsidRPr="008E65CD">
        <w:rPr>
          <w:color w:val="00FF00"/>
          <w:lang w:val="pt-BR"/>
        </w:rPr>
        <w:t xml:space="preserve"> $conta-&gt;</w:t>
      </w:r>
      <w:proofErr w:type="gramStart"/>
      <w:r w:rsidRPr="008E65CD">
        <w:rPr>
          <w:color w:val="00FF00"/>
          <w:lang w:val="pt-BR"/>
        </w:rPr>
        <w:t>nomeTitular .</w:t>
      </w:r>
      <w:proofErr w:type="gramEnd"/>
      <w:r w:rsidRPr="008E65CD">
        <w:rPr>
          <w:color w:val="00FF00"/>
          <w:lang w:val="pt-BR"/>
        </w:rPr>
        <w:t xml:space="preserve"> "\n";</w:t>
      </w:r>
      <w:r w:rsidRPr="008E65CD">
        <w:rPr>
          <w:color w:val="00FF00"/>
          <w:lang w:val="pt-BR"/>
        </w:rPr>
        <w:br/>
        <w:t>$conta-&gt;nomeTitular = "Maria Oliveira"; // Alteração permitida</w:t>
      </w:r>
      <w:r w:rsidRPr="008E65CD">
        <w:rPr>
          <w:color w:val="00FF00"/>
          <w:lang w:val="pt-BR"/>
        </w:rPr>
        <w:br/>
        <w:t xml:space="preserve">echo "Novo nome do titular: </w:t>
      </w:r>
      <w:proofErr w:type="gramStart"/>
      <w:r w:rsidRPr="008E65CD">
        <w:rPr>
          <w:color w:val="00FF00"/>
          <w:lang w:val="pt-BR"/>
        </w:rPr>
        <w:t>" .</w:t>
      </w:r>
      <w:proofErr w:type="gramEnd"/>
      <w:r w:rsidRPr="008E65CD">
        <w:rPr>
          <w:color w:val="00FF00"/>
          <w:lang w:val="pt-BR"/>
        </w:rPr>
        <w:t xml:space="preserve"> $conta-&gt;</w:t>
      </w:r>
      <w:proofErr w:type="gramStart"/>
      <w:r w:rsidRPr="008E65CD">
        <w:rPr>
          <w:color w:val="00FF00"/>
          <w:lang w:val="pt-BR"/>
        </w:rPr>
        <w:t>nomeTitular .</w:t>
      </w:r>
      <w:proofErr w:type="gramEnd"/>
      <w:r w:rsidRPr="008E65CD">
        <w:rPr>
          <w:color w:val="00FF00"/>
          <w:lang w:val="pt-BR"/>
        </w:rPr>
        <w:t xml:space="preserve"> "\n";</w:t>
      </w:r>
      <w:r w:rsidRPr="008E65CD">
        <w:rPr>
          <w:color w:val="00FF00"/>
          <w:lang w:val="pt-BR"/>
        </w:rPr>
        <w:br/>
        <w:t>// Acesso protegido (indisponível fora da classe)</w:t>
      </w:r>
      <w:r w:rsidRPr="008E65CD">
        <w:rPr>
          <w:color w:val="00FF00"/>
          <w:lang w:val="pt-BR"/>
        </w:rPr>
        <w:br/>
        <w:t>// $conta-&gt;saldo = 500; // Erro: Não pode aceder a uma propriedade protegida fora da classe ou de uma subclasse</w:t>
      </w:r>
      <w:r w:rsidRPr="008E65CD">
        <w:rPr>
          <w:color w:val="00FF00"/>
          <w:lang w:val="pt-BR"/>
        </w:rPr>
        <w:br/>
        <w:t>// Acesso privado (indisponível fora da classe)</w:t>
      </w:r>
      <w:r w:rsidRPr="008E65CD">
        <w:rPr>
          <w:color w:val="00FF00"/>
          <w:lang w:val="pt-BR"/>
        </w:rPr>
        <w:br/>
        <w:t xml:space="preserve">// echo "Número da conta: </w:t>
      </w:r>
      <w:proofErr w:type="gramStart"/>
      <w:r w:rsidRPr="008E65CD">
        <w:rPr>
          <w:color w:val="00FF00"/>
          <w:lang w:val="pt-BR"/>
        </w:rPr>
        <w:t>" .</w:t>
      </w:r>
      <w:proofErr w:type="gramEnd"/>
      <w:r w:rsidRPr="008E65CD">
        <w:rPr>
          <w:color w:val="00FF00"/>
          <w:lang w:val="pt-BR"/>
        </w:rPr>
        <w:t xml:space="preserve"> $conta-&gt;</w:t>
      </w:r>
      <w:proofErr w:type="gramStart"/>
      <w:r w:rsidRPr="008E65CD">
        <w:rPr>
          <w:color w:val="00FF00"/>
          <w:lang w:val="pt-BR"/>
        </w:rPr>
        <w:t>numeroConta .</w:t>
      </w:r>
      <w:proofErr w:type="gramEnd"/>
      <w:r w:rsidRPr="008E65CD">
        <w:rPr>
          <w:color w:val="00FF00"/>
          <w:lang w:val="pt-BR"/>
        </w:rPr>
        <w:t xml:space="preserve"> "\n"; // Erro: Não pode aceder a uma propriedade privada fora da classe</w:t>
      </w:r>
      <w:r w:rsidRPr="008E65CD">
        <w:rPr>
          <w:color w:val="00FF00"/>
          <w:lang w:val="pt-BR"/>
        </w:rPr>
        <w:br/>
        <w:t>// Métodos públicos</w:t>
      </w:r>
      <w:r w:rsidRPr="008E65CD">
        <w:rPr>
          <w:color w:val="00FF00"/>
          <w:lang w:val="pt-BR"/>
        </w:rPr>
        <w:br/>
        <w:t>$conta-&gt;depositar(200);</w:t>
      </w:r>
      <w:r w:rsidRPr="008E65CD">
        <w:rPr>
          <w:color w:val="00FF00"/>
          <w:lang w:val="pt-BR"/>
        </w:rPr>
        <w:br/>
        <w:t>$conta-&gt;</w:t>
      </w:r>
      <w:proofErr w:type="gramStart"/>
      <w:r w:rsidRPr="008E65CD">
        <w:rPr>
          <w:color w:val="00FF00"/>
          <w:lang w:val="pt-BR"/>
        </w:rPr>
        <w:t>sacar(</w:t>
      </w:r>
      <w:proofErr w:type="gramEnd"/>
      <w:r w:rsidRPr="008E65CD">
        <w:rPr>
          <w:color w:val="00FF00"/>
          <w:lang w:val="pt-BR"/>
        </w:rPr>
        <w:t>50);</w:t>
      </w:r>
      <w:r w:rsidRPr="008E65CD">
        <w:rPr>
          <w:color w:val="00FF00"/>
          <w:lang w:val="pt-BR"/>
        </w:rPr>
        <w:br/>
        <w:t xml:space="preserve">echo "Saldo atual: </w:t>
      </w:r>
      <w:proofErr w:type="gramStart"/>
      <w:r w:rsidRPr="008E65CD">
        <w:rPr>
          <w:color w:val="00FF00"/>
          <w:lang w:val="pt-BR"/>
        </w:rPr>
        <w:t>" .</w:t>
      </w:r>
      <w:proofErr w:type="gramEnd"/>
      <w:r w:rsidRPr="008E65CD">
        <w:rPr>
          <w:color w:val="00FF00"/>
          <w:lang w:val="pt-BR"/>
        </w:rPr>
        <w:t xml:space="preserve"> $conta-&gt;</w:t>
      </w:r>
      <w:proofErr w:type="gramStart"/>
      <w:r w:rsidRPr="008E65CD">
        <w:rPr>
          <w:color w:val="00FF00"/>
          <w:lang w:val="pt-BR"/>
        </w:rPr>
        <w:t>obterSaldo() .</w:t>
      </w:r>
      <w:proofErr w:type="gramEnd"/>
      <w:r w:rsidRPr="008E65CD">
        <w:rPr>
          <w:color w:val="00FF00"/>
          <w:lang w:val="pt-BR"/>
        </w:rPr>
        <w:t xml:space="preserve"> "\n";</w:t>
      </w:r>
      <w:r w:rsidRPr="008E65CD">
        <w:rPr>
          <w:color w:val="00FF00"/>
          <w:lang w:val="pt-BR"/>
        </w:rPr>
        <w:br/>
        <w:t>// Método privado (indisponível fora da classe)</w:t>
      </w:r>
      <w:r w:rsidRPr="008E65CD">
        <w:rPr>
          <w:color w:val="00FF00"/>
          <w:lang w:val="pt-BR"/>
        </w:rPr>
        <w:br/>
        <w:t>// $conta-&gt;</w:t>
      </w:r>
      <w:proofErr w:type="gramStart"/>
      <w:r w:rsidRPr="008E65CD">
        <w:rPr>
          <w:color w:val="00FF00"/>
          <w:lang w:val="pt-BR"/>
        </w:rPr>
        <w:t>gerarLog(</w:t>
      </w:r>
      <w:proofErr w:type="gramEnd"/>
      <w:r w:rsidRPr="008E65CD">
        <w:rPr>
          <w:color w:val="00FF00"/>
          <w:lang w:val="pt-BR"/>
        </w:rPr>
        <w:t>"Teste de log"); // Erro: Não pode aceder a um método privado fora da classe</w:t>
      </w:r>
    </w:p>
    <w:p w14:paraId="30F390BA" w14:textId="77777777" w:rsidR="001C1AED" w:rsidRDefault="00000000">
      <w:r>
        <w:t>Neste exemplo:</w:t>
      </w:r>
    </w:p>
    <w:p w14:paraId="0B040D9C" w14:textId="77777777" w:rsidR="001C1AED" w:rsidRPr="008E65CD" w:rsidRDefault="00000000">
      <w:pPr>
        <w:pStyle w:val="Commarcadores"/>
        <w:rPr>
          <w:lang w:val="pt-BR"/>
        </w:rPr>
      </w:pPr>
      <w:r w:rsidRPr="008E65CD">
        <w:rPr>
          <w:lang w:val="pt-BR"/>
        </w:rPr>
        <w:t xml:space="preserve">  `$nomeTitular` é `public`, permitindo acesso e modificação irrestritos.</w:t>
      </w:r>
    </w:p>
    <w:p w14:paraId="358ACB93" w14:textId="77777777" w:rsidR="001C1AED" w:rsidRPr="008E65CD" w:rsidRDefault="00000000">
      <w:pPr>
        <w:pStyle w:val="Commarcadores"/>
        <w:rPr>
          <w:lang w:val="pt-BR"/>
        </w:rPr>
      </w:pPr>
      <w:r w:rsidRPr="008E65CD">
        <w:rPr>
          <w:lang w:val="pt-BR"/>
        </w:rPr>
        <w:t xml:space="preserve">  `$saldo` é `protected`, permitindo acesso dentro da classe `ContaBancaria` e em qualquer subclasse que herde de `ContaBancaria`.  No entanto, tentar aceder ou modificar `$saldo` diretamente a partir de `$conta` (instância da classe) resultará num erro.</w:t>
      </w:r>
    </w:p>
    <w:p w14:paraId="28B09F32" w14:textId="77777777" w:rsidR="001C1AED" w:rsidRPr="008E65CD" w:rsidRDefault="00000000">
      <w:pPr>
        <w:pStyle w:val="Commarcadores"/>
        <w:rPr>
          <w:lang w:val="pt-BR"/>
        </w:rPr>
      </w:pPr>
      <w:r w:rsidRPr="008E65CD">
        <w:rPr>
          <w:lang w:val="pt-BR"/>
        </w:rPr>
        <w:t xml:space="preserve">  `$numeroConta` é `private`, permitindo acesso apenas dentro da classe `ContaBancaria`. Nem mesmo subclasses ou o acesso direto através de `$conta` são permitidos.</w:t>
      </w:r>
    </w:p>
    <w:p w14:paraId="1AD7FE02" w14:textId="77777777" w:rsidR="001C1AED" w:rsidRPr="008E65CD" w:rsidRDefault="00000000">
      <w:pPr>
        <w:pStyle w:val="Commarcadores"/>
        <w:rPr>
          <w:lang w:val="pt-BR"/>
        </w:rPr>
      </w:pPr>
      <w:r w:rsidRPr="008E65CD">
        <w:rPr>
          <w:lang w:val="pt-BR"/>
        </w:rPr>
        <w:t xml:space="preserve">  `</w:t>
      </w:r>
      <w:proofErr w:type="gramStart"/>
      <w:r w:rsidRPr="008E65CD">
        <w:rPr>
          <w:lang w:val="pt-BR"/>
        </w:rPr>
        <w:t>gerarLog(</w:t>
      </w:r>
      <w:proofErr w:type="gramEnd"/>
      <w:r w:rsidRPr="008E65CD">
        <w:rPr>
          <w:lang w:val="pt-BR"/>
        </w:rPr>
        <w:t>)` é um método `private`, encapsulando a lógica de geração de logs e impedindo a sua invocação direta fora da classe.  Isto assegura que a geração de logs é controlada pela classe e não pode ser adulterada externamente.</w:t>
      </w:r>
    </w:p>
    <w:p w14:paraId="6B385915" w14:textId="77777777" w:rsidR="001C1AED" w:rsidRPr="008E65CD" w:rsidRDefault="00000000">
      <w:pPr>
        <w:pStyle w:val="Ttulo2"/>
        <w:rPr>
          <w:lang w:val="pt-BR"/>
        </w:rPr>
      </w:pPr>
      <w:bookmarkStart w:id="372" w:name="_Toc195354647"/>
      <w:r w:rsidRPr="008E65CD">
        <w:rPr>
          <w:lang w:val="pt-BR"/>
        </w:rPr>
        <w:t>A Herança e os Modificadores de Acesso</w:t>
      </w:r>
      <w:bookmarkEnd w:id="372"/>
    </w:p>
    <w:p w14:paraId="6BBE69F8" w14:textId="77777777" w:rsidR="001C1AED" w:rsidRPr="008E65CD" w:rsidRDefault="00000000">
      <w:pPr>
        <w:rPr>
          <w:lang w:val="pt-BR"/>
        </w:rPr>
      </w:pPr>
      <w:r w:rsidRPr="008E65CD">
        <w:rPr>
          <w:lang w:val="pt-BR"/>
        </w:rPr>
        <w:t>A herança é um aspeto fundamental da POO, e a interação entre a herança e os modificadores de acesso é crucial para o design de classes. Subclasses herdam membros `public` e `protected` da classe pai. No entanto, membros `private` não são herdados.</w:t>
      </w:r>
    </w:p>
    <w:p w14:paraId="02F44C27" w14:textId="77777777" w:rsidR="001C1AED" w:rsidRPr="008E65CD" w:rsidRDefault="00000000">
      <w:pPr>
        <w:pStyle w:val="Code"/>
        <w:shd w:val="clear" w:color="auto" w:fill="000000"/>
        <w:rPr>
          <w:lang w:val="pt-BR"/>
        </w:rPr>
      </w:pPr>
      <w:r w:rsidRPr="008E65CD">
        <w:rPr>
          <w:color w:val="00FF00"/>
          <w:lang w:val="pt-BR"/>
        </w:rPr>
        <w:t>class ContaPoupanca extends ContaBancaria {</w:t>
      </w:r>
      <w:r w:rsidRPr="008E65CD">
        <w:rPr>
          <w:color w:val="00FF00"/>
          <w:lang w:val="pt-BR"/>
        </w:rPr>
        <w:br/>
        <w:t>private $taxaJuros;</w:t>
      </w:r>
      <w:r w:rsidRPr="008E65CD">
        <w:rPr>
          <w:color w:val="00FF00"/>
          <w:lang w:val="pt-BR"/>
        </w:rPr>
        <w:br/>
        <w:t>public function __construct($nome, $saldoInicial, $numero, $taxa) {</w:t>
      </w:r>
      <w:r w:rsidRPr="008E65CD">
        <w:rPr>
          <w:color w:val="00FF00"/>
          <w:lang w:val="pt-BR"/>
        </w:rPr>
        <w:br/>
        <w:t>parent::__construct($nome, $saldoInicial, $numero);</w:t>
      </w:r>
      <w:r w:rsidRPr="008E65CD">
        <w:rPr>
          <w:color w:val="00FF00"/>
          <w:lang w:val="pt-BR"/>
        </w:rPr>
        <w:br/>
        <w:t>$this-&gt;taxaJuros = $taxa;</w:t>
      </w:r>
      <w:r w:rsidRPr="008E65CD">
        <w:rPr>
          <w:color w:val="00FF00"/>
          <w:lang w:val="pt-BR"/>
        </w:rPr>
        <w:br/>
      </w:r>
      <w:r w:rsidRPr="008E65CD">
        <w:rPr>
          <w:color w:val="00FF00"/>
          <w:lang w:val="pt-BR"/>
        </w:rPr>
        <w:lastRenderedPageBreak/>
        <w:t>}</w:t>
      </w:r>
      <w:r w:rsidRPr="008E65CD">
        <w:rPr>
          <w:color w:val="00FF00"/>
          <w:lang w:val="pt-BR"/>
        </w:rPr>
        <w:br/>
        <w:t>public function aplicarJuros() {</w:t>
      </w:r>
      <w:r w:rsidRPr="008E65CD">
        <w:rPr>
          <w:color w:val="00FF00"/>
          <w:lang w:val="pt-BR"/>
        </w:rPr>
        <w:br/>
        <w:t>$this-&gt;saldo += $this-&gt;saldo * $this-&gt;taxaJuros; // Acesso permitido porque $saldo é protected</w:t>
      </w:r>
      <w:r w:rsidRPr="008E65CD">
        <w:rPr>
          <w:color w:val="00FF00"/>
          <w:lang w:val="pt-BR"/>
        </w:rPr>
        <w:br/>
        <w:t>}</w:t>
      </w:r>
      <w:r w:rsidRPr="008E65CD">
        <w:rPr>
          <w:color w:val="00FF00"/>
          <w:lang w:val="pt-BR"/>
        </w:rPr>
        <w:br/>
        <w:t>public function obterNumeroConta() {</w:t>
      </w:r>
      <w:r w:rsidRPr="008E65CD">
        <w:rPr>
          <w:color w:val="00FF00"/>
          <w:lang w:val="pt-BR"/>
        </w:rPr>
        <w:br/>
        <w:t>// return $this-&gt;numeroConta; // Erro: Não pode aceder a uma propriedade privada da classe pai</w:t>
      </w:r>
      <w:r w:rsidRPr="008E65CD">
        <w:rPr>
          <w:color w:val="00FF00"/>
          <w:lang w:val="pt-BR"/>
        </w:rPr>
        <w:br/>
        <w:t>return "Informação confidencial."; // Uma alternativa para retornar informação relacionada</w:t>
      </w:r>
      <w:r w:rsidRPr="008E65CD">
        <w:rPr>
          <w:color w:val="00FF00"/>
          <w:lang w:val="pt-BR"/>
        </w:rPr>
        <w:br/>
        <w:t>}</w:t>
      </w:r>
      <w:r w:rsidRPr="008E65CD">
        <w:rPr>
          <w:color w:val="00FF00"/>
          <w:lang w:val="pt-BR"/>
        </w:rPr>
        <w:br/>
        <w:t>}</w:t>
      </w:r>
      <w:r w:rsidRPr="008E65CD">
        <w:rPr>
          <w:color w:val="00FF00"/>
          <w:lang w:val="pt-BR"/>
        </w:rPr>
        <w:br/>
        <w:t>$contaPoupanca = new ContaPoupanca("Ana Costa", 500, "987654321", 0.02);</w:t>
      </w:r>
      <w:r w:rsidRPr="008E65CD">
        <w:rPr>
          <w:color w:val="00FF00"/>
          <w:lang w:val="pt-BR"/>
        </w:rPr>
        <w:br/>
        <w:t>$contaPoupanca-&gt;aplicarJuros();</w:t>
      </w:r>
      <w:r w:rsidRPr="008E65CD">
        <w:rPr>
          <w:color w:val="00FF00"/>
          <w:lang w:val="pt-BR"/>
        </w:rPr>
        <w:br/>
        <w:t>echo "Saldo após juros: " . $contaPoupanca-&gt;</w:t>
      </w:r>
      <w:proofErr w:type="gramStart"/>
      <w:r w:rsidRPr="008E65CD">
        <w:rPr>
          <w:color w:val="00FF00"/>
          <w:lang w:val="pt-BR"/>
        </w:rPr>
        <w:t>obterSaldo() .</w:t>
      </w:r>
      <w:proofErr w:type="gramEnd"/>
      <w:r w:rsidRPr="008E65CD">
        <w:rPr>
          <w:color w:val="00FF00"/>
          <w:lang w:val="pt-BR"/>
        </w:rPr>
        <w:t xml:space="preserve"> "\n";</w:t>
      </w:r>
      <w:r w:rsidRPr="008E65CD">
        <w:rPr>
          <w:color w:val="00FF00"/>
          <w:lang w:val="pt-BR"/>
        </w:rPr>
        <w:br/>
        <w:t>echo $contaPoupanca-&gt;</w:t>
      </w:r>
      <w:proofErr w:type="gramStart"/>
      <w:r w:rsidRPr="008E65CD">
        <w:rPr>
          <w:color w:val="00FF00"/>
          <w:lang w:val="pt-BR"/>
        </w:rPr>
        <w:t>obterNumeroConta() .</w:t>
      </w:r>
      <w:proofErr w:type="gramEnd"/>
      <w:r w:rsidRPr="008E65CD">
        <w:rPr>
          <w:color w:val="00FF00"/>
          <w:lang w:val="pt-BR"/>
        </w:rPr>
        <w:t xml:space="preserve"> "\n";</w:t>
      </w:r>
    </w:p>
    <w:p w14:paraId="711A2DC9" w14:textId="77777777" w:rsidR="001C1AED" w:rsidRPr="008E65CD" w:rsidRDefault="00000000">
      <w:pPr>
        <w:rPr>
          <w:lang w:val="pt-BR"/>
        </w:rPr>
      </w:pPr>
      <w:r w:rsidRPr="008E65CD">
        <w:rPr>
          <w:lang w:val="pt-BR"/>
        </w:rPr>
        <w:t>Neste exemplo, a classe `ContaPoupanca` herda de `ContaBancaria`.  Pode aceder à propriedade `$saldo` porque é `protected`. No entanto, não pode aceder à propriedade `$numeroConta` porque é `private` na classe `ContaBancaria`.</w:t>
      </w:r>
    </w:p>
    <w:p w14:paraId="145B6C04" w14:textId="77777777" w:rsidR="001C1AED" w:rsidRPr="008E65CD" w:rsidRDefault="00000000">
      <w:pPr>
        <w:pStyle w:val="Ttulo2"/>
        <w:rPr>
          <w:lang w:val="pt-BR"/>
        </w:rPr>
      </w:pPr>
      <w:bookmarkStart w:id="373" w:name="_Toc195354648"/>
      <w:r w:rsidRPr="008E65CD">
        <w:rPr>
          <w:lang w:val="pt-BR"/>
        </w:rPr>
        <w:t>Encapsulamento e Abstração</w:t>
      </w:r>
      <w:bookmarkEnd w:id="373"/>
    </w:p>
    <w:p w14:paraId="124B8064" w14:textId="77777777" w:rsidR="001C1AED" w:rsidRPr="008E65CD" w:rsidRDefault="00000000">
      <w:pPr>
        <w:rPr>
          <w:lang w:val="pt-BR"/>
        </w:rPr>
      </w:pPr>
      <w:r w:rsidRPr="008E65CD">
        <w:rPr>
          <w:lang w:val="pt-BR"/>
        </w:rPr>
        <w:t>Os modificadores de acesso são elementos chave para atingir o encapsulamento, que consiste em esconder os detalhes de implementação de uma classe e expor apenas uma interface bem definida para interagir com ela.  Isto permite alterar a implementação interna da classe sem afetar o código que a utiliza, desde que a interface pública permaneça consistente.</w:t>
      </w:r>
    </w:p>
    <w:p w14:paraId="758932DF" w14:textId="77777777" w:rsidR="001C1AED" w:rsidRPr="008E65CD" w:rsidRDefault="00000000">
      <w:pPr>
        <w:rPr>
          <w:lang w:val="pt-BR"/>
        </w:rPr>
      </w:pPr>
      <w:r w:rsidRPr="008E65CD">
        <w:rPr>
          <w:lang w:val="pt-BR"/>
        </w:rPr>
        <w:t>O encapsulamento promove ainda a abstração, permitindo que os utilizadores da classe se concentrem no *o que* a classe faz, em vez de no *como* o faz.  Isto simplifica o desenvolvimento e a manutenção do código.</w:t>
      </w:r>
    </w:p>
    <w:p w14:paraId="2B719E35" w14:textId="77777777" w:rsidR="001C1AED" w:rsidRPr="008E65CD" w:rsidRDefault="00000000">
      <w:pPr>
        <w:pStyle w:val="Ttulo2"/>
        <w:rPr>
          <w:lang w:val="pt-BR"/>
        </w:rPr>
      </w:pPr>
      <w:bookmarkStart w:id="374" w:name="_Toc195354649"/>
      <w:r w:rsidRPr="008E65CD">
        <w:rPr>
          <w:lang w:val="pt-BR"/>
        </w:rPr>
        <w:t>Boas Práticas</w:t>
      </w:r>
      <w:bookmarkEnd w:id="374"/>
    </w:p>
    <w:p w14:paraId="40CF2135" w14:textId="77777777" w:rsidR="001C1AED" w:rsidRPr="008E65CD" w:rsidRDefault="00000000">
      <w:pPr>
        <w:pStyle w:val="Commarcadores"/>
        <w:rPr>
          <w:lang w:val="pt-BR"/>
        </w:rPr>
      </w:pPr>
      <w:r w:rsidRPr="008E65CD">
        <w:rPr>
          <w:lang w:val="pt-BR"/>
        </w:rPr>
        <w:t xml:space="preserve">  </w:t>
      </w:r>
      <w:r w:rsidRPr="008E65CD">
        <w:rPr>
          <w:b/>
          <w:lang w:val="pt-BR"/>
        </w:rPr>
        <w:t>Privacidade como padrão:</w:t>
      </w:r>
      <w:r w:rsidRPr="008E65CD">
        <w:rPr>
          <w:lang w:val="pt-BR"/>
        </w:rPr>
        <w:t xml:space="preserve"> Considere tornar todas as propriedades `private` por padrão.  Exponha apenas através de métodos (`getters` e `setters`) as propriedades que realmente precisam de ser acessadas externamente.</w:t>
      </w:r>
    </w:p>
    <w:p w14:paraId="6539D2CE" w14:textId="77777777" w:rsidR="001C1AED" w:rsidRDefault="00000000">
      <w:pPr>
        <w:pStyle w:val="Commarcadores"/>
      </w:pPr>
      <w:r w:rsidRPr="008E65CD">
        <w:rPr>
          <w:lang w:val="pt-BR"/>
        </w:rPr>
        <w:t xml:space="preserve">  </w:t>
      </w:r>
      <w:r w:rsidRPr="008E65CD">
        <w:rPr>
          <w:b/>
          <w:lang w:val="pt-BR"/>
        </w:rPr>
        <w:t>Use `protected` com cautela:</w:t>
      </w:r>
      <w:r w:rsidRPr="008E65CD">
        <w:rPr>
          <w:lang w:val="pt-BR"/>
        </w:rPr>
        <w:t xml:space="preserve"> Utilize `protected` apenas quando subclasses realmente precisarem de aceder ou modificar o estado interno da classe pai. </w:t>
      </w:r>
      <w:r>
        <w:t>Evite o uso excessivo, pois reduz o encapsulamento.</w:t>
      </w:r>
    </w:p>
    <w:p w14:paraId="76591FE5" w14:textId="77777777" w:rsidR="001C1AED" w:rsidRPr="008E65CD" w:rsidRDefault="00000000">
      <w:pPr>
        <w:pStyle w:val="Commarcadores"/>
        <w:rPr>
          <w:lang w:val="pt-BR"/>
        </w:rPr>
      </w:pPr>
      <w:r w:rsidRPr="008E65CD">
        <w:rPr>
          <w:lang w:val="pt-BR"/>
        </w:rPr>
        <w:t xml:space="preserve">  </w:t>
      </w:r>
      <w:r w:rsidRPr="008E65CD">
        <w:rPr>
          <w:b/>
          <w:lang w:val="pt-BR"/>
        </w:rPr>
        <w:t>`getters` e `setters`:</w:t>
      </w:r>
      <w:r w:rsidRPr="008E65CD">
        <w:rPr>
          <w:lang w:val="pt-BR"/>
        </w:rPr>
        <w:t xml:space="preserve"> Utilize métodos `getters` (para obter o valor de uma propriedade) e `setters` (para definir o valor de uma propriedade) para controlar o acesso a propriedades, mesmo que sejam `public`.  Isto permite adicionar validações e lógica adicional ao acesso às propriedades.</w:t>
      </w:r>
    </w:p>
    <w:p w14:paraId="54298615" w14:textId="77777777" w:rsidR="001C1AED" w:rsidRPr="008E65CD" w:rsidRDefault="00000000">
      <w:pPr>
        <w:pStyle w:val="Commarcadores"/>
        <w:rPr>
          <w:lang w:val="pt-BR"/>
        </w:rPr>
      </w:pPr>
      <w:r w:rsidRPr="008E65CD">
        <w:rPr>
          <w:lang w:val="pt-BR"/>
        </w:rPr>
        <w:t xml:space="preserve">  </w:t>
      </w:r>
      <w:r w:rsidRPr="008E65CD">
        <w:rPr>
          <w:b/>
          <w:lang w:val="pt-BR"/>
        </w:rPr>
        <w:t>Design de API:</w:t>
      </w:r>
      <w:r w:rsidRPr="008E65CD">
        <w:rPr>
          <w:lang w:val="pt-BR"/>
        </w:rPr>
        <w:t xml:space="preserve"> Pense cuidadosamente sobre a interface pública da sua classe.  Quais métodos e propriedades devem ser acessíveis externamente e quais devem ser mantidos privados?  Um bom design de API torna a classe mais fácil de usar e mais robusta.</w:t>
      </w:r>
    </w:p>
    <w:p w14:paraId="5809B110" w14:textId="77777777" w:rsidR="001C1AED" w:rsidRPr="008E65CD" w:rsidRDefault="00000000">
      <w:pPr>
        <w:rPr>
          <w:lang w:val="pt-BR"/>
        </w:rPr>
      </w:pPr>
      <w:r w:rsidRPr="008E65CD">
        <w:rPr>
          <w:lang w:val="pt-BR"/>
        </w:rPr>
        <w:t xml:space="preserve">Ao usar corretamente os modificadores de acesso, é possível criar classes mais robustas, fáceis de manter e com um nível superior de organização e legibilidade.  O encapsulamento e a </w:t>
      </w:r>
      <w:r w:rsidRPr="008E65CD">
        <w:rPr>
          <w:lang w:val="pt-BR"/>
        </w:rPr>
        <w:lastRenderedPageBreak/>
        <w:t>abstração resultantes contribuem para um código mais modular e reutilizável, facilitando o desenvolvimento de aplicações complexas.</w:t>
      </w:r>
    </w:p>
    <w:p w14:paraId="06DAA010" w14:textId="77777777" w:rsidR="001C1AED" w:rsidRPr="008E65CD" w:rsidRDefault="00000000">
      <w:pPr>
        <w:rPr>
          <w:lang w:val="pt-BR"/>
        </w:rPr>
      </w:pPr>
      <w:r w:rsidRPr="008E65CD">
        <w:rPr>
          <w:lang w:val="pt-BR"/>
        </w:rPr>
        <w:br w:type="page"/>
      </w:r>
    </w:p>
    <w:p w14:paraId="0C3B32D9" w14:textId="77777777" w:rsidR="001C1AED" w:rsidRPr="008E65CD" w:rsidRDefault="00000000">
      <w:pPr>
        <w:pStyle w:val="Ttulo1"/>
        <w:rPr>
          <w:lang w:val="pt-BR"/>
        </w:rPr>
      </w:pPr>
      <w:bookmarkStart w:id="375" w:name="_Toc195354650"/>
      <w:r w:rsidRPr="008E65CD">
        <w:rPr>
          <w:lang w:val="pt-BR"/>
        </w:rPr>
        <w:lastRenderedPageBreak/>
        <w:t>52. Herança PHP: Implementar Herança</w:t>
      </w:r>
      <w:bookmarkEnd w:id="375"/>
    </w:p>
    <w:p w14:paraId="561A68AD" w14:textId="77777777" w:rsidR="001C1AED" w:rsidRPr="008E65CD" w:rsidRDefault="00000000">
      <w:pPr>
        <w:rPr>
          <w:lang w:val="pt-BR"/>
        </w:rPr>
      </w:pPr>
      <w:r w:rsidRPr="008E65CD">
        <w:rPr>
          <w:lang w:val="pt-BR"/>
        </w:rPr>
        <w:t xml:space="preserve">A herança é um dos pilares fundamentais da Programação Orientada a Objetos (POO). Permite </w:t>
      </w:r>
      <w:proofErr w:type="gramStart"/>
      <w:r w:rsidRPr="008E65CD">
        <w:rPr>
          <w:lang w:val="pt-BR"/>
        </w:rPr>
        <w:t>criar novas</w:t>
      </w:r>
      <w:proofErr w:type="gramEnd"/>
      <w:r w:rsidRPr="008E65CD">
        <w:rPr>
          <w:lang w:val="pt-BR"/>
        </w:rPr>
        <w:t xml:space="preserve"> classes (classes filhas ou subclasses) que herdam propriedades e métodos de uma classe existente (classe pai ou superclasse). Este mecanismo promove a reutilização de código, evita a duplicação e facilita a organização e manutenção de aplicações complexas. Em PHP, a herança é implementada através da palavra-chave `extends`.</w:t>
      </w:r>
    </w:p>
    <w:p w14:paraId="4E2E9761" w14:textId="77777777" w:rsidR="001C1AED" w:rsidRPr="008E65CD" w:rsidRDefault="00000000">
      <w:pPr>
        <w:pStyle w:val="Ttulo2"/>
        <w:rPr>
          <w:lang w:val="pt-BR"/>
        </w:rPr>
      </w:pPr>
      <w:bookmarkStart w:id="376" w:name="_Toc195354651"/>
      <w:r w:rsidRPr="008E65CD">
        <w:rPr>
          <w:lang w:val="pt-BR"/>
        </w:rPr>
        <w:t>Introdução à Herança</w:t>
      </w:r>
      <w:bookmarkEnd w:id="376"/>
    </w:p>
    <w:p w14:paraId="6C72389B" w14:textId="77777777" w:rsidR="001C1AED" w:rsidRPr="008E65CD" w:rsidRDefault="00000000">
      <w:pPr>
        <w:rPr>
          <w:lang w:val="pt-BR"/>
        </w:rPr>
      </w:pPr>
      <w:r w:rsidRPr="008E65CD">
        <w:rPr>
          <w:lang w:val="pt-BR"/>
        </w:rPr>
        <w:t>A herança estabelece uma relação "é um" entre as classes. Por exemplo, um "Carro" é um "Veículo". A classe "Carro" pode herdar características genéricas de "Veículo" como "cor", "número de rodas" e "velocidade", e adicionar características específicas como "tipo de combustível" e "número de portas".</w:t>
      </w:r>
    </w:p>
    <w:p w14:paraId="74F28060" w14:textId="77777777" w:rsidR="001C1AED" w:rsidRPr="008E65CD" w:rsidRDefault="00000000">
      <w:pPr>
        <w:rPr>
          <w:lang w:val="pt-BR"/>
        </w:rPr>
      </w:pPr>
      <w:r w:rsidRPr="008E65CD">
        <w:rPr>
          <w:lang w:val="pt-BR"/>
        </w:rPr>
        <w:t>A principal vantagem da herança reside na capacidade de reutilizar código já testado e comprovado na classe pai. Em vez de reescrever as mesmas funcionalidades em classes diferentes, pode-se simplesmente herdar a implementação existente e, se necessário, adicionar ou modificar o comportamento herdado.</w:t>
      </w:r>
    </w:p>
    <w:p w14:paraId="1633DCA3" w14:textId="77777777" w:rsidR="001C1AED" w:rsidRPr="008E65CD" w:rsidRDefault="00000000">
      <w:pPr>
        <w:pStyle w:val="Ttulo2"/>
        <w:rPr>
          <w:lang w:val="pt-BR"/>
        </w:rPr>
      </w:pPr>
      <w:bookmarkStart w:id="377" w:name="_Toc195354652"/>
      <w:r w:rsidRPr="008E65CD">
        <w:rPr>
          <w:lang w:val="pt-BR"/>
        </w:rPr>
        <w:t>Sintaxe da Herança em PHP</w:t>
      </w:r>
      <w:bookmarkEnd w:id="377"/>
    </w:p>
    <w:p w14:paraId="5EA41322" w14:textId="77777777" w:rsidR="001C1AED" w:rsidRPr="008E65CD" w:rsidRDefault="00000000">
      <w:pPr>
        <w:rPr>
          <w:lang w:val="pt-BR"/>
        </w:rPr>
      </w:pPr>
      <w:r w:rsidRPr="008E65CD">
        <w:rPr>
          <w:lang w:val="pt-BR"/>
        </w:rPr>
        <w:t>Para implementar a herança em PHP, utiliza-se a palavra-chave `extends`:</w:t>
      </w:r>
    </w:p>
    <w:p w14:paraId="577EE8D9" w14:textId="77777777" w:rsidR="001C1AED" w:rsidRPr="008E65CD" w:rsidRDefault="00000000">
      <w:pPr>
        <w:pStyle w:val="Code"/>
        <w:shd w:val="clear" w:color="auto" w:fill="000000"/>
        <w:rPr>
          <w:lang w:val="pt-BR"/>
        </w:rPr>
      </w:pPr>
      <w:r>
        <w:rPr>
          <w:color w:val="00FF00"/>
        </w:rPr>
        <w:t>class Veiculo {</w:t>
      </w:r>
      <w:r>
        <w:rPr>
          <w:color w:val="00FF00"/>
        </w:rPr>
        <w:br/>
        <w:t>public $cor;</w:t>
      </w:r>
      <w:r>
        <w:rPr>
          <w:color w:val="00FF00"/>
        </w:rPr>
        <w:br/>
        <w:t>public $numeroRodas;</w:t>
      </w:r>
      <w:r>
        <w:rPr>
          <w:color w:val="00FF00"/>
        </w:rPr>
        <w:br/>
        <w:t>public function __</w:t>
      </w:r>
      <w:proofErr w:type="gramStart"/>
      <w:r>
        <w:rPr>
          <w:color w:val="00FF00"/>
        </w:rPr>
        <w:t>construct(</w:t>
      </w:r>
      <w:proofErr w:type="gramEnd"/>
      <w:r>
        <w:rPr>
          <w:color w:val="00FF00"/>
        </w:rPr>
        <w:t>$cor, $numeroRodas) {</w:t>
      </w:r>
      <w:r>
        <w:rPr>
          <w:color w:val="00FF00"/>
        </w:rPr>
        <w:br/>
        <w:t>$this-&gt;cor = $cor;</w:t>
      </w:r>
      <w:r>
        <w:rPr>
          <w:color w:val="00FF00"/>
        </w:rPr>
        <w:br/>
        <w:t>$this-&gt;numeroRodas = $numeroRodas;</w:t>
      </w:r>
      <w:r>
        <w:rPr>
          <w:color w:val="00FF00"/>
        </w:rPr>
        <w:br/>
        <w:t>}</w:t>
      </w:r>
      <w:r>
        <w:rPr>
          <w:color w:val="00FF00"/>
        </w:rPr>
        <w:br/>
        <w:t xml:space="preserve">public function </w:t>
      </w:r>
      <w:proofErr w:type="gramStart"/>
      <w:r>
        <w:rPr>
          <w:color w:val="00FF00"/>
        </w:rPr>
        <w:t>exibirDetalhes(</w:t>
      </w:r>
      <w:proofErr w:type="gramEnd"/>
      <w:r>
        <w:rPr>
          <w:color w:val="00FF00"/>
        </w:rPr>
        <w:t>) {</w:t>
      </w:r>
      <w:r>
        <w:rPr>
          <w:color w:val="00FF00"/>
        </w:rPr>
        <w:br/>
        <w:t xml:space="preserve">return "Cor: </w:t>
      </w:r>
      <w:proofErr w:type="gramStart"/>
      <w:r>
        <w:rPr>
          <w:color w:val="00FF00"/>
        </w:rPr>
        <w:t>" .</w:t>
      </w:r>
      <w:proofErr w:type="gramEnd"/>
      <w:r>
        <w:rPr>
          <w:color w:val="00FF00"/>
        </w:rPr>
        <w:t xml:space="preserve"> </w:t>
      </w:r>
      <w:r w:rsidRPr="008E65CD">
        <w:rPr>
          <w:color w:val="00FF00"/>
          <w:lang w:val="pt-BR"/>
        </w:rPr>
        <w:t>$this-&gt;</w:t>
      </w:r>
      <w:proofErr w:type="gramStart"/>
      <w:r w:rsidRPr="008E65CD">
        <w:rPr>
          <w:color w:val="00FF00"/>
          <w:lang w:val="pt-BR"/>
        </w:rPr>
        <w:t>cor .</w:t>
      </w:r>
      <w:proofErr w:type="gramEnd"/>
      <w:r w:rsidRPr="008E65CD">
        <w:rPr>
          <w:color w:val="00FF00"/>
          <w:lang w:val="pt-BR"/>
        </w:rPr>
        <w:t xml:space="preserve"> ", Número de Rodas: </w:t>
      </w:r>
      <w:proofErr w:type="gramStart"/>
      <w:r w:rsidRPr="008E65CD">
        <w:rPr>
          <w:color w:val="00FF00"/>
          <w:lang w:val="pt-BR"/>
        </w:rPr>
        <w:t>" .</w:t>
      </w:r>
      <w:proofErr w:type="gramEnd"/>
      <w:r w:rsidRPr="008E65CD">
        <w:rPr>
          <w:color w:val="00FF00"/>
          <w:lang w:val="pt-BR"/>
        </w:rPr>
        <w:t xml:space="preserve"> $this-&gt;numeroRodas;</w:t>
      </w:r>
      <w:r w:rsidRPr="008E65CD">
        <w:rPr>
          <w:color w:val="00FF00"/>
          <w:lang w:val="pt-BR"/>
        </w:rPr>
        <w:br/>
        <w:t>}</w:t>
      </w:r>
      <w:r w:rsidRPr="008E65CD">
        <w:rPr>
          <w:color w:val="00FF00"/>
          <w:lang w:val="pt-BR"/>
        </w:rPr>
        <w:br/>
        <w:t>}</w:t>
      </w:r>
      <w:r w:rsidRPr="008E65CD">
        <w:rPr>
          <w:color w:val="00FF00"/>
          <w:lang w:val="pt-BR"/>
        </w:rPr>
        <w:br/>
        <w:t xml:space="preserve">class Carro extends </w:t>
      </w:r>
      <w:proofErr w:type="gramStart"/>
      <w:r w:rsidRPr="008E65CD">
        <w:rPr>
          <w:color w:val="00FF00"/>
          <w:lang w:val="pt-BR"/>
        </w:rPr>
        <w:t>Veiculo</w:t>
      </w:r>
      <w:proofErr w:type="gramEnd"/>
      <w:r w:rsidRPr="008E65CD">
        <w:rPr>
          <w:color w:val="00FF00"/>
          <w:lang w:val="pt-BR"/>
        </w:rPr>
        <w:t xml:space="preserve"> {</w:t>
      </w:r>
      <w:r w:rsidRPr="008E65CD">
        <w:rPr>
          <w:color w:val="00FF00"/>
          <w:lang w:val="pt-BR"/>
        </w:rPr>
        <w:br/>
        <w:t>public $tipoCombustivel;</w:t>
      </w:r>
      <w:r w:rsidRPr="008E65CD">
        <w:rPr>
          <w:color w:val="00FF00"/>
          <w:lang w:val="pt-BR"/>
        </w:rPr>
        <w:br/>
        <w:t>public function __</w:t>
      </w:r>
      <w:proofErr w:type="gramStart"/>
      <w:r w:rsidRPr="008E65CD">
        <w:rPr>
          <w:color w:val="00FF00"/>
          <w:lang w:val="pt-BR"/>
        </w:rPr>
        <w:t>construct(</w:t>
      </w:r>
      <w:proofErr w:type="gramEnd"/>
      <w:r w:rsidRPr="008E65CD">
        <w:rPr>
          <w:color w:val="00FF00"/>
          <w:lang w:val="pt-BR"/>
        </w:rPr>
        <w:t>$cor, $numeroRodas, $tipoCombustivel) {</w:t>
      </w:r>
      <w:r w:rsidRPr="008E65CD">
        <w:rPr>
          <w:color w:val="00FF00"/>
          <w:lang w:val="pt-BR"/>
        </w:rPr>
        <w:br/>
      </w:r>
      <w:proofErr w:type="gramStart"/>
      <w:r w:rsidRPr="008E65CD">
        <w:rPr>
          <w:color w:val="00FF00"/>
          <w:lang w:val="pt-BR"/>
        </w:rPr>
        <w:t>parent::</w:t>
      </w:r>
      <w:proofErr w:type="gramEnd"/>
      <w:r w:rsidRPr="008E65CD">
        <w:rPr>
          <w:color w:val="00FF00"/>
          <w:lang w:val="pt-BR"/>
        </w:rPr>
        <w:t>__</w:t>
      </w:r>
      <w:proofErr w:type="gramStart"/>
      <w:r w:rsidRPr="008E65CD">
        <w:rPr>
          <w:color w:val="00FF00"/>
          <w:lang w:val="pt-BR"/>
        </w:rPr>
        <w:t>construct(</w:t>
      </w:r>
      <w:proofErr w:type="gramEnd"/>
      <w:r w:rsidRPr="008E65CD">
        <w:rPr>
          <w:color w:val="00FF00"/>
          <w:lang w:val="pt-BR"/>
        </w:rPr>
        <w:t xml:space="preserve">$cor, $numeroRodas); // </w:t>
      </w:r>
      <w:proofErr w:type="gramStart"/>
      <w:r w:rsidRPr="008E65CD">
        <w:rPr>
          <w:color w:val="00FF00"/>
          <w:lang w:val="pt-BR"/>
        </w:rPr>
        <w:t>Chama</w:t>
      </w:r>
      <w:proofErr w:type="gramEnd"/>
      <w:r w:rsidRPr="008E65CD">
        <w:rPr>
          <w:color w:val="00FF00"/>
          <w:lang w:val="pt-BR"/>
        </w:rPr>
        <w:t xml:space="preserve"> o construtor da classe pai</w:t>
      </w:r>
      <w:r w:rsidRPr="008E65CD">
        <w:rPr>
          <w:color w:val="00FF00"/>
          <w:lang w:val="pt-BR"/>
        </w:rPr>
        <w:br/>
        <w:t>$this-&gt;tipoCombustivel = $tipoCombustivel;</w:t>
      </w:r>
      <w:r w:rsidRPr="008E65CD">
        <w:rPr>
          <w:color w:val="00FF00"/>
          <w:lang w:val="pt-BR"/>
        </w:rPr>
        <w:br/>
        <w:t>}</w:t>
      </w:r>
      <w:r w:rsidRPr="008E65CD">
        <w:rPr>
          <w:color w:val="00FF00"/>
          <w:lang w:val="pt-BR"/>
        </w:rPr>
        <w:br/>
        <w:t xml:space="preserve">public function </w:t>
      </w:r>
      <w:proofErr w:type="gramStart"/>
      <w:r w:rsidRPr="008E65CD">
        <w:rPr>
          <w:color w:val="00FF00"/>
          <w:lang w:val="pt-BR"/>
        </w:rPr>
        <w:t>exibirDetalhes(</w:t>
      </w:r>
      <w:proofErr w:type="gramEnd"/>
      <w:r w:rsidRPr="008E65CD">
        <w:rPr>
          <w:color w:val="00FF00"/>
          <w:lang w:val="pt-BR"/>
        </w:rPr>
        <w:t>) {</w:t>
      </w:r>
      <w:r w:rsidRPr="008E65CD">
        <w:rPr>
          <w:color w:val="00FF00"/>
          <w:lang w:val="pt-BR"/>
        </w:rPr>
        <w:br/>
        <w:t xml:space="preserve">return </w:t>
      </w:r>
      <w:proofErr w:type="gramStart"/>
      <w:r w:rsidRPr="008E65CD">
        <w:rPr>
          <w:color w:val="00FF00"/>
          <w:lang w:val="pt-BR"/>
        </w:rPr>
        <w:t>parent::exibirDetalhes() .</w:t>
      </w:r>
      <w:proofErr w:type="gramEnd"/>
      <w:r w:rsidRPr="008E65CD">
        <w:rPr>
          <w:color w:val="00FF00"/>
          <w:lang w:val="pt-BR"/>
        </w:rPr>
        <w:t xml:space="preserve"> ", Tipo de Combustível: </w:t>
      </w:r>
      <w:proofErr w:type="gramStart"/>
      <w:r w:rsidRPr="008E65CD">
        <w:rPr>
          <w:color w:val="00FF00"/>
          <w:lang w:val="pt-BR"/>
        </w:rPr>
        <w:t>" .</w:t>
      </w:r>
      <w:proofErr w:type="gramEnd"/>
      <w:r w:rsidRPr="008E65CD">
        <w:rPr>
          <w:color w:val="00FF00"/>
          <w:lang w:val="pt-BR"/>
        </w:rPr>
        <w:t xml:space="preserve"> $this-&gt;tipoCombustivel;</w:t>
      </w:r>
      <w:r w:rsidRPr="008E65CD">
        <w:rPr>
          <w:color w:val="00FF00"/>
          <w:lang w:val="pt-BR"/>
        </w:rPr>
        <w:br/>
        <w:t>}</w:t>
      </w:r>
      <w:r w:rsidRPr="008E65CD">
        <w:rPr>
          <w:color w:val="00FF00"/>
          <w:lang w:val="pt-BR"/>
        </w:rPr>
        <w:br/>
        <w:t>}</w:t>
      </w:r>
      <w:r w:rsidRPr="008E65CD">
        <w:rPr>
          <w:color w:val="00FF00"/>
          <w:lang w:val="pt-BR"/>
        </w:rPr>
        <w:br/>
        <w:t xml:space="preserve">$meuCarro = new </w:t>
      </w:r>
      <w:proofErr w:type="gramStart"/>
      <w:r w:rsidRPr="008E65CD">
        <w:rPr>
          <w:color w:val="00FF00"/>
          <w:lang w:val="pt-BR"/>
        </w:rPr>
        <w:t>Carro(</w:t>
      </w:r>
      <w:proofErr w:type="gramEnd"/>
      <w:r w:rsidRPr="008E65CD">
        <w:rPr>
          <w:color w:val="00FF00"/>
          <w:lang w:val="pt-BR"/>
        </w:rPr>
        <w:t>"Vermelho", 4, "Gasolina");</w:t>
      </w:r>
      <w:r w:rsidRPr="008E65CD">
        <w:rPr>
          <w:color w:val="00FF00"/>
          <w:lang w:val="pt-BR"/>
        </w:rPr>
        <w:br/>
        <w:t>echo $meuCarro-&gt;</w:t>
      </w:r>
      <w:proofErr w:type="gramStart"/>
      <w:r w:rsidRPr="008E65CD">
        <w:rPr>
          <w:color w:val="00FF00"/>
          <w:lang w:val="pt-BR"/>
        </w:rPr>
        <w:t>exibirDetalhes(</w:t>
      </w:r>
      <w:proofErr w:type="gramEnd"/>
      <w:r w:rsidRPr="008E65CD">
        <w:rPr>
          <w:color w:val="00FF00"/>
          <w:lang w:val="pt-BR"/>
        </w:rPr>
        <w:t>); // Saída: Cor: Vermelho, Número de Rodas: 4, Tipo de Combustível: Gasolina</w:t>
      </w:r>
    </w:p>
    <w:p w14:paraId="3AB7C372" w14:textId="77777777" w:rsidR="001C1AED" w:rsidRDefault="00000000">
      <w:r>
        <w:t>Neste exemplo:</w:t>
      </w:r>
    </w:p>
    <w:p w14:paraId="36D1B47F" w14:textId="77777777" w:rsidR="001C1AED" w:rsidRPr="008E65CD" w:rsidRDefault="00000000">
      <w:pPr>
        <w:pStyle w:val="Commarcadores"/>
        <w:rPr>
          <w:lang w:val="pt-BR"/>
        </w:rPr>
      </w:pPr>
      <w:r w:rsidRPr="008E65CD">
        <w:rPr>
          <w:lang w:val="pt-BR"/>
        </w:rPr>
        <w:lastRenderedPageBreak/>
        <w:t xml:space="preserve">  `</w:t>
      </w:r>
      <w:proofErr w:type="gramStart"/>
      <w:r w:rsidRPr="008E65CD">
        <w:rPr>
          <w:lang w:val="pt-BR"/>
        </w:rPr>
        <w:t>Veiculo</w:t>
      </w:r>
      <w:proofErr w:type="gramEnd"/>
      <w:r w:rsidRPr="008E65CD">
        <w:rPr>
          <w:lang w:val="pt-BR"/>
        </w:rPr>
        <w:t>` é a classe pai (superclasse).</w:t>
      </w:r>
    </w:p>
    <w:p w14:paraId="26063BF0" w14:textId="77777777" w:rsidR="001C1AED" w:rsidRPr="008E65CD" w:rsidRDefault="00000000">
      <w:pPr>
        <w:pStyle w:val="Commarcadores"/>
        <w:rPr>
          <w:lang w:val="pt-BR"/>
        </w:rPr>
      </w:pPr>
      <w:r w:rsidRPr="008E65CD">
        <w:rPr>
          <w:lang w:val="pt-BR"/>
        </w:rPr>
        <w:t xml:space="preserve">  `Carro` é a classe filha (subclasse) que herda de `</w:t>
      </w:r>
      <w:proofErr w:type="gramStart"/>
      <w:r w:rsidRPr="008E65CD">
        <w:rPr>
          <w:lang w:val="pt-BR"/>
        </w:rPr>
        <w:t>Veiculo</w:t>
      </w:r>
      <w:proofErr w:type="gramEnd"/>
      <w:r w:rsidRPr="008E65CD">
        <w:rPr>
          <w:lang w:val="pt-BR"/>
        </w:rPr>
        <w:t>` usando `extends`.</w:t>
      </w:r>
    </w:p>
    <w:p w14:paraId="58362AD2" w14:textId="77777777" w:rsidR="001C1AED" w:rsidRPr="008E65CD" w:rsidRDefault="00000000">
      <w:pPr>
        <w:pStyle w:val="Commarcadores"/>
        <w:rPr>
          <w:lang w:val="pt-BR"/>
        </w:rPr>
      </w:pPr>
      <w:r w:rsidRPr="008E65CD">
        <w:rPr>
          <w:lang w:val="pt-BR"/>
        </w:rPr>
        <w:t xml:space="preserve">  O construtor da classe `Carro` chama o construtor da classe `</w:t>
      </w:r>
      <w:proofErr w:type="gramStart"/>
      <w:r w:rsidRPr="008E65CD">
        <w:rPr>
          <w:lang w:val="pt-BR"/>
        </w:rPr>
        <w:t>Veiculo</w:t>
      </w:r>
      <w:proofErr w:type="gramEnd"/>
      <w:r w:rsidRPr="008E65CD">
        <w:rPr>
          <w:lang w:val="pt-BR"/>
        </w:rPr>
        <w:t>` usando `</w:t>
      </w:r>
      <w:proofErr w:type="gramStart"/>
      <w:r w:rsidRPr="008E65CD">
        <w:rPr>
          <w:lang w:val="pt-BR"/>
        </w:rPr>
        <w:t>parent::</w:t>
      </w:r>
      <w:proofErr w:type="gramEnd"/>
      <w:r w:rsidRPr="008E65CD">
        <w:rPr>
          <w:lang w:val="pt-BR"/>
        </w:rPr>
        <w:t>__</w:t>
      </w:r>
      <w:proofErr w:type="gramStart"/>
      <w:r w:rsidRPr="008E65CD">
        <w:rPr>
          <w:lang w:val="pt-BR"/>
        </w:rPr>
        <w:t>construct(</w:t>
      </w:r>
      <w:proofErr w:type="gramEnd"/>
      <w:r w:rsidRPr="008E65CD">
        <w:rPr>
          <w:lang w:val="pt-BR"/>
        </w:rPr>
        <w:t>)`. Isto garante que as propriedades da classe pai são inicializadas corretamente.</w:t>
      </w:r>
    </w:p>
    <w:p w14:paraId="3115A2D1" w14:textId="77777777" w:rsidR="001C1AED" w:rsidRPr="008E65CD" w:rsidRDefault="00000000">
      <w:pPr>
        <w:pStyle w:val="Commarcadores"/>
        <w:rPr>
          <w:lang w:val="pt-BR"/>
        </w:rPr>
      </w:pPr>
      <w:r w:rsidRPr="008E65CD">
        <w:rPr>
          <w:lang w:val="pt-BR"/>
        </w:rPr>
        <w:t xml:space="preserve">  A classe `Carro` sobrescreve o método `</w:t>
      </w:r>
      <w:proofErr w:type="gramStart"/>
      <w:r w:rsidRPr="008E65CD">
        <w:rPr>
          <w:lang w:val="pt-BR"/>
        </w:rPr>
        <w:t>exibirDetalhes(</w:t>
      </w:r>
      <w:proofErr w:type="gramEnd"/>
      <w:r w:rsidRPr="008E65CD">
        <w:rPr>
          <w:lang w:val="pt-BR"/>
        </w:rPr>
        <w:t>)` para adicionar informações específicas do carro. A chamada `</w:t>
      </w:r>
      <w:proofErr w:type="gramStart"/>
      <w:r w:rsidRPr="008E65CD">
        <w:rPr>
          <w:lang w:val="pt-BR"/>
        </w:rPr>
        <w:t>parent::exibirDetalhes(</w:t>
      </w:r>
      <w:proofErr w:type="gramEnd"/>
      <w:r w:rsidRPr="008E65CD">
        <w:rPr>
          <w:lang w:val="pt-BR"/>
        </w:rPr>
        <w:t>)` dentro do método sobrescrito permite reutilizar o código da classe pai.</w:t>
      </w:r>
    </w:p>
    <w:p w14:paraId="2613EE50" w14:textId="77777777" w:rsidR="001C1AED" w:rsidRPr="008E65CD" w:rsidRDefault="00000000">
      <w:pPr>
        <w:pStyle w:val="Ttulo2"/>
        <w:rPr>
          <w:lang w:val="pt-BR"/>
        </w:rPr>
      </w:pPr>
      <w:bookmarkStart w:id="378" w:name="_Toc195354653"/>
      <w:r w:rsidRPr="008E65CD">
        <w:rPr>
          <w:lang w:val="pt-BR"/>
        </w:rPr>
        <w:t>Modificadores de Acesso e Herança</w:t>
      </w:r>
      <w:bookmarkEnd w:id="378"/>
    </w:p>
    <w:p w14:paraId="65AA4A5A" w14:textId="77777777" w:rsidR="001C1AED" w:rsidRPr="008E65CD" w:rsidRDefault="00000000">
      <w:pPr>
        <w:rPr>
          <w:lang w:val="pt-BR"/>
        </w:rPr>
      </w:pPr>
      <w:r w:rsidRPr="008E65CD">
        <w:rPr>
          <w:lang w:val="pt-BR"/>
        </w:rPr>
        <w:t>Os modificadores de acesso (`public`, `protected`, `private`) determinam a visibilidade das propriedades e métodos nas classes filhas.</w:t>
      </w:r>
    </w:p>
    <w:p w14:paraId="50F34FFC" w14:textId="77777777" w:rsidR="001C1AED" w:rsidRPr="008E65CD" w:rsidRDefault="00000000">
      <w:pPr>
        <w:pStyle w:val="Commarcadores"/>
        <w:rPr>
          <w:lang w:val="pt-BR"/>
        </w:rPr>
      </w:pPr>
      <w:r w:rsidRPr="008E65CD">
        <w:rPr>
          <w:lang w:val="pt-BR"/>
        </w:rPr>
        <w:t xml:space="preserve">  </w:t>
      </w:r>
      <w:r w:rsidRPr="008E65CD">
        <w:rPr>
          <w:b/>
          <w:lang w:val="pt-BR"/>
        </w:rPr>
        <w:t>`public`</w:t>
      </w:r>
      <w:r w:rsidRPr="008E65CD">
        <w:rPr>
          <w:lang w:val="pt-BR"/>
        </w:rPr>
        <w:t>: As propriedades e métodos `public` são acessíveis de qualquer lugar: dentro da classe, nas classes filhas e fora da classe (através de instâncias do objeto).</w:t>
      </w:r>
    </w:p>
    <w:p w14:paraId="215068F7" w14:textId="77777777" w:rsidR="001C1AED" w:rsidRPr="008E65CD" w:rsidRDefault="00000000">
      <w:pPr>
        <w:pStyle w:val="Commarcadores"/>
        <w:rPr>
          <w:lang w:val="pt-BR"/>
        </w:rPr>
      </w:pPr>
      <w:r w:rsidRPr="008E65CD">
        <w:rPr>
          <w:lang w:val="pt-BR"/>
        </w:rPr>
        <w:t xml:space="preserve">  </w:t>
      </w:r>
      <w:r w:rsidRPr="008E65CD">
        <w:rPr>
          <w:b/>
          <w:lang w:val="pt-BR"/>
        </w:rPr>
        <w:t>`protected`</w:t>
      </w:r>
      <w:r w:rsidRPr="008E65CD">
        <w:rPr>
          <w:lang w:val="pt-BR"/>
        </w:rPr>
        <w:t>: As propriedades e métodos `protected` são acessíveis dentro da classe e nas classes filhas, mas não fora da classe (através de instâncias do objeto).  Este é o modificador mais comum para propriedades que devem ser acessíveis às subclasses, mas não ao código externo.</w:t>
      </w:r>
    </w:p>
    <w:p w14:paraId="24D78D38" w14:textId="77777777" w:rsidR="001C1AED" w:rsidRPr="008E65CD" w:rsidRDefault="00000000">
      <w:pPr>
        <w:pStyle w:val="Commarcadores"/>
        <w:rPr>
          <w:lang w:val="pt-BR"/>
        </w:rPr>
      </w:pPr>
      <w:r w:rsidRPr="008E65CD">
        <w:rPr>
          <w:lang w:val="pt-BR"/>
        </w:rPr>
        <w:t xml:space="preserve">  </w:t>
      </w:r>
      <w:r w:rsidRPr="008E65CD">
        <w:rPr>
          <w:b/>
          <w:lang w:val="pt-BR"/>
        </w:rPr>
        <w:t>`private`</w:t>
      </w:r>
      <w:r w:rsidRPr="008E65CD">
        <w:rPr>
          <w:lang w:val="pt-BR"/>
        </w:rPr>
        <w:t>: As propriedades e métodos `private` são acessíveis apenas dentro da classe onde são declarados. Não são acessíveis nas classes filhas nem fora da classe.</w:t>
      </w:r>
    </w:p>
    <w:p w14:paraId="7C516DBD" w14:textId="77777777" w:rsidR="001C1AED" w:rsidRPr="008E65CD" w:rsidRDefault="00000000">
      <w:pPr>
        <w:pStyle w:val="Code"/>
        <w:shd w:val="clear" w:color="auto" w:fill="000000"/>
        <w:rPr>
          <w:lang w:val="pt-BR"/>
        </w:rPr>
      </w:pPr>
      <w:r w:rsidRPr="008E65CD">
        <w:rPr>
          <w:color w:val="00FF00"/>
          <w:lang w:val="pt-BR"/>
        </w:rPr>
        <w:t>class Base {</w:t>
      </w:r>
      <w:r w:rsidRPr="008E65CD">
        <w:rPr>
          <w:color w:val="00FF00"/>
          <w:lang w:val="pt-BR"/>
        </w:rPr>
        <w:br/>
        <w:t>public $publico = "Público";</w:t>
      </w:r>
      <w:r w:rsidRPr="008E65CD">
        <w:rPr>
          <w:color w:val="00FF00"/>
          <w:lang w:val="pt-BR"/>
        </w:rPr>
        <w:br/>
        <w:t>protected $protegido = "Protegido";</w:t>
      </w:r>
      <w:r w:rsidRPr="008E65CD">
        <w:rPr>
          <w:color w:val="00FF00"/>
          <w:lang w:val="pt-BR"/>
        </w:rPr>
        <w:br/>
        <w:t>private $privado = "Privado";</w:t>
      </w:r>
      <w:r w:rsidRPr="008E65CD">
        <w:rPr>
          <w:color w:val="00FF00"/>
          <w:lang w:val="pt-BR"/>
        </w:rPr>
        <w:br/>
        <w:t xml:space="preserve">public function </w:t>
      </w:r>
      <w:proofErr w:type="gramStart"/>
      <w:r w:rsidRPr="008E65CD">
        <w:rPr>
          <w:color w:val="00FF00"/>
          <w:lang w:val="pt-BR"/>
        </w:rPr>
        <w:t>exibir(</w:t>
      </w:r>
      <w:proofErr w:type="gramEnd"/>
      <w:r w:rsidRPr="008E65CD">
        <w:rPr>
          <w:color w:val="00FF00"/>
          <w:lang w:val="pt-BR"/>
        </w:rPr>
        <w:t>) {</w:t>
      </w:r>
      <w:r w:rsidRPr="008E65CD">
        <w:rPr>
          <w:color w:val="00FF00"/>
          <w:lang w:val="pt-BR"/>
        </w:rPr>
        <w:br/>
        <w:t>echo $this-&gt;</w:t>
      </w:r>
      <w:proofErr w:type="gramStart"/>
      <w:r w:rsidRPr="008E65CD">
        <w:rPr>
          <w:color w:val="00FF00"/>
          <w:lang w:val="pt-BR"/>
        </w:rPr>
        <w:t>publico .</w:t>
      </w:r>
      <w:proofErr w:type="gramEnd"/>
      <w:r w:rsidRPr="008E65CD">
        <w:rPr>
          <w:color w:val="00FF00"/>
          <w:lang w:val="pt-BR"/>
        </w:rPr>
        <w:t xml:space="preserve"> "&lt;br&gt;";</w:t>
      </w:r>
      <w:r w:rsidRPr="008E65CD">
        <w:rPr>
          <w:color w:val="00FF00"/>
          <w:lang w:val="pt-BR"/>
        </w:rPr>
        <w:br/>
        <w:t>echo $this-&gt;</w:t>
      </w:r>
      <w:proofErr w:type="gramStart"/>
      <w:r w:rsidRPr="008E65CD">
        <w:rPr>
          <w:color w:val="00FF00"/>
          <w:lang w:val="pt-BR"/>
        </w:rPr>
        <w:t>protegido .</w:t>
      </w:r>
      <w:proofErr w:type="gramEnd"/>
      <w:r w:rsidRPr="008E65CD">
        <w:rPr>
          <w:color w:val="00FF00"/>
          <w:lang w:val="pt-BR"/>
        </w:rPr>
        <w:t xml:space="preserve"> "&lt;br&gt;";</w:t>
      </w:r>
      <w:r w:rsidRPr="008E65CD">
        <w:rPr>
          <w:color w:val="00FF00"/>
          <w:lang w:val="pt-BR"/>
        </w:rPr>
        <w:br/>
        <w:t>echo $this-&gt;</w:t>
      </w:r>
      <w:proofErr w:type="gramStart"/>
      <w:r w:rsidRPr="008E65CD">
        <w:rPr>
          <w:color w:val="00FF00"/>
          <w:lang w:val="pt-BR"/>
        </w:rPr>
        <w:t>privado .</w:t>
      </w:r>
      <w:proofErr w:type="gramEnd"/>
      <w:r w:rsidRPr="008E65CD">
        <w:rPr>
          <w:color w:val="00FF00"/>
          <w:lang w:val="pt-BR"/>
        </w:rPr>
        <w:t xml:space="preserve"> "&lt;br&gt;";</w:t>
      </w:r>
      <w:r w:rsidRPr="008E65CD">
        <w:rPr>
          <w:color w:val="00FF00"/>
          <w:lang w:val="pt-BR"/>
        </w:rPr>
        <w:br/>
        <w:t>}</w:t>
      </w:r>
      <w:r w:rsidRPr="008E65CD">
        <w:rPr>
          <w:color w:val="00FF00"/>
          <w:lang w:val="pt-BR"/>
        </w:rPr>
        <w:br/>
        <w:t>}</w:t>
      </w:r>
      <w:r w:rsidRPr="008E65CD">
        <w:rPr>
          <w:color w:val="00FF00"/>
          <w:lang w:val="pt-BR"/>
        </w:rPr>
        <w:br/>
        <w:t>class Derivada extends Base {</w:t>
      </w:r>
      <w:r w:rsidRPr="008E65CD">
        <w:rPr>
          <w:color w:val="00FF00"/>
          <w:lang w:val="pt-BR"/>
        </w:rPr>
        <w:br/>
        <w:t xml:space="preserve">public function </w:t>
      </w:r>
      <w:proofErr w:type="gramStart"/>
      <w:r w:rsidRPr="008E65CD">
        <w:rPr>
          <w:color w:val="00FF00"/>
          <w:lang w:val="pt-BR"/>
        </w:rPr>
        <w:t>exibirDerivada(</w:t>
      </w:r>
      <w:proofErr w:type="gramEnd"/>
      <w:r w:rsidRPr="008E65CD">
        <w:rPr>
          <w:color w:val="00FF00"/>
          <w:lang w:val="pt-BR"/>
        </w:rPr>
        <w:t>) {</w:t>
      </w:r>
      <w:r w:rsidRPr="008E65CD">
        <w:rPr>
          <w:color w:val="00FF00"/>
          <w:lang w:val="pt-BR"/>
        </w:rPr>
        <w:br/>
        <w:t>echo $this-&gt;</w:t>
      </w:r>
      <w:proofErr w:type="gramStart"/>
      <w:r w:rsidRPr="008E65CD">
        <w:rPr>
          <w:color w:val="00FF00"/>
          <w:lang w:val="pt-BR"/>
        </w:rPr>
        <w:t>publico .</w:t>
      </w:r>
      <w:proofErr w:type="gramEnd"/>
      <w:r w:rsidRPr="008E65CD">
        <w:rPr>
          <w:color w:val="00FF00"/>
          <w:lang w:val="pt-BR"/>
        </w:rPr>
        <w:t xml:space="preserve"> "&lt;br&gt;"; // </w:t>
      </w:r>
      <w:proofErr w:type="gramStart"/>
      <w:r w:rsidRPr="008E65CD">
        <w:rPr>
          <w:color w:val="00FF00"/>
          <w:lang w:val="pt-BR"/>
        </w:rPr>
        <w:t>Acessível</w:t>
      </w:r>
      <w:proofErr w:type="gramEnd"/>
      <w:r w:rsidRPr="008E65CD">
        <w:rPr>
          <w:color w:val="00FF00"/>
          <w:lang w:val="pt-BR"/>
        </w:rPr>
        <w:br/>
        <w:t>echo $this-&gt;</w:t>
      </w:r>
      <w:proofErr w:type="gramStart"/>
      <w:r w:rsidRPr="008E65CD">
        <w:rPr>
          <w:color w:val="00FF00"/>
          <w:lang w:val="pt-BR"/>
        </w:rPr>
        <w:t>protegido .</w:t>
      </w:r>
      <w:proofErr w:type="gramEnd"/>
      <w:r w:rsidRPr="008E65CD">
        <w:rPr>
          <w:color w:val="00FF00"/>
          <w:lang w:val="pt-BR"/>
        </w:rPr>
        <w:t xml:space="preserve"> "&lt;br&gt;"; // </w:t>
      </w:r>
      <w:proofErr w:type="gramStart"/>
      <w:r w:rsidRPr="008E65CD">
        <w:rPr>
          <w:color w:val="00FF00"/>
          <w:lang w:val="pt-BR"/>
        </w:rPr>
        <w:t>Acessível</w:t>
      </w:r>
      <w:proofErr w:type="gramEnd"/>
      <w:r w:rsidRPr="008E65CD">
        <w:rPr>
          <w:color w:val="00FF00"/>
          <w:lang w:val="pt-BR"/>
        </w:rPr>
        <w:br/>
        <w:t>// echo $this-&gt;</w:t>
      </w:r>
      <w:proofErr w:type="gramStart"/>
      <w:r w:rsidRPr="008E65CD">
        <w:rPr>
          <w:color w:val="00FF00"/>
          <w:lang w:val="pt-BR"/>
        </w:rPr>
        <w:t>privado .</w:t>
      </w:r>
      <w:proofErr w:type="gramEnd"/>
      <w:r w:rsidRPr="008E65CD">
        <w:rPr>
          <w:color w:val="00FF00"/>
          <w:lang w:val="pt-BR"/>
        </w:rPr>
        <w:t xml:space="preserve"> "&lt;br&gt;"; // Fatal error: Cannot access private property </w:t>
      </w:r>
      <w:proofErr w:type="gramStart"/>
      <w:r w:rsidRPr="008E65CD">
        <w:rPr>
          <w:color w:val="00FF00"/>
          <w:lang w:val="pt-BR"/>
        </w:rPr>
        <w:t>Base::</w:t>
      </w:r>
      <w:proofErr w:type="gramEnd"/>
      <w:r w:rsidRPr="008E65CD">
        <w:rPr>
          <w:color w:val="00FF00"/>
          <w:lang w:val="pt-BR"/>
        </w:rPr>
        <w:t>$privado</w:t>
      </w:r>
      <w:r w:rsidRPr="008E65CD">
        <w:rPr>
          <w:color w:val="00FF00"/>
          <w:lang w:val="pt-BR"/>
        </w:rPr>
        <w:br/>
        <w:t>}</w:t>
      </w:r>
      <w:r w:rsidRPr="008E65CD">
        <w:rPr>
          <w:color w:val="00FF00"/>
          <w:lang w:val="pt-BR"/>
        </w:rPr>
        <w:br/>
        <w:t>}</w:t>
      </w:r>
      <w:r w:rsidRPr="008E65CD">
        <w:rPr>
          <w:color w:val="00FF00"/>
          <w:lang w:val="pt-BR"/>
        </w:rPr>
        <w:br/>
        <w:t>$obj = new Derivada();</w:t>
      </w:r>
      <w:r w:rsidRPr="008E65CD">
        <w:rPr>
          <w:color w:val="00FF00"/>
          <w:lang w:val="pt-BR"/>
        </w:rPr>
        <w:br/>
        <w:t>$obj-&gt;</w:t>
      </w:r>
      <w:proofErr w:type="gramStart"/>
      <w:r w:rsidRPr="008E65CD">
        <w:rPr>
          <w:color w:val="00FF00"/>
          <w:lang w:val="pt-BR"/>
        </w:rPr>
        <w:t>exibirDerivada(</w:t>
      </w:r>
      <w:proofErr w:type="gramEnd"/>
      <w:r w:rsidRPr="008E65CD">
        <w:rPr>
          <w:color w:val="00FF00"/>
          <w:lang w:val="pt-BR"/>
        </w:rPr>
        <w:t>);</w:t>
      </w:r>
      <w:r w:rsidRPr="008E65CD">
        <w:rPr>
          <w:color w:val="00FF00"/>
          <w:lang w:val="pt-BR"/>
        </w:rPr>
        <w:br/>
        <w:t xml:space="preserve">//echo $obj-&gt;protegido; // Fatal error: Cannot access protected property </w:t>
      </w:r>
      <w:proofErr w:type="gramStart"/>
      <w:r w:rsidRPr="008E65CD">
        <w:rPr>
          <w:color w:val="00FF00"/>
          <w:lang w:val="pt-BR"/>
        </w:rPr>
        <w:t>Derivada::</w:t>
      </w:r>
      <w:proofErr w:type="gramEnd"/>
      <w:r w:rsidRPr="008E65CD">
        <w:rPr>
          <w:color w:val="00FF00"/>
          <w:lang w:val="pt-BR"/>
        </w:rPr>
        <w:t>$protegido</w:t>
      </w:r>
      <w:r w:rsidRPr="008E65CD">
        <w:rPr>
          <w:color w:val="00FF00"/>
          <w:lang w:val="pt-BR"/>
        </w:rPr>
        <w:br/>
        <w:t xml:space="preserve">echo $obj-&gt;publico; // </w:t>
      </w:r>
      <w:proofErr w:type="gramStart"/>
      <w:r w:rsidRPr="008E65CD">
        <w:rPr>
          <w:color w:val="00FF00"/>
          <w:lang w:val="pt-BR"/>
        </w:rPr>
        <w:t>Acessível</w:t>
      </w:r>
      <w:proofErr w:type="gramEnd"/>
    </w:p>
    <w:p w14:paraId="5AEBE80A" w14:textId="77777777" w:rsidR="001C1AED" w:rsidRPr="008E65CD" w:rsidRDefault="00000000">
      <w:pPr>
        <w:pStyle w:val="Ttulo2"/>
        <w:rPr>
          <w:lang w:val="pt-BR"/>
        </w:rPr>
      </w:pPr>
      <w:bookmarkStart w:id="379" w:name="_Toc195354654"/>
      <w:r w:rsidRPr="008E65CD">
        <w:rPr>
          <w:lang w:val="pt-BR"/>
        </w:rPr>
        <w:lastRenderedPageBreak/>
        <w:t>Sobrescrita de Métodos (Method Overriding)</w:t>
      </w:r>
      <w:bookmarkEnd w:id="379"/>
    </w:p>
    <w:p w14:paraId="2731B58E" w14:textId="77777777" w:rsidR="001C1AED" w:rsidRPr="008E65CD" w:rsidRDefault="00000000">
      <w:pPr>
        <w:rPr>
          <w:lang w:val="pt-BR"/>
        </w:rPr>
      </w:pPr>
      <w:r w:rsidRPr="008E65CD">
        <w:rPr>
          <w:lang w:val="pt-BR"/>
        </w:rPr>
        <w:t>Como demonstrado no exemplo anterior com `</w:t>
      </w:r>
      <w:proofErr w:type="gramStart"/>
      <w:r w:rsidRPr="008E65CD">
        <w:rPr>
          <w:lang w:val="pt-BR"/>
        </w:rPr>
        <w:t>exibirDetalhes(</w:t>
      </w:r>
      <w:proofErr w:type="gramEnd"/>
      <w:r w:rsidRPr="008E65CD">
        <w:rPr>
          <w:lang w:val="pt-BR"/>
        </w:rPr>
        <w:t>)`, as classes filhas podem sobrescrever métodos herdados da classe pai. Isso permite modificar ou estender o comportamento de um método para se adequar às necessidades específicas da classe filha.</w:t>
      </w:r>
    </w:p>
    <w:p w14:paraId="390ECDF8" w14:textId="77777777" w:rsidR="001C1AED" w:rsidRPr="008E65CD" w:rsidRDefault="00000000">
      <w:pPr>
        <w:rPr>
          <w:lang w:val="pt-BR"/>
        </w:rPr>
      </w:pPr>
      <w:r w:rsidRPr="008E65CD">
        <w:rPr>
          <w:lang w:val="pt-BR"/>
        </w:rPr>
        <w:t>Para sobrescrever um método, deve-se definir um método com o mesmo nome e assinatura na classe filha. Quando o método é chamado numa instância da classe filha, a versão da classe filha é executada.</w:t>
      </w:r>
    </w:p>
    <w:p w14:paraId="08008494" w14:textId="77777777" w:rsidR="001C1AED" w:rsidRPr="008E65CD" w:rsidRDefault="00000000">
      <w:pPr>
        <w:pStyle w:val="Ttulo2"/>
        <w:rPr>
          <w:lang w:val="pt-BR"/>
        </w:rPr>
      </w:pPr>
      <w:bookmarkStart w:id="380" w:name="_Toc195354655"/>
      <w:r w:rsidRPr="008E65CD">
        <w:rPr>
          <w:lang w:val="pt-BR"/>
        </w:rPr>
        <w:t>Classes Abstratas e Métodos Abstratos</w:t>
      </w:r>
      <w:bookmarkEnd w:id="380"/>
    </w:p>
    <w:p w14:paraId="16EAE14F" w14:textId="77777777" w:rsidR="001C1AED" w:rsidRPr="008E65CD" w:rsidRDefault="00000000">
      <w:pPr>
        <w:rPr>
          <w:lang w:val="pt-BR"/>
        </w:rPr>
      </w:pPr>
      <w:r w:rsidRPr="008E65CD">
        <w:rPr>
          <w:lang w:val="pt-BR"/>
        </w:rPr>
        <w:t>PHP suporta classes abstratas e métodos abstratos. Uma classe abstrata não pode ser instanciada diretamente; serve como um modelo para outras classes. Um método abstrato é um método declarado numa classe abstrata, mas sem implementação. As classes filhas devem implementar todos os métodos abstratos herdados.</w:t>
      </w:r>
    </w:p>
    <w:p w14:paraId="4BD24860" w14:textId="77777777" w:rsidR="001C1AED" w:rsidRPr="008E65CD" w:rsidRDefault="00000000">
      <w:pPr>
        <w:pStyle w:val="Code"/>
        <w:shd w:val="clear" w:color="auto" w:fill="000000"/>
        <w:rPr>
          <w:lang w:val="pt-BR"/>
        </w:rPr>
      </w:pPr>
      <w:r w:rsidRPr="008E65CD">
        <w:rPr>
          <w:color w:val="00FF00"/>
          <w:lang w:val="pt-BR"/>
        </w:rPr>
        <w:t>abstract class Forma {</w:t>
      </w:r>
      <w:r w:rsidRPr="008E65CD">
        <w:rPr>
          <w:color w:val="00FF00"/>
          <w:lang w:val="pt-BR"/>
        </w:rPr>
        <w:br/>
        <w:t xml:space="preserve">abstract public function </w:t>
      </w:r>
      <w:proofErr w:type="gramStart"/>
      <w:r w:rsidRPr="008E65CD">
        <w:rPr>
          <w:color w:val="00FF00"/>
          <w:lang w:val="pt-BR"/>
        </w:rPr>
        <w:t>calcularArea(</w:t>
      </w:r>
      <w:proofErr w:type="gramEnd"/>
      <w:r w:rsidRPr="008E65CD">
        <w:rPr>
          <w:color w:val="00FF00"/>
          <w:lang w:val="pt-BR"/>
        </w:rPr>
        <w:t>);</w:t>
      </w:r>
      <w:r w:rsidRPr="008E65CD">
        <w:rPr>
          <w:color w:val="00FF00"/>
          <w:lang w:val="pt-BR"/>
        </w:rPr>
        <w:br/>
        <w:t>}</w:t>
      </w:r>
      <w:r w:rsidRPr="008E65CD">
        <w:rPr>
          <w:color w:val="00FF00"/>
          <w:lang w:val="pt-BR"/>
        </w:rPr>
        <w:br/>
        <w:t xml:space="preserve">class </w:t>
      </w:r>
      <w:proofErr w:type="gramStart"/>
      <w:r w:rsidRPr="008E65CD">
        <w:rPr>
          <w:color w:val="00FF00"/>
          <w:lang w:val="pt-BR"/>
        </w:rPr>
        <w:t>Circulo</w:t>
      </w:r>
      <w:proofErr w:type="gramEnd"/>
      <w:r w:rsidRPr="008E65CD">
        <w:rPr>
          <w:color w:val="00FF00"/>
          <w:lang w:val="pt-BR"/>
        </w:rPr>
        <w:t xml:space="preserve"> extends Forma {</w:t>
      </w:r>
      <w:r w:rsidRPr="008E65CD">
        <w:rPr>
          <w:color w:val="00FF00"/>
          <w:lang w:val="pt-BR"/>
        </w:rPr>
        <w:br/>
        <w:t>private $raio;</w:t>
      </w:r>
      <w:r w:rsidRPr="008E65CD">
        <w:rPr>
          <w:color w:val="00FF00"/>
          <w:lang w:val="pt-BR"/>
        </w:rPr>
        <w:br/>
        <w:t>public function __construct($raio) {</w:t>
      </w:r>
      <w:r w:rsidRPr="008E65CD">
        <w:rPr>
          <w:color w:val="00FF00"/>
          <w:lang w:val="pt-BR"/>
        </w:rPr>
        <w:br/>
        <w:t>$this-&gt;raio = $raio;</w:t>
      </w:r>
      <w:r w:rsidRPr="008E65CD">
        <w:rPr>
          <w:color w:val="00FF00"/>
          <w:lang w:val="pt-BR"/>
        </w:rPr>
        <w:br/>
        <w:t>}</w:t>
      </w:r>
      <w:r w:rsidRPr="008E65CD">
        <w:rPr>
          <w:color w:val="00FF00"/>
          <w:lang w:val="pt-BR"/>
        </w:rPr>
        <w:br/>
        <w:t xml:space="preserve">public function </w:t>
      </w:r>
      <w:proofErr w:type="gramStart"/>
      <w:r w:rsidRPr="008E65CD">
        <w:rPr>
          <w:color w:val="00FF00"/>
          <w:lang w:val="pt-BR"/>
        </w:rPr>
        <w:t>calcularArea(</w:t>
      </w:r>
      <w:proofErr w:type="gramEnd"/>
      <w:r w:rsidRPr="008E65CD">
        <w:rPr>
          <w:color w:val="00FF00"/>
          <w:lang w:val="pt-BR"/>
        </w:rPr>
        <w:t>) {</w:t>
      </w:r>
      <w:r w:rsidRPr="008E65CD">
        <w:rPr>
          <w:color w:val="00FF00"/>
          <w:lang w:val="pt-BR"/>
        </w:rPr>
        <w:br/>
        <w:t xml:space="preserve">return </w:t>
      </w:r>
      <w:proofErr w:type="gramStart"/>
      <w:r w:rsidRPr="008E65CD">
        <w:rPr>
          <w:color w:val="00FF00"/>
          <w:lang w:val="pt-BR"/>
        </w:rPr>
        <w:t>pi(</w:t>
      </w:r>
      <w:proofErr w:type="gramEnd"/>
      <w:r w:rsidRPr="008E65CD">
        <w:rPr>
          <w:color w:val="00FF00"/>
          <w:lang w:val="pt-BR"/>
        </w:rPr>
        <w:t>) * $this-&gt;raio * $this-&gt;raio;</w:t>
      </w:r>
      <w:r w:rsidRPr="008E65CD">
        <w:rPr>
          <w:color w:val="00FF00"/>
          <w:lang w:val="pt-BR"/>
        </w:rPr>
        <w:br/>
        <w:t>}</w:t>
      </w:r>
      <w:r w:rsidRPr="008E65CD">
        <w:rPr>
          <w:color w:val="00FF00"/>
          <w:lang w:val="pt-BR"/>
        </w:rPr>
        <w:br/>
        <w:t>}</w:t>
      </w:r>
      <w:r w:rsidRPr="008E65CD">
        <w:rPr>
          <w:color w:val="00FF00"/>
          <w:lang w:val="pt-BR"/>
        </w:rPr>
        <w:br/>
        <w:t xml:space="preserve">//$forma = new </w:t>
      </w:r>
      <w:proofErr w:type="gramStart"/>
      <w:r w:rsidRPr="008E65CD">
        <w:rPr>
          <w:color w:val="00FF00"/>
          <w:lang w:val="pt-BR"/>
        </w:rPr>
        <w:t>Forma(</w:t>
      </w:r>
      <w:proofErr w:type="gramEnd"/>
      <w:r w:rsidRPr="008E65CD">
        <w:rPr>
          <w:color w:val="00FF00"/>
          <w:lang w:val="pt-BR"/>
        </w:rPr>
        <w:t>); // Erro: Cannot instantiate abstract class Forma</w:t>
      </w:r>
      <w:r w:rsidRPr="008E65CD">
        <w:rPr>
          <w:color w:val="00FF00"/>
          <w:lang w:val="pt-BR"/>
        </w:rPr>
        <w:br/>
        <w:t>$</w:t>
      </w:r>
      <w:proofErr w:type="gramStart"/>
      <w:r w:rsidRPr="008E65CD">
        <w:rPr>
          <w:color w:val="00FF00"/>
          <w:lang w:val="pt-BR"/>
        </w:rPr>
        <w:t>circulo</w:t>
      </w:r>
      <w:proofErr w:type="gramEnd"/>
      <w:r w:rsidRPr="008E65CD">
        <w:rPr>
          <w:color w:val="00FF00"/>
          <w:lang w:val="pt-BR"/>
        </w:rPr>
        <w:t xml:space="preserve"> = new </w:t>
      </w:r>
      <w:proofErr w:type="gramStart"/>
      <w:r w:rsidRPr="008E65CD">
        <w:rPr>
          <w:color w:val="00FF00"/>
          <w:lang w:val="pt-BR"/>
        </w:rPr>
        <w:t>Circulo(</w:t>
      </w:r>
      <w:proofErr w:type="gramEnd"/>
      <w:r w:rsidRPr="008E65CD">
        <w:rPr>
          <w:color w:val="00FF00"/>
          <w:lang w:val="pt-BR"/>
        </w:rPr>
        <w:t>5);</w:t>
      </w:r>
      <w:r w:rsidRPr="008E65CD">
        <w:rPr>
          <w:color w:val="00FF00"/>
          <w:lang w:val="pt-BR"/>
        </w:rPr>
        <w:br/>
        <w:t>echo $</w:t>
      </w:r>
      <w:proofErr w:type="gramStart"/>
      <w:r w:rsidRPr="008E65CD">
        <w:rPr>
          <w:color w:val="00FF00"/>
          <w:lang w:val="pt-BR"/>
        </w:rPr>
        <w:t>circulo</w:t>
      </w:r>
      <w:proofErr w:type="gramEnd"/>
      <w:r w:rsidRPr="008E65CD">
        <w:rPr>
          <w:color w:val="00FF00"/>
          <w:lang w:val="pt-BR"/>
        </w:rPr>
        <w:t>-&gt;</w:t>
      </w:r>
      <w:proofErr w:type="gramStart"/>
      <w:r w:rsidRPr="008E65CD">
        <w:rPr>
          <w:color w:val="00FF00"/>
          <w:lang w:val="pt-BR"/>
        </w:rPr>
        <w:t>calcularArea(</w:t>
      </w:r>
      <w:proofErr w:type="gramEnd"/>
      <w:r w:rsidRPr="008E65CD">
        <w:rPr>
          <w:color w:val="00FF00"/>
          <w:lang w:val="pt-BR"/>
        </w:rPr>
        <w:t>); // Saída: 78.539816339745</w:t>
      </w:r>
    </w:p>
    <w:p w14:paraId="5D2F58F3" w14:textId="77777777" w:rsidR="001C1AED" w:rsidRPr="008E65CD" w:rsidRDefault="00000000">
      <w:pPr>
        <w:rPr>
          <w:lang w:val="pt-BR"/>
        </w:rPr>
      </w:pPr>
      <w:r w:rsidRPr="008E65CD">
        <w:rPr>
          <w:lang w:val="pt-BR"/>
        </w:rPr>
        <w:t>Neste exemplo, `Forma` é uma classe abstrata com um método abstrato `</w:t>
      </w:r>
      <w:proofErr w:type="gramStart"/>
      <w:r w:rsidRPr="008E65CD">
        <w:rPr>
          <w:lang w:val="pt-BR"/>
        </w:rPr>
        <w:t>calcularArea(</w:t>
      </w:r>
      <w:proofErr w:type="gramEnd"/>
      <w:r w:rsidRPr="008E65CD">
        <w:rPr>
          <w:lang w:val="pt-BR"/>
        </w:rPr>
        <w:t>)`. A classe `</w:t>
      </w:r>
      <w:proofErr w:type="gramStart"/>
      <w:r w:rsidRPr="008E65CD">
        <w:rPr>
          <w:lang w:val="pt-BR"/>
        </w:rPr>
        <w:t>Circulo</w:t>
      </w:r>
      <w:proofErr w:type="gramEnd"/>
      <w:r w:rsidRPr="008E65CD">
        <w:rPr>
          <w:lang w:val="pt-BR"/>
        </w:rPr>
        <w:t>` estende `Forma` e implementa o método `</w:t>
      </w:r>
      <w:proofErr w:type="gramStart"/>
      <w:r w:rsidRPr="008E65CD">
        <w:rPr>
          <w:lang w:val="pt-BR"/>
        </w:rPr>
        <w:t>calcularArea(</w:t>
      </w:r>
      <w:proofErr w:type="gramEnd"/>
      <w:r w:rsidRPr="008E65CD">
        <w:rPr>
          <w:lang w:val="pt-BR"/>
        </w:rPr>
        <w:t>)`. Tentar instanciar a classe abstrata `Forma` resultará num erro.</w:t>
      </w:r>
    </w:p>
    <w:p w14:paraId="7C744674" w14:textId="77777777" w:rsidR="001C1AED" w:rsidRPr="008E65CD" w:rsidRDefault="00000000">
      <w:pPr>
        <w:pStyle w:val="Ttulo2"/>
        <w:rPr>
          <w:lang w:val="pt-BR"/>
        </w:rPr>
      </w:pPr>
      <w:bookmarkStart w:id="381" w:name="_Toc195354656"/>
      <w:r w:rsidRPr="008E65CD">
        <w:rPr>
          <w:lang w:val="pt-BR"/>
        </w:rPr>
        <w:t>Traits</w:t>
      </w:r>
      <w:bookmarkEnd w:id="381"/>
    </w:p>
    <w:p w14:paraId="13BFCABA" w14:textId="77777777" w:rsidR="001C1AED" w:rsidRPr="008E65CD" w:rsidRDefault="00000000">
      <w:pPr>
        <w:rPr>
          <w:lang w:val="pt-BR"/>
        </w:rPr>
      </w:pPr>
      <w:r w:rsidRPr="008E65CD">
        <w:rPr>
          <w:lang w:val="pt-BR"/>
        </w:rPr>
        <w:t>Embora PHP não suporte herança múltipla (uma classe não pode herdar de múltiplas classes), os *traits* oferecem uma forma de reutilizar código entre classes independentes. Um trait é um conjunto de métodos que podem ser incluídos em múltiplas classes.</w:t>
      </w:r>
    </w:p>
    <w:p w14:paraId="3FD0FB57" w14:textId="77777777" w:rsidR="001C1AED" w:rsidRPr="008E65CD" w:rsidRDefault="00000000">
      <w:pPr>
        <w:pStyle w:val="Code"/>
        <w:shd w:val="clear" w:color="auto" w:fill="000000"/>
        <w:rPr>
          <w:lang w:val="pt-BR"/>
        </w:rPr>
      </w:pPr>
      <w:r>
        <w:rPr>
          <w:color w:val="00FF00"/>
        </w:rPr>
        <w:t>trait Logger {</w:t>
      </w:r>
      <w:r>
        <w:rPr>
          <w:color w:val="00FF00"/>
        </w:rPr>
        <w:br/>
        <w:t>public function log($mensagem) {</w:t>
      </w:r>
      <w:r>
        <w:rPr>
          <w:color w:val="00FF00"/>
        </w:rPr>
        <w:br/>
        <w:t xml:space="preserve">echo "Log: </w:t>
      </w:r>
      <w:proofErr w:type="gramStart"/>
      <w:r>
        <w:rPr>
          <w:color w:val="00FF00"/>
        </w:rPr>
        <w:t>" .</w:t>
      </w:r>
      <w:proofErr w:type="gramEnd"/>
      <w:r>
        <w:rPr>
          <w:color w:val="00FF00"/>
        </w:rPr>
        <w:t xml:space="preserve"> $mensagem . "&lt;br&gt;";</w:t>
      </w:r>
      <w:r>
        <w:rPr>
          <w:color w:val="00FF00"/>
        </w:rPr>
        <w:br/>
        <w:t>}</w:t>
      </w:r>
      <w:r>
        <w:rPr>
          <w:color w:val="00FF00"/>
        </w:rPr>
        <w:br/>
        <w:t>}</w:t>
      </w:r>
      <w:r>
        <w:rPr>
          <w:color w:val="00FF00"/>
        </w:rPr>
        <w:br/>
        <w:t>class Usuario {</w:t>
      </w:r>
      <w:r>
        <w:rPr>
          <w:color w:val="00FF00"/>
        </w:rPr>
        <w:br/>
        <w:t>use Logger;</w:t>
      </w:r>
      <w:r>
        <w:rPr>
          <w:color w:val="00FF00"/>
        </w:rPr>
        <w:br/>
        <w:t>public function criarUsuario($nome) {</w:t>
      </w:r>
      <w:r>
        <w:rPr>
          <w:color w:val="00FF00"/>
        </w:rPr>
        <w:br/>
        <w:t>$this-&gt;log("Usuário " . $nome . " criado.");</w:t>
      </w:r>
      <w:r>
        <w:rPr>
          <w:color w:val="00FF00"/>
        </w:rPr>
        <w:br/>
        <w:t>}</w:t>
      </w:r>
      <w:r>
        <w:rPr>
          <w:color w:val="00FF00"/>
        </w:rPr>
        <w:br/>
      </w:r>
      <w:r>
        <w:rPr>
          <w:color w:val="00FF00"/>
        </w:rPr>
        <w:lastRenderedPageBreak/>
        <w:t>}</w:t>
      </w:r>
      <w:r>
        <w:rPr>
          <w:color w:val="00FF00"/>
        </w:rPr>
        <w:br/>
        <w:t>class Produto {</w:t>
      </w:r>
      <w:r>
        <w:rPr>
          <w:color w:val="00FF00"/>
        </w:rPr>
        <w:br/>
        <w:t>use Logger;</w:t>
      </w:r>
      <w:r>
        <w:rPr>
          <w:color w:val="00FF00"/>
        </w:rPr>
        <w:br/>
        <w:t>public function adicionarProduto($nome) {</w:t>
      </w:r>
      <w:r>
        <w:rPr>
          <w:color w:val="00FF00"/>
        </w:rPr>
        <w:br/>
        <w:t xml:space="preserve">$this-&gt;log("Produto " . </w:t>
      </w:r>
      <w:r w:rsidRPr="008E65CD">
        <w:rPr>
          <w:color w:val="00FF00"/>
          <w:lang w:val="pt-BR"/>
        </w:rPr>
        <w:t>$</w:t>
      </w:r>
      <w:proofErr w:type="gramStart"/>
      <w:r w:rsidRPr="008E65CD">
        <w:rPr>
          <w:color w:val="00FF00"/>
          <w:lang w:val="pt-BR"/>
        </w:rPr>
        <w:t>nome .</w:t>
      </w:r>
      <w:proofErr w:type="gramEnd"/>
      <w:r w:rsidRPr="008E65CD">
        <w:rPr>
          <w:color w:val="00FF00"/>
          <w:lang w:val="pt-BR"/>
        </w:rPr>
        <w:t xml:space="preserve"> " adicionado.");</w:t>
      </w:r>
      <w:r w:rsidRPr="008E65CD">
        <w:rPr>
          <w:color w:val="00FF00"/>
          <w:lang w:val="pt-BR"/>
        </w:rPr>
        <w:br/>
        <w:t>}</w:t>
      </w:r>
      <w:r w:rsidRPr="008E65CD">
        <w:rPr>
          <w:color w:val="00FF00"/>
          <w:lang w:val="pt-BR"/>
        </w:rPr>
        <w:br/>
        <w:t>}</w:t>
      </w:r>
      <w:r w:rsidRPr="008E65CD">
        <w:rPr>
          <w:color w:val="00FF00"/>
          <w:lang w:val="pt-BR"/>
        </w:rPr>
        <w:br/>
        <w:t>$usuario = new Usuario();</w:t>
      </w:r>
      <w:r w:rsidRPr="008E65CD">
        <w:rPr>
          <w:color w:val="00FF00"/>
          <w:lang w:val="pt-BR"/>
        </w:rPr>
        <w:br/>
        <w:t>$usuario-&gt;criarUsuario("João"); // Saída: Log: Usuário João criado.</w:t>
      </w:r>
      <w:r w:rsidRPr="008E65CD">
        <w:rPr>
          <w:color w:val="00FF00"/>
          <w:lang w:val="pt-BR"/>
        </w:rPr>
        <w:br/>
        <w:t>$produto = new Produto();</w:t>
      </w:r>
      <w:r w:rsidRPr="008E65CD">
        <w:rPr>
          <w:color w:val="00FF00"/>
          <w:lang w:val="pt-BR"/>
        </w:rPr>
        <w:br/>
        <w:t>$produto-&gt;adicionarProduto("Televisão"); // Saída: Log: Produto Televisão adicionado.</w:t>
      </w:r>
    </w:p>
    <w:p w14:paraId="4F47142B" w14:textId="77777777" w:rsidR="001C1AED" w:rsidRPr="008E65CD" w:rsidRDefault="00000000">
      <w:pPr>
        <w:rPr>
          <w:lang w:val="pt-BR"/>
        </w:rPr>
      </w:pPr>
      <w:r w:rsidRPr="008E65CD">
        <w:rPr>
          <w:lang w:val="pt-BR"/>
        </w:rPr>
        <w:t>Neste exemplo, o trait `Logger` fornece o método `</w:t>
      </w:r>
      <w:proofErr w:type="gramStart"/>
      <w:r w:rsidRPr="008E65CD">
        <w:rPr>
          <w:lang w:val="pt-BR"/>
        </w:rPr>
        <w:t>log(</w:t>
      </w:r>
      <w:proofErr w:type="gramEnd"/>
      <w:r w:rsidRPr="008E65CD">
        <w:rPr>
          <w:lang w:val="pt-BR"/>
        </w:rPr>
        <w:t>)`. As classes `Usuario` e `Produto` usam o trait `Logger` para adicionar a funcionalidade de logging sem herdar de uma classe pai comum.</w:t>
      </w:r>
    </w:p>
    <w:p w14:paraId="74DD8E1C" w14:textId="77777777" w:rsidR="001C1AED" w:rsidRPr="008E65CD" w:rsidRDefault="00000000">
      <w:pPr>
        <w:pStyle w:val="Ttulo2"/>
        <w:rPr>
          <w:lang w:val="pt-BR"/>
        </w:rPr>
      </w:pPr>
      <w:bookmarkStart w:id="382" w:name="_Toc195354657"/>
      <w:r w:rsidRPr="008E65CD">
        <w:rPr>
          <w:lang w:val="pt-BR"/>
        </w:rPr>
        <w:t>Considerações Finais</w:t>
      </w:r>
      <w:bookmarkEnd w:id="382"/>
    </w:p>
    <w:p w14:paraId="72A1B5DD" w14:textId="77777777" w:rsidR="001C1AED" w:rsidRPr="008E65CD" w:rsidRDefault="00000000">
      <w:pPr>
        <w:rPr>
          <w:lang w:val="pt-BR"/>
        </w:rPr>
      </w:pPr>
      <w:r w:rsidRPr="008E65CD">
        <w:rPr>
          <w:lang w:val="pt-BR"/>
        </w:rPr>
        <w:t>A herança é uma ferramenta poderosa para organizar e reutilizar código em aplicações PHP. No entanto, é importante usar a herança com moderação. Uma hierarquia de classes muito profunda pode tornar o código difícil de entender e manter. Avalie cuidadosamente se a herança é a solução mais adequada para o problema em questão. Em muitos casos, a composição (usar objetos como propriedades de outros objetos) pode ser uma alternativa mais flexível e elegante. Os Traits oferecem uma solução para reutilização de código sem os problemas da herança múltipla.</w:t>
      </w:r>
    </w:p>
    <w:p w14:paraId="40CADC7E" w14:textId="77777777" w:rsidR="001C1AED" w:rsidRPr="008E65CD" w:rsidRDefault="00000000">
      <w:pPr>
        <w:rPr>
          <w:lang w:val="pt-BR"/>
        </w:rPr>
      </w:pPr>
      <w:r w:rsidRPr="008E65CD">
        <w:rPr>
          <w:lang w:val="pt-BR"/>
        </w:rPr>
        <w:br w:type="page"/>
      </w:r>
    </w:p>
    <w:p w14:paraId="41799555" w14:textId="77777777" w:rsidR="001C1AED" w:rsidRPr="008E65CD" w:rsidRDefault="00000000">
      <w:pPr>
        <w:pStyle w:val="Ttulo1"/>
        <w:rPr>
          <w:lang w:val="pt-BR"/>
        </w:rPr>
      </w:pPr>
      <w:bookmarkStart w:id="383" w:name="_Toc195354658"/>
      <w:r w:rsidRPr="008E65CD">
        <w:rPr>
          <w:lang w:val="pt-BR"/>
        </w:rPr>
        <w:lastRenderedPageBreak/>
        <w:t>53. Classes Abstratas PHP: Utilização de Classes Abstratas</w:t>
      </w:r>
      <w:bookmarkEnd w:id="383"/>
    </w:p>
    <w:p w14:paraId="7062A343" w14:textId="77777777" w:rsidR="001C1AED" w:rsidRPr="008E65CD" w:rsidRDefault="00000000">
      <w:pPr>
        <w:rPr>
          <w:lang w:val="pt-BR"/>
        </w:rPr>
      </w:pPr>
      <w:r w:rsidRPr="008E65CD">
        <w:rPr>
          <w:lang w:val="pt-BR"/>
        </w:rPr>
        <w:t>As classes abstratas, no contexto da Programação Orientada a Objetos (POO) em PHP, representam um conceito fundamental para a criação de hierarquias de classes robustas e flexíveis. Funcionam como modelos ou "blueprints" para outras classes, definindo uma estrutura comum e garantindo que certas funcionalidades estejam presentes em todas as classes que herdam dela. No entanto, diferentemente das classes normais, as classes abstratas não podem ser instanciadas diretamente.</w:t>
      </w:r>
    </w:p>
    <w:p w14:paraId="131E22D3" w14:textId="77777777" w:rsidR="001C1AED" w:rsidRPr="008E65CD" w:rsidRDefault="00000000">
      <w:pPr>
        <w:pStyle w:val="Ttulo2"/>
        <w:rPr>
          <w:lang w:val="pt-BR"/>
        </w:rPr>
      </w:pPr>
      <w:bookmarkStart w:id="384" w:name="_Toc195354659"/>
      <w:r w:rsidRPr="008E65CD">
        <w:rPr>
          <w:lang w:val="pt-BR"/>
        </w:rPr>
        <w:t>O Que São Classes Abstratas?</w:t>
      </w:r>
      <w:bookmarkEnd w:id="384"/>
    </w:p>
    <w:p w14:paraId="062AB845" w14:textId="77777777" w:rsidR="001C1AED" w:rsidRPr="008E65CD" w:rsidRDefault="00000000">
      <w:pPr>
        <w:rPr>
          <w:lang w:val="pt-BR"/>
        </w:rPr>
      </w:pPr>
      <w:r w:rsidRPr="008E65CD">
        <w:rPr>
          <w:lang w:val="pt-BR"/>
        </w:rPr>
        <w:t>Uma classe abstrata é uma classe que contém pelo menos um método abstrato. Um método abstrato é um método declarado, mas não implementado na classe abstrata. A implementação é deixada para as classes filhas que herdam da classe abstrata. Esta característica impõe um contrato: qualquer classe que herde da classe abstrata *deve* implementar todos os seus métodos abstratos.</w:t>
      </w:r>
    </w:p>
    <w:p w14:paraId="2FEBEAB6" w14:textId="77777777" w:rsidR="001C1AED" w:rsidRPr="008E65CD" w:rsidRDefault="00000000">
      <w:pPr>
        <w:rPr>
          <w:lang w:val="pt-BR"/>
        </w:rPr>
      </w:pPr>
      <w:r w:rsidRPr="008E65CD">
        <w:rPr>
          <w:lang w:val="pt-BR"/>
        </w:rPr>
        <w:t>Classes abstratas são definidas utilizando a palavra-chave `abstract` antes da palavra-chave `class`:</w:t>
      </w:r>
    </w:p>
    <w:p w14:paraId="08981213" w14:textId="77777777" w:rsidR="001C1AED" w:rsidRPr="008E65CD" w:rsidRDefault="00000000">
      <w:pPr>
        <w:pStyle w:val="Code"/>
        <w:shd w:val="clear" w:color="auto" w:fill="000000"/>
        <w:rPr>
          <w:lang w:val="pt-BR"/>
        </w:rPr>
      </w:pPr>
      <w:r w:rsidRPr="008E65CD">
        <w:rPr>
          <w:color w:val="00FF00"/>
          <w:lang w:val="pt-BR"/>
        </w:rPr>
        <w:t>abstract class Forma {</w:t>
      </w:r>
      <w:r w:rsidRPr="008E65CD">
        <w:rPr>
          <w:color w:val="00FF00"/>
          <w:lang w:val="pt-BR"/>
        </w:rPr>
        <w:br/>
        <w:t>// ...</w:t>
      </w:r>
      <w:r w:rsidRPr="008E65CD">
        <w:rPr>
          <w:color w:val="00FF00"/>
          <w:lang w:val="pt-BR"/>
        </w:rPr>
        <w:br/>
        <w:t>}</w:t>
      </w:r>
    </w:p>
    <w:p w14:paraId="4CFA2118" w14:textId="77777777" w:rsidR="001C1AED" w:rsidRPr="008E65CD" w:rsidRDefault="00000000">
      <w:pPr>
        <w:pStyle w:val="Ttulo2"/>
        <w:rPr>
          <w:lang w:val="pt-BR"/>
        </w:rPr>
      </w:pPr>
      <w:bookmarkStart w:id="385" w:name="_Toc195354660"/>
      <w:r w:rsidRPr="008E65CD">
        <w:rPr>
          <w:lang w:val="pt-BR"/>
        </w:rPr>
        <w:t>Para Que Servem as Classes Abstratas?</w:t>
      </w:r>
      <w:bookmarkEnd w:id="385"/>
    </w:p>
    <w:p w14:paraId="32D4666B" w14:textId="77777777" w:rsidR="001C1AED" w:rsidRPr="008E65CD" w:rsidRDefault="00000000">
      <w:pPr>
        <w:rPr>
          <w:lang w:val="pt-BR"/>
        </w:rPr>
      </w:pPr>
      <w:r w:rsidRPr="008E65CD">
        <w:rPr>
          <w:lang w:val="pt-BR"/>
        </w:rPr>
        <w:t>As classes abstratas servem a diversos propósitos importantes em POO:</w:t>
      </w:r>
    </w:p>
    <w:p w14:paraId="1969E267" w14:textId="77777777" w:rsidR="001C1AED" w:rsidRPr="008E65CD" w:rsidRDefault="00000000">
      <w:pPr>
        <w:pStyle w:val="Commarcadores"/>
        <w:rPr>
          <w:lang w:val="pt-BR"/>
        </w:rPr>
      </w:pPr>
      <w:r w:rsidRPr="008E65CD">
        <w:rPr>
          <w:lang w:val="pt-BR"/>
        </w:rPr>
        <w:t xml:space="preserve">  </w:t>
      </w:r>
      <w:r w:rsidRPr="008E65CD">
        <w:rPr>
          <w:b/>
          <w:lang w:val="pt-BR"/>
        </w:rPr>
        <w:t>Definir uma Interface Comum:</w:t>
      </w:r>
      <w:r w:rsidRPr="008E65CD">
        <w:rPr>
          <w:lang w:val="pt-BR"/>
        </w:rPr>
        <w:t xml:space="preserve"> Permitem definir uma interface comum para um conjunto de classes relacionadas. Isto significa que todas as classes que herdam da classe abstrata terão os mesmos métodos, garantindo a consistência e previsibilidade do código.</w:t>
      </w:r>
    </w:p>
    <w:p w14:paraId="0E1F407E" w14:textId="77777777" w:rsidR="001C1AED" w:rsidRPr="008E65CD" w:rsidRDefault="00000000">
      <w:pPr>
        <w:pStyle w:val="Commarcadores"/>
        <w:rPr>
          <w:lang w:val="pt-BR"/>
        </w:rPr>
      </w:pPr>
      <w:r w:rsidRPr="008E65CD">
        <w:rPr>
          <w:lang w:val="pt-BR"/>
        </w:rPr>
        <w:t xml:space="preserve">  </w:t>
      </w:r>
      <w:r w:rsidRPr="008E65CD">
        <w:rPr>
          <w:b/>
          <w:lang w:val="pt-BR"/>
        </w:rPr>
        <w:t>Impor a Implementação de Métodos:</w:t>
      </w:r>
      <w:r w:rsidRPr="008E65CD">
        <w:rPr>
          <w:lang w:val="pt-BR"/>
        </w:rPr>
        <w:t xml:space="preserve"> Forçam as classes filhas a implementar métodos específicos, garantindo que funcionalidades essenciais estejam presentes em cada classe da hierarquia.</w:t>
      </w:r>
    </w:p>
    <w:p w14:paraId="5FF9E8A7" w14:textId="77777777" w:rsidR="001C1AED" w:rsidRPr="008E65CD" w:rsidRDefault="00000000">
      <w:pPr>
        <w:pStyle w:val="Commarcadores"/>
        <w:rPr>
          <w:lang w:val="pt-BR"/>
        </w:rPr>
      </w:pPr>
      <w:r w:rsidRPr="008E65CD">
        <w:rPr>
          <w:lang w:val="pt-BR"/>
        </w:rPr>
        <w:t xml:space="preserve">  </w:t>
      </w:r>
      <w:r w:rsidRPr="008E65CD">
        <w:rPr>
          <w:b/>
          <w:lang w:val="pt-BR"/>
        </w:rPr>
        <w:t>Evitar Duplicação de Código:</w:t>
      </w:r>
      <w:r w:rsidRPr="008E65CD">
        <w:rPr>
          <w:lang w:val="pt-BR"/>
        </w:rPr>
        <w:t xml:space="preserve"> Permitem centralizar o código comum em uma classe abstrata base, evitando a duplicação em diferentes classes filhas.</w:t>
      </w:r>
    </w:p>
    <w:p w14:paraId="115F486E" w14:textId="77777777" w:rsidR="001C1AED" w:rsidRPr="008E65CD" w:rsidRDefault="00000000">
      <w:pPr>
        <w:pStyle w:val="Commarcadores"/>
        <w:rPr>
          <w:lang w:val="pt-BR"/>
        </w:rPr>
      </w:pPr>
      <w:r w:rsidRPr="008E65CD">
        <w:rPr>
          <w:lang w:val="pt-BR"/>
        </w:rPr>
        <w:t xml:space="preserve">  </w:t>
      </w:r>
      <w:r w:rsidRPr="008E65CD">
        <w:rPr>
          <w:b/>
          <w:lang w:val="pt-BR"/>
        </w:rPr>
        <w:t>Abstração:</w:t>
      </w:r>
      <w:r w:rsidRPr="008E65CD">
        <w:rPr>
          <w:lang w:val="pt-BR"/>
        </w:rPr>
        <w:t xml:space="preserve"> Facilitam a abstração, permitindo que se concentre nos aspetos comuns de um conjunto de classes, ignorando os detalhes de implementação específicos de cada uma.</w:t>
      </w:r>
    </w:p>
    <w:p w14:paraId="0F6A5DCF" w14:textId="77777777" w:rsidR="001C1AED" w:rsidRPr="008E65CD" w:rsidRDefault="00000000">
      <w:pPr>
        <w:pStyle w:val="Commarcadores"/>
        <w:rPr>
          <w:lang w:val="pt-BR"/>
        </w:rPr>
      </w:pPr>
      <w:r w:rsidRPr="008E65CD">
        <w:rPr>
          <w:lang w:val="pt-BR"/>
        </w:rPr>
        <w:t xml:space="preserve">  </w:t>
      </w:r>
      <w:r w:rsidRPr="008E65CD">
        <w:rPr>
          <w:b/>
          <w:lang w:val="pt-BR"/>
        </w:rPr>
        <w:t>Polimorfismo:</w:t>
      </w:r>
      <w:r w:rsidRPr="008E65CD">
        <w:rPr>
          <w:lang w:val="pt-BR"/>
        </w:rPr>
        <w:t xml:space="preserve"> Desempenham um papel crucial no polimorfismo, permitindo que objetos de diferentes classes sejam tratados de forma uniforme através da interface definida pela classe abstrata.</w:t>
      </w:r>
    </w:p>
    <w:p w14:paraId="7E9D8A5D" w14:textId="77777777" w:rsidR="001C1AED" w:rsidRPr="008E65CD" w:rsidRDefault="00000000">
      <w:pPr>
        <w:pStyle w:val="Ttulo2"/>
        <w:rPr>
          <w:lang w:val="pt-BR"/>
        </w:rPr>
      </w:pPr>
      <w:bookmarkStart w:id="386" w:name="_Toc195354661"/>
      <w:r w:rsidRPr="008E65CD">
        <w:rPr>
          <w:lang w:val="pt-BR"/>
        </w:rPr>
        <w:t>Como Criar e Usar Classes Abstratas</w:t>
      </w:r>
      <w:bookmarkEnd w:id="386"/>
    </w:p>
    <w:p w14:paraId="7CD20C84" w14:textId="77777777" w:rsidR="001C1AED" w:rsidRPr="008E65CD" w:rsidRDefault="00000000">
      <w:pPr>
        <w:rPr>
          <w:lang w:val="pt-BR"/>
        </w:rPr>
      </w:pPr>
      <w:r w:rsidRPr="008E65CD">
        <w:rPr>
          <w:lang w:val="pt-BR"/>
        </w:rPr>
        <w:t>Para criar uma classe abstrata em PHP, utiliza-se a palavra-chave `abstract` antes da declaração da classe. Da mesma forma, para declarar um método abstrato, utiliza-se a palavra-chave `abstract` antes da declaração do método, e o método não tem corpo (não tem implementação):</w:t>
      </w:r>
    </w:p>
    <w:p w14:paraId="21371206" w14:textId="77777777" w:rsidR="001C1AED" w:rsidRPr="008E65CD" w:rsidRDefault="00000000">
      <w:pPr>
        <w:pStyle w:val="Code"/>
        <w:shd w:val="clear" w:color="auto" w:fill="000000"/>
        <w:rPr>
          <w:lang w:val="pt-BR"/>
        </w:rPr>
      </w:pPr>
      <w:r w:rsidRPr="008E65CD">
        <w:rPr>
          <w:color w:val="00FF00"/>
          <w:lang w:val="pt-BR"/>
        </w:rPr>
        <w:t>abstract class Forma {</w:t>
      </w:r>
      <w:r w:rsidRPr="008E65CD">
        <w:rPr>
          <w:color w:val="00FF00"/>
          <w:lang w:val="pt-BR"/>
        </w:rPr>
        <w:br/>
        <w:t>// Método abstrato (sem implementação)</w:t>
      </w:r>
      <w:r w:rsidRPr="008E65CD">
        <w:rPr>
          <w:color w:val="00FF00"/>
          <w:lang w:val="pt-BR"/>
        </w:rPr>
        <w:br/>
      </w:r>
      <w:r w:rsidRPr="008E65CD">
        <w:rPr>
          <w:color w:val="00FF00"/>
          <w:lang w:val="pt-BR"/>
        </w:rPr>
        <w:lastRenderedPageBreak/>
        <w:t xml:space="preserve">abstract public function </w:t>
      </w:r>
      <w:proofErr w:type="gramStart"/>
      <w:r w:rsidRPr="008E65CD">
        <w:rPr>
          <w:color w:val="00FF00"/>
          <w:lang w:val="pt-BR"/>
        </w:rPr>
        <w:t>calcularArea(</w:t>
      </w:r>
      <w:proofErr w:type="gramEnd"/>
      <w:r w:rsidRPr="008E65CD">
        <w:rPr>
          <w:color w:val="00FF00"/>
          <w:lang w:val="pt-BR"/>
        </w:rPr>
        <w:t>);</w:t>
      </w:r>
      <w:r w:rsidRPr="008E65CD">
        <w:rPr>
          <w:color w:val="00FF00"/>
          <w:lang w:val="pt-BR"/>
        </w:rPr>
        <w:br/>
        <w:t>// Método concreto (com implementação)</w:t>
      </w:r>
      <w:r w:rsidRPr="008E65CD">
        <w:rPr>
          <w:color w:val="00FF00"/>
          <w:lang w:val="pt-BR"/>
        </w:rPr>
        <w:br/>
        <w:t xml:space="preserve">public function </w:t>
      </w:r>
      <w:proofErr w:type="gramStart"/>
      <w:r w:rsidRPr="008E65CD">
        <w:rPr>
          <w:color w:val="00FF00"/>
          <w:lang w:val="pt-BR"/>
        </w:rPr>
        <w:t>mostrarDescricao(</w:t>
      </w:r>
      <w:proofErr w:type="gramEnd"/>
      <w:r w:rsidRPr="008E65CD">
        <w:rPr>
          <w:color w:val="00FF00"/>
          <w:lang w:val="pt-BR"/>
        </w:rPr>
        <w:t>) {</w:t>
      </w:r>
      <w:r w:rsidRPr="008E65CD">
        <w:rPr>
          <w:color w:val="00FF00"/>
          <w:lang w:val="pt-BR"/>
        </w:rPr>
        <w:br/>
        <w:t>return "Esta é uma forma geométrica.";</w:t>
      </w:r>
      <w:r w:rsidRPr="008E65CD">
        <w:rPr>
          <w:color w:val="00FF00"/>
          <w:lang w:val="pt-BR"/>
        </w:rPr>
        <w:br/>
        <w:t>}</w:t>
      </w:r>
      <w:r w:rsidRPr="008E65CD">
        <w:rPr>
          <w:color w:val="00FF00"/>
          <w:lang w:val="pt-BR"/>
        </w:rPr>
        <w:br/>
        <w:t>}</w:t>
      </w:r>
    </w:p>
    <w:p w14:paraId="58BB4393" w14:textId="77777777" w:rsidR="001C1AED" w:rsidRDefault="00000000">
      <w:r>
        <w:t>Neste exemplo:</w:t>
      </w:r>
    </w:p>
    <w:p w14:paraId="231C3E9D" w14:textId="77777777" w:rsidR="001C1AED" w:rsidRPr="008E65CD" w:rsidRDefault="00000000">
      <w:pPr>
        <w:pStyle w:val="Commarcadores"/>
        <w:rPr>
          <w:lang w:val="pt-BR"/>
        </w:rPr>
      </w:pPr>
      <w:r w:rsidRPr="008E65CD">
        <w:rPr>
          <w:lang w:val="pt-BR"/>
        </w:rPr>
        <w:t xml:space="preserve">  `Forma` é uma classe abstrata.</w:t>
      </w:r>
    </w:p>
    <w:p w14:paraId="0D9AC935" w14:textId="77777777" w:rsidR="001C1AED" w:rsidRPr="008E65CD" w:rsidRDefault="00000000">
      <w:pPr>
        <w:pStyle w:val="Commarcadores"/>
        <w:rPr>
          <w:lang w:val="pt-BR"/>
        </w:rPr>
      </w:pPr>
      <w:r w:rsidRPr="008E65CD">
        <w:rPr>
          <w:lang w:val="pt-BR"/>
        </w:rPr>
        <w:t xml:space="preserve">  `</w:t>
      </w:r>
      <w:proofErr w:type="gramStart"/>
      <w:r w:rsidRPr="008E65CD">
        <w:rPr>
          <w:lang w:val="pt-BR"/>
        </w:rPr>
        <w:t>calcularArea(</w:t>
      </w:r>
      <w:proofErr w:type="gramEnd"/>
      <w:r w:rsidRPr="008E65CD">
        <w:rPr>
          <w:lang w:val="pt-BR"/>
        </w:rPr>
        <w:t>)` é um método abstrato.  Qualquer classe que herde de `Forma` deve implementar este método.</w:t>
      </w:r>
    </w:p>
    <w:p w14:paraId="0625A444" w14:textId="77777777" w:rsidR="001C1AED" w:rsidRPr="008E65CD" w:rsidRDefault="00000000">
      <w:pPr>
        <w:pStyle w:val="Commarcadores"/>
        <w:rPr>
          <w:lang w:val="pt-BR"/>
        </w:rPr>
      </w:pPr>
      <w:r w:rsidRPr="008E65CD">
        <w:rPr>
          <w:lang w:val="pt-BR"/>
        </w:rPr>
        <w:t xml:space="preserve">  `</w:t>
      </w:r>
      <w:proofErr w:type="gramStart"/>
      <w:r w:rsidRPr="008E65CD">
        <w:rPr>
          <w:lang w:val="pt-BR"/>
        </w:rPr>
        <w:t>mostrarDescricao(</w:t>
      </w:r>
      <w:proofErr w:type="gramEnd"/>
      <w:r w:rsidRPr="008E65CD">
        <w:rPr>
          <w:lang w:val="pt-BR"/>
        </w:rPr>
        <w:t>)` é um método concreto, com uma implementação definida. As classes filhas podem usar esta implementação ou sobrescrevê-la (override).</w:t>
      </w:r>
    </w:p>
    <w:p w14:paraId="6D1B660B" w14:textId="77777777" w:rsidR="001C1AED" w:rsidRPr="008E65CD" w:rsidRDefault="00000000">
      <w:pPr>
        <w:rPr>
          <w:lang w:val="pt-BR"/>
        </w:rPr>
      </w:pPr>
      <w:r w:rsidRPr="008E65CD">
        <w:rPr>
          <w:lang w:val="pt-BR"/>
        </w:rPr>
        <w:t>Para usar uma classe abstrata, é necessário criar uma classe filha que a herde usando a palavra-chave `extends`. A classe filha deve implementar todos os métodos abstratos definidos na classe abstrata pai:</w:t>
      </w:r>
    </w:p>
    <w:p w14:paraId="4F26ADAE" w14:textId="77777777" w:rsidR="001C1AED" w:rsidRPr="008E65CD" w:rsidRDefault="00000000">
      <w:pPr>
        <w:pStyle w:val="Code"/>
        <w:shd w:val="clear" w:color="auto" w:fill="000000"/>
        <w:rPr>
          <w:lang w:val="pt-BR"/>
        </w:rPr>
      </w:pPr>
      <w:r w:rsidRPr="008E65CD">
        <w:rPr>
          <w:color w:val="00FF00"/>
          <w:lang w:val="pt-BR"/>
        </w:rPr>
        <w:t xml:space="preserve">class </w:t>
      </w:r>
      <w:proofErr w:type="gramStart"/>
      <w:r w:rsidRPr="008E65CD">
        <w:rPr>
          <w:color w:val="00FF00"/>
          <w:lang w:val="pt-BR"/>
        </w:rPr>
        <w:t>Circulo</w:t>
      </w:r>
      <w:proofErr w:type="gramEnd"/>
      <w:r w:rsidRPr="008E65CD">
        <w:rPr>
          <w:color w:val="00FF00"/>
          <w:lang w:val="pt-BR"/>
        </w:rPr>
        <w:t xml:space="preserve"> extends Forma {</w:t>
      </w:r>
      <w:r w:rsidRPr="008E65CD">
        <w:rPr>
          <w:color w:val="00FF00"/>
          <w:lang w:val="pt-BR"/>
        </w:rPr>
        <w:br/>
        <w:t>private $raio;</w:t>
      </w:r>
      <w:r w:rsidRPr="008E65CD">
        <w:rPr>
          <w:color w:val="00FF00"/>
          <w:lang w:val="pt-BR"/>
        </w:rPr>
        <w:br/>
        <w:t>public function __construct($raio) {</w:t>
      </w:r>
      <w:r w:rsidRPr="008E65CD">
        <w:rPr>
          <w:color w:val="00FF00"/>
          <w:lang w:val="pt-BR"/>
        </w:rPr>
        <w:br/>
        <w:t>$this-&gt;raio = $raio;</w:t>
      </w:r>
      <w:r w:rsidRPr="008E65CD">
        <w:rPr>
          <w:color w:val="00FF00"/>
          <w:lang w:val="pt-BR"/>
        </w:rPr>
        <w:br/>
        <w:t>}</w:t>
      </w:r>
      <w:r w:rsidRPr="008E65CD">
        <w:rPr>
          <w:color w:val="00FF00"/>
          <w:lang w:val="pt-BR"/>
        </w:rPr>
        <w:br/>
        <w:t xml:space="preserve">// Implementação do método abstrato </w:t>
      </w:r>
      <w:proofErr w:type="gramStart"/>
      <w:r w:rsidRPr="008E65CD">
        <w:rPr>
          <w:color w:val="00FF00"/>
          <w:lang w:val="pt-BR"/>
        </w:rPr>
        <w:t>calcularArea(</w:t>
      </w:r>
      <w:proofErr w:type="gramEnd"/>
      <w:r w:rsidRPr="008E65CD">
        <w:rPr>
          <w:color w:val="00FF00"/>
          <w:lang w:val="pt-BR"/>
        </w:rPr>
        <w:t>)</w:t>
      </w:r>
      <w:r w:rsidRPr="008E65CD">
        <w:rPr>
          <w:color w:val="00FF00"/>
          <w:lang w:val="pt-BR"/>
        </w:rPr>
        <w:br/>
        <w:t xml:space="preserve">public function </w:t>
      </w:r>
      <w:proofErr w:type="gramStart"/>
      <w:r w:rsidRPr="008E65CD">
        <w:rPr>
          <w:color w:val="00FF00"/>
          <w:lang w:val="pt-BR"/>
        </w:rPr>
        <w:t>calcularArea(</w:t>
      </w:r>
      <w:proofErr w:type="gramEnd"/>
      <w:r w:rsidRPr="008E65CD">
        <w:rPr>
          <w:color w:val="00FF00"/>
          <w:lang w:val="pt-BR"/>
        </w:rPr>
        <w:t>) {</w:t>
      </w:r>
      <w:r w:rsidRPr="008E65CD">
        <w:rPr>
          <w:color w:val="00FF00"/>
          <w:lang w:val="pt-BR"/>
        </w:rPr>
        <w:br/>
        <w:t xml:space="preserve">return </w:t>
      </w:r>
      <w:proofErr w:type="gramStart"/>
      <w:r w:rsidRPr="008E65CD">
        <w:rPr>
          <w:color w:val="00FF00"/>
          <w:lang w:val="pt-BR"/>
        </w:rPr>
        <w:t>pi(</w:t>
      </w:r>
      <w:proofErr w:type="gramEnd"/>
      <w:r w:rsidRPr="008E65CD">
        <w:rPr>
          <w:color w:val="00FF00"/>
          <w:lang w:val="pt-BR"/>
        </w:rPr>
        <w:t>) * $this-&gt;raio * $this-&gt;raio;</w:t>
      </w:r>
      <w:r w:rsidRPr="008E65CD">
        <w:rPr>
          <w:color w:val="00FF00"/>
          <w:lang w:val="pt-BR"/>
        </w:rPr>
        <w:br/>
        <w:t>}</w:t>
      </w:r>
      <w:r w:rsidRPr="008E65CD">
        <w:rPr>
          <w:color w:val="00FF00"/>
          <w:lang w:val="pt-BR"/>
        </w:rPr>
        <w:br/>
        <w:t>}</w:t>
      </w:r>
    </w:p>
    <w:p w14:paraId="19E1C574" w14:textId="77777777" w:rsidR="001C1AED" w:rsidRDefault="00000000">
      <w:r>
        <w:t>Neste exemplo:</w:t>
      </w:r>
    </w:p>
    <w:p w14:paraId="0560B36F" w14:textId="77777777" w:rsidR="001C1AED" w:rsidRPr="008E65CD" w:rsidRDefault="00000000">
      <w:pPr>
        <w:pStyle w:val="Commarcadores"/>
        <w:rPr>
          <w:lang w:val="pt-BR"/>
        </w:rPr>
      </w:pPr>
      <w:r w:rsidRPr="008E65CD">
        <w:rPr>
          <w:lang w:val="pt-BR"/>
        </w:rPr>
        <w:t xml:space="preserve">  `</w:t>
      </w:r>
      <w:proofErr w:type="gramStart"/>
      <w:r w:rsidRPr="008E65CD">
        <w:rPr>
          <w:lang w:val="pt-BR"/>
        </w:rPr>
        <w:t>Circulo</w:t>
      </w:r>
      <w:proofErr w:type="gramEnd"/>
      <w:r w:rsidRPr="008E65CD">
        <w:rPr>
          <w:lang w:val="pt-BR"/>
        </w:rPr>
        <w:t>` herda da classe abstrata `Forma`.</w:t>
      </w:r>
    </w:p>
    <w:p w14:paraId="69D056F4" w14:textId="77777777" w:rsidR="001C1AED" w:rsidRPr="008E65CD" w:rsidRDefault="00000000">
      <w:pPr>
        <w:pStyle w:val="Commarcadores"/>
        <w:rPr>
          <w:lang w:val="pt-BR"/>
        </w:rPr>
      </w:pPr>
      <w:r w:rsidRPr="008E65CD">
        <w:rPr>
          <w:lang w:val="pt-BR"/>
        </w:rPr>
        <w:t xml:space="preserve">  `</w:t>
      </w:r>
      <w:proofErr w:type="gramStart"/>
      <w:r w:rsidRPr="008E65CD">
        <w:rPr>
          <w:lang w:val="pt-BR"/>
        </w:rPr>
        <w:t>Circulo</w:t>
      </w:r>
      <w:proofErr w:type="gramEnd"/>
      <w:r w:rsidRPr="008E65CD">
        <w:rPr>
          <w:lang w:val="pt-BR"/>
        </w:rPr>
        <w:t>` implementa o método abstrato `</w:t>
      </w:r>
      <w:proofErr w:type="gramStart"/>
      <w:r w:rsidRPr="008E65CD">
        <w:rPr>
          <w:lang w:val="pt-BR"/>
        </w:rPr>
        <w:t>calcularArea(</w:t>
      </w:r>
      <w:proofErr w:type="gramEnd"/>
      <w:r w:rsidRPr="008E65CD">
        <w:rPr>
          <w:lang w:val="pt-BR"/>
        </w:rPr>
        <w:t>)`, fornecendo a lógica específica para calcular a área de um círculo.</w:t>
      </w:r>
    </w:p>
    <w:p w14:paraId="78A4C03B" w14:textId="77777777" w:rsidR="001C1AED" w:rsidRPr="008E65CD" w:rsidRDefault="00000000">
      <w:pPr>
        <w:rPr>
          <w:lang w:val="pt-BR"/>
        </w:rPr>
      </w:pPr>
      <w:r w:rsidRPr="008E65CD">
        <w:rPr>
          <w:lang w:val="pt-BR"/>
        </w:rPr>
        <w:t>Agora, é possível instanciar a classe `</w:t>
      </w:r>
      <w:proofErr w:type="gramStart"/>
      <w:r w:rsidRPr="008E65CD">
        <w:rPr>
          <w:lang w:val="pt-BR"/>
        </w:rPr>
        <w:t>Circulo</w:t>
      </w:r>
      <w:proofErr w:type="gramEnd"/>
      <w:r w:rsidRPr="008E65CD">
        <w:rPr>
          <w:lang w:val="pt-BR"/>
        </w:rPr>
        <w:t>` e usar seus métodos:</w:t>
      </w:r>
    </w:p>
    <w:p w14:paraId="636F7F5B" w14:textId="77777777" w:rsidR="001C1AED" w:rsidRPr="008E65CD" w:rsidRDefault="00000000">
      <w:pPr>
        <w:pStyle w:val="Code"/>
        <w:shd w:val="clear" w:color="auto" w:fill="000000"/>
        <w:rPr>
          <w:lang w:val="pt-BR"/>
        </w:rPr>
      </w:pPr>
      <w:r w:rsidRPr="008E65CD">
        <w:rPr>
          <w:color w:val="00FF00"/>
          <w:lang w:val="pt-BR"/>
        </w:rPr>
        <w:t>$</w:t>
      </w:r>
      <w:proofErr w:type="gramStart"/>
      <w:r w:rsidRPr="008E65CD">
        <w:rPr>
          <w:color w:val="00FF00"/>
          <w:lang w:val="pt-BR"/>
        </w:rPr>
        <w:t>circulo</w:t>
      </w:r>
      <w:proofErr w:type="gramEnd"/>
      <w:r w:rsidRPr="008E65CD">
        <w:rPr>
          <w:color w:val="00FF00"/>
          <w:lang w:val="pt-BR"/>
        </w:rPr>
        <w:t xml:space="preserve"> = new </w:t>
      </w:r>
      <w:proofErr w:type="gramStart"/>
      <w:r w:rsidRPr="008E65CD">
        <w:rPr>
          <w:color w:val="00FF00"/>
          <w:lang w:val="pt-BR"/>
        </w:rPr>
        <w:t>Circulo(</w:t>
      </w:r>
      <w:proofErr w:type="gramEnd"/>
      <w:r w:rsidRPr="008E65CD">
        <w:rPr>
          <w:color w:val="00FF00"/>
          <w:lang w:val="pt-BR"/>
        </w:rPr>
        <w:t>5);</w:t>
      </w:r>
      <w:r w:rsidRPr="008E65CD">
        <w:rPr>
          <w:color w:val="00FF00"/>
          <w:lang w:val="pt-BR"/>
        </w:rPr>
        <w:br/>
        <w:t xml:space="preserve">echo "Área do círculo: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circulo</w:t>
      </w:r>
      <w:proofErr w:type="gramEnd"/>
      <w:r w:rsidRPr="008E65CD">
        <w:rPr>
          <w:color w:val="00FF00"/>
          <w:lang w:val="pt-BR"/>
        </w:rPr>
        <w:t>-&gt;</w:t>
      </w:r>
      <w:proofErr w:type="gramStart"/>
      <w:r w:rsidRPr="008E65CD">
        <w:rPr>
          <w:color w:val="00FF00"/>
          <w:lang w:val="pt-BR"/>
        </w:rPr>
        <w:t>calcularArea() .</w:t>
      </w:r>
      <w:proofErr w:type="gramEnd"/>
      <w:r w:rsidRPr="008E65CD">
        <w:rPr>
          <w:color w:val="00FF00"/>
          <w:lang w:val="pt-BR"/>
        </w:rPr>
        <w:t xml:space="preserve"> "\n";</w:t>
      </w:r>
      <w:r w:rsidRPr="008E65CD">
        <w:rPr>
          <w:color w:val="00FF00"/>
          <w:lang w:val="pt-BR"/>
        </w:rPr>
        <w:br/>
        <w:t>echo $</w:t>
      </w:r>
      <w:proofErr w:type="gramStart"/>
      <w:r w:rsidRPr="008E65CD">
        <w:rPr>
          <w:color w:val="00FF00"/>
          <w:lang w:val="pt-BR"/>
        </w:rPr>
        <w:t>circulo</w:t>
      </w:r>
      <w:proofErr w:type="gramEnd"/>
      <w:r w:rsidRPr="008E65CD">
        <w:rPr>
          <w:color w:val="00FF00"/>
          <w:lang w:val="pt-BR"/>
        </w:rPr>
        <w:t>-&gt;</w:t>
      </w:r>
      <w:proofErr w:type="gramStart"/>
      <w:r w:rsidRPr="008E65CD">
        <w:rPr>
          <w:color w:val="00FF00"/>
          <w:lang w:val="pt-BR"/>
        </w:rPr>
        <w:t>mostrarDescricao() .</w:t>
      </w:r>
      <w:proofErr w:type="gramEnd"/>
      <w:r w:rsidRPr="008E65CD">
        <w:rPr>
          <w:color w:val="00FF00"/>
          <w:lang w:val="pt-BR"/>
        </w:rPr>
        <w:t xml:space="preserve"> "\n";</w:t>
      </w:r>
    </w:p>
    <w:p w14:paraId="4775C3DD" w14:textId="77777777" w:rsidR="001C1AED" w:rsidRPr="008E65CD" w:rsidRDefault="00000000">
      <w:pPr>
        <w:rPr>
          <w:lang w:val="pt-BR"/>
        </w:rPr>
      </w:pPr>
      <w:r w:rsidRPr="008E65CD">
        <w:rPr>
          <w:lang w:val="pt-BR"/>
        </w:rPr>
        <w:t>É importante notar que não é possível criar uma instância direta da classe abstrata `Forma`:</w:t>
      </w:r>
    </w:p>
    <w:p w14:paraId="0BE7CE27" w14:textId="77777777" w:rsidR="001C1AED" w:rsidRPr="008E65CD" w:rsidRDefault="00000000">
      <w:pPr>
        <w:pStyle w:val="Code"/>
        <w:shd w:val="clear" w:color="auto" w:fill="000000"/>
        <w:rPr>
          <w:lang w:val="pt-BR"/>
        </w:rPr>
      </w:pPr>
      <w:r w:rsidRPr="008E65CD">
        <w:rPr>
          <w:color w:val="00FF00"/>
          <w:lang w:val="pt-BR"/>
        </w:rPr>
        <w:t>// Esta operação irá gerar um erro</w:t>
      </w:r>
      <w:r w:rsidRPr="008E65CD">
        <w:rPr>
          <w:color w:val="00FF00"/>
          <w:lang w:val="pt-BR"/>
        </w:rPr>
        <w:br/>
        <w:t xml:space="preserve">// $forma = new </w:t>
      </w:r>
      <w:proofErr w:type="gramStart"/>
      <w:r w:rsidRPr="008E65CD">
        <w:rPr>
          <w:color w:val="00FF00"/>
          <w:lang w:val="pt-BR"/>
        </w:rPr>
        <w:t>Forma(</w:t>
      </w:r>
      <w:proofErr w:type="gramEnd"/>
      <w:r w:rsidRPr="008E65CD">
        <w:rPr>
          <w:color w:val="00FF00"/>
          <w:lang w:val="pt-BR"/>
        </w:rPr>
        <w:t>);</w:t>
      </w:r>
    </w:p>
    <w:p w14:paraId="56DC71FA" w14:textId="77777777" w:rsidR="001C1AED" w:rsidRPr="008E65CD" w:rsidRDefault="00000000">
      <w:pPr>
        <w:pStyle w:val="Ttulo2"/>
        <w:rPr>
          <w:lang w:val="pt-BR"/>
        </w:rPr>
      </w:pPr>
      <w:bookmarkStart w:id="387" w:name="_Toc195354662"/>
      <w:r w:rsidRPr="008E65CD">
        <w:rPr>
          <w:lang w:val="pt-BR"/>
        </w:rPr>
        <w:t>Interfaces vs. Classes Abstratas</w:t>
      </w:r>
      <w:bookmarkEnd w:id="387"/>
    </w:p>
    <w:p w14:paraId="620D6C6B" w14:textId="77777777" w:rsidR="001C1AED" w:rsidRDefault="00000000">
      <w:r w:rsidRPr="008E65CD">
        <w:rPr>
          <w:lang w:val="pt-BR"/>
        </w:rPr>
        <w:t xml:space="preserve">Tanto as interfaces quanto as classes abstratas são usadas para definir contratos e criar hierarquias de classes. </w:t>
      </w:r>
      <w:r>
        <w:t>No entanto, existem algumas diferenças importantes entre elas:</w:t>
      </w:r>
    </w:p>
    <w:p w14:paraId="38053497" w14:textId="77777777" w:rsidR="001C1AED" w:rsidRDefault="00000000">
      <w:pPr>
        <w:pStyle w:val="Commarcadores"/>
      </w:pPr>
      <w:r w:rsidRPr="008E65CD">
        <w:rPr>
          <w:lang w:val="pt-BR"/>
        </w:rPr>
        <w:lastRenderedPageBreak/>
        <w:t xml:space="preserve">  </w:t>
      </w:r>
      <w:r w:rsidRPr="008E65CD">
        <w:rPr>
          <w:b/>
          <w:lang w:val="pt-BR"/>
        </w:rPr>
        <w:t>Interfaces:</w:t>
      </w:r>
      <w:r w:rsidRPr="008E65CD">
        <w:rPr>
          <w:lang w:val="pt-BR"/>
        </w:rPr>
        <w:t xml:space="preserve"> Definam apenas *o que* uma classe deve fazer, sem se preocupar com *como*. Uma interface só contém declarações de métodos (e constantes), sem qualquer implementação.  </w:t>
      </w:r>
      <w:r>
        <w:t>Uma classe pode implementar múltiplas interfaces.</w:t>
      </w:r>
    </w:p>
    <w:p w14:paraId="3ABF5807" w14:textId="77777777" w:rsidR="001C1AED" w:rsidRPr="008E65CD" w:rsidRDefault="00000000">
      <w:pPr>
        <w:pStyle w:val="Commarcadores"/>
        <w:rPr>
          <w:lang w:val="pt-BR"/>
        </w:rPr>
      </w:pPr>
      <w:r w:rsidRPr="008E65CD">
        <w:rPr>
          <w:lang w:val="pt-BR"/>
        </w:rPr>
        <w:t xml:space="preserve">  </w:t>
      </w:r>
      <w:r w:rsidRPr="008E65CD">
        <w:rPr>
          <w:b/>
          <w:lang w:val="pt-BR"/>
        </w:rPr>
        <w:t>Classes Abstratas:</w:t>
      </w:r>
      <w:r w:rsidRPr="008E65CD">
        <w:rPr>
          <w:lang w:val="pt-BR"/>
        </w:rPr>
        <w:t xml:space="preserve"> Podem definir *o que* uma classe deve fazer, bem como fornecer uma implementação parcial ou completa de alguns métodos. Uma classe só pode herdar de uma única classe abstrata.</w:t>
      </w:r>
    </w:p>
    <w:p w14:paraId="59A0CFD8" w14:textId="77777777" w:rsidR="001C1AED" w:rsidRPr="008E65CD" w:rsidRDefault="00000000">
      <w:pPr>
        <w:rPr>
          <w:lang w:val="pt-BR"/>
        </w:rPr>
      </w:pPr>
      <w:r w:rsidRPr="008E65CD">
        <w:rPr>
          <w:lang w:val="pt-BR"/>
        </w:rPr>
        <w:t>Em resumo, se precisar definir apenas uma interface e permitir que uma classe implemente várias, use interfaces. Se precisar fornecer uma implementação base e forçar a implementação de métodos específicos, use classes abstratas.</w:t>
      </w:r>
    </w:p>
    <w:p w14:paraId="0952805E" w14:textId="77777777" w:rsidR="001C1AED" w:rsidRPr="008E65CD" w:rsidRDefault="00000000">
      <w:pPr>
        <w:pStyle w:val="Ttulo2"/>
        <w:rPr>
          <w:lang w:val="pt-BR"/>
        </w:rPr>
      </w:pPr>
      <w:bookmarkStart w:id="388" w:name="_Toc195354663"/>
      <w:r w:rsidRPr="008E65CD">
        <w:rPr>
          <w:lang w:val="pt-BR"/>
        </w:rPr>
        <w:t>Exemplo Mais Complexo</w:t>
      </w:r>
      <w:bookmarkEnd w:id="388"/>
    </w:p>
    <w:p w14:paraId="3D134308" w14:textId="77777777" w:rsidR="001C1AED" w:rsidRPr="008E65CD" w:rsidRDefault="00000000">
      <w:pPr>
        <w:rPr>
          <w:lang w:val="pt-BR"/>
        </w:rPr>
      </w:pPr>
      <w:r w:rsidRPr="008E65CD">
        <w:rPr>
          <w:lang w:val="pt-BR"/>
        </w:rPr>
        <w:t xml:space="preserve">Considere um sistema de pagamento. Podemos ter uma classe abstrata `Pagamento` que define a estrutura básica para todos os tipos de pagamento (cartão de crédito, </w:t>
      </w:r>
      <w:proofErr w:type="gramStart"/>
      <w:r w:rsidRPr="008E65CD">
        <w:rPr>
          <w:lang w:val="pt-BR"/>
        </w:rPr>
        <w:t>Paypal, etc.</w:t>
      </w:r>
      <w:proofErr w:type="gramEnd"/>
      <w:r w:rsidRPr="008E65CD">
        <w:rPr>
          <w:lang w:val="pt-BR"/>
        </w:rPr>
        <w:t>).</w:t>
      </w:r>
    </w:p>
    <w:p w14:paraId="26FF5C2E" w14:textId="77777777" w:rsidR="001C1AED" w:rsidRPr="008E65CD" w:rsidRDefault="00000000">
      <w:pPr>
        <w:pStyle w:val="Code"/>
        <w:shd w:val="clear" w:color="auto" w:fill="000000"/>
        <w:rPr>
          <w:lang w:val="pt-BR"/>
        </w:rPr>
      </w:pPr>
      <w:r w:rsidRPr="008E65CD">
        <w:rPr>
          <w:color w:val="00FF00"/>
          <w:lang w:val="pt-BR"/>
        </w:rPr>
        <w:t>abstract class Pagamento {</w:t>
      </w:r>
      <w:r w:rsidRPr="008E65CD">
        <w:rPr>
          <w:color w:val="00FF00"/>
          <w:lang w:val="pt-BR"/>
        </w:rPr>
        <w:br/>
        <w:t>abstract public function processarPagamento($valor);</w:t>
      </w:r>
      <w:r w:rsidRPr="008E65CD">
        <w:rPr>
          <w:color w:val="00FF00"/>
          <w:lang w:val="pt-BR"/>
        </w:rPr>
        <w:br/>
        <w:t>abstract public function verificarTransacao($transacaoId);</w:t>
      </w:r>
      <w:r w:rsidRPr="008E65CD">
        <w:rPr>
          <w:color w:val="00FF00"/>
          <w:lang w:val="pt-BR"/>
        </w:rPr>
        <w:br/>
        <w:t xml:space="preserve">public function </w:t>
      </w:r>
      <w:proofErr w:type="gramStart"/>
      <w:r w:rsidRPr="008E65CD">
        <w:rPr>
          <w:color w:val="00FF00"/>
          <w:lang w:val="pt-BR"/>
        </w:rPr>
        <w:t>enviarNotificacao(</w:t>
      </w:r>
      <w:proofErr w:type="gramEnd"/>
      <w:r w:rsidRPr="008E65CD">
        <w:rPr>
          <w:color w:val="00FF00"/>
          <w:lang w:val="pt-BR"/>
        </w:rPr>
        <w:t>$destinatario, $mensagem) {</w:t>
      </w:r>
      <w:r w:rsidRPr="008E65CD">
        <w:rPr>
          <w:color w:val="00FF00"/>
          <w:lang w:val="pt-BR"/>
        </w:rPr>
        <w:br/>
        <w:t>// Lógica para enviar notificação</w:t>
      </w:r>
      <w:r w:rsidRPr="008E65CD">
        <w:rPr>
          <w:color w:val="00FF00"/>
          <w:lang w:val="pt-BR"/>
        </w:rPr>
        <w:br/>
        <w:t xml:space="preserve">echo "Envio de notificação para: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destinatario .</w:t>
      </w:r>
      <w:proofErr w:type="gramEnd"/>
      <w:r w:rsidRPr="008E65CD">
        <w:rPr>
          <w:color w:val="00FF00"/>
          <w:lang w:val="pt-BR"/>
        </w:rPr>
        <w:t xml:space="preserve"> "\n";</w:t>
      </w:r>
      <w:r w:rsidRPr="008E65CD">
        <w:rPr>
          <w:color w:val="00FF00"/>
          <w:lang w:val="pt-BR"/>
        </w:rPr>
        <w:br/>
        <w:t xml:space="preserve">echo "Mensagem: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mensagem .</w:t>
      </w:r>
      <w:proofErr w:type="gramEnd"/>
      <w:r w:rsidRPr="008E65CD">
        <w:rPr>
          <w:color w:val="00FF00"/>
          <w:lang w:val="pt-BR"/>
        </w:rPr>
        <w:t xml:space="preserve"> "\n";</w:t>
      </w:r>
      <w:r w:rsidRPr="008E65CD">
        <w:rPr>
          <w:color w:val="00FF00"/>
          <w:lang w:val="pt-BR"/>
        </w:rPr>
        <w:br/>
        <w:t>}</w:t>
      </w:r>
      <w:r w:rsidRPr="008E65CD">
        <w:rPr>
          <w:color w:val="00FF00"/>
          <w:lang w:val="pt-BR"/>
        </w:rPr>
        <w:br/>
        <w:t>}</w:t>
      </w:r>
      <w:r w:rsidRPr="008E65CD">
        <w:rPr>
          <w:color w:val="00FF00"/>
          <w:lang w:val="pt-BR"/>
        </w:rPr>
        <w:br/>
        <w:t>class PagamentoCartaoCredito extends Pagamento {</w:t>
      </w:r>
      <w:r w:rsidRPr="008E65CD">
        <w:rPr>
          <w:color w:val="00FF00"/>
          <w:lang w:val="pt-BR"/>
        </w:rPr>
        <w:br/>
        <w:t>public function processarPagamento($valor) {</w:t>
      </w:r>
      <w:r w:rsidRPr="008E65CD">
        <w:rPr>
          <w:color w:val="00FF00"/>
          <w:lang w:val="pt-BR"/>
        </w:rPr>
        <w:br/>
        <w:t>// Lógica específica para processar pagamento com cartão de crédito</w:t>
      </w:r>
      <w:r w:rsidRPr="008E65CD">
        <w:rPr>
          <w:color w:val="00FF00"/>
          <w:lang w:val="pt-BR"/>
        </w:rPr>
        <w:br/>
        <w:t xml:space="preserve">echo "Processando pagamento com cartão de crédito no valor de: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valor .</w:t>
      </w:r>
      <w:proofErr w:type="gramEnd"/>
      <w:r w:rsidRPr="008E65CD">
        <w:rPr>
          <w:color w:val="00FF00"/>
          <w:lang w:val="pt-BR"/>
        </w:rPr>
        <w:t xml:space="preserve"> "\n";</w:t>
      </w:r>
      <w:r w:rsidRPr="008E65CD">
        <w:rPr>
          <w:color w:val="00FF00"/>
          <w:lang w:val="pt-BR"/>
        </w:rPr>
        <w:br/>
        <w:t>return "ID_TRANSACAO_CARTAO_</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uniqid(</w:t>
      </w:r>
      <w:proofErr w:type="gramEnd"/>
      <w:r w:rsidRPr="008E65CD">
        <w:rPr>
          <w:color w:val="00FF00"/>
          <w:lang w:val="pt-BR"/>
        </w:rPr>
        <w:t>);</w:t>
      </w:r>
      <w:r w:rsidRPr="008E65CD">
        <w:rPr>
          <w:color w:val="00FF00"/>
          <w:lang w:val="pt-BR"/>
        </w:rPr>
        <w:br/>
        <w:t>}</w:t>
      </w:r>
      <w:r w:rsidRPr="008E65CD">
        <w:rPr>
          <w:color w:val="00FF00"/>
          <w:lang w:val="pt-BR"/>
        </w:rPr>
        <w:br/>
        <w:t>public function verificarTransacao($transacaoId) {</w:t>
      </w:r>
      <w:r w:rsidRPr="008E65CD">
        <w:rPr>
          <w:color w:val="00FF00"/>
          <w:lang w:val="pt-BR"/>
        </w:rPr>
        <w:br/>
        <w:t>// Lógica específica para verificar uma transação de cartão de crédito</w:t>
      </w:r>
      <w:r w:rsidRPr="008E65CD">
        <w:rPr>
          <w:color w:val="00FF00"/>
          <w:lang w:val="pt-BR"/>
        </w:rPr>
        <w:br/>
        <w:t xml:space="preserve">echo "Verificando transação de cartão de crédito com ID: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transacaoId .</w:t>
      </w:r>
      <w:proofErr w:type="gramEnd"/>
      <w:r w:rsidRPr="008E65CD">
        <w:rPr>
          <w:color w:val="00FF00"/>
          <w:lang w:val="pt-BR"/>
        </w:rPr>
        <w:t xml:space="preserve"> "\n";</w:t>
      </w:r>
      <w:r w:rsidRPr="008E65CD">
        <w:rPr>
          <w:color w:val="00FF00"/>
          <w:lang w:val="pt-BR"/>
        </w:rPr>
        <w:br/>
        <w:t>return true;</w:t>
      </w:r>
      <w:r w:rsidRPr="008E65CD">
        <w:rPr>
          <w:color w:val="00FF00"/>
          <w:lang w:val="pt-BR"/>
        </w:rPr>
        <w:br/>
        <w:t>}</w:t>
      </w:r>
      <w:r w:rsidRPr="008E65CD">
        <w:rPr>
          <w:color w:val="00FF00"/>
          <w:lang w:val="pt-BR"/>
        </w:rPr>
        <w:br/>
        <w:t>}</w:t>
      </w:r>
      <w:r w:rsidRPr="008E65CD">
        <w:rPr>
          <w:color w:val="00FF00"/>
          <w:lang w:val="pt-BR"/>
        </w:rPr>
        <w:br/>
        <w:t>class PagamentoPaypal extends Pagamento {</w:t>
      </w:r>
      <w:r w:rsidRPr="008E65CD">
        <w:rPr>
          <w:color w:val="00FF00"/>
          <w:lang w:val="pt-BR"/>
        </w:rPr>
        <w:br/>
        <w:t>public function processarPagamento($valor) {</w:t>
      </w:r>
      <w:r w:rsidRPr="008E65CD">
        <w:rPr>
          <w:color w:val="00FF00"/>
          <w:lang w:val="pt-BR"/>
        </w:rPr>
        <w:br/>
        <w:t>// Lógica específica para processar pagamento com Paypal</w:t>
      </w:r>
      <w:r w:rsidRPr="008E65CD">
        <w:rPr>
          <w:color w:val="00FF00"/>
          <w:lang w:val="pt-BR"/>
        </w:rPr>
        <w:br/>
        <w:t xml:space="preserve">echo "Processando pagamento com Paypal no valor de: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valor .</w:t>
      </w:r>
      <w:proofErr w:type="gramEnd"/>
      <w:r w:rsidRPr="008E65CD">
        <w:rPr>
          <w:color w:val="00FF00"/>
          <w:lang w:val="pt-BR"/>
        </w:rPr>
        <w:t xml:space="preserve"> "\n";</w:t>
      </w:r>
      <w:r w:rsidRPr="008E65CD">
        <w:rPr>
          <w:color w:val="00FF00"/>
          <w:lang w:val="pt-BR"/>
        </w:rPr>
        <w:br/>
        <w:t>return "ID_TRANSACAO_PAYPAL_</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uniqid(</w:t>
      </w:r>
      <w:proofErr w:type="gramEnd"/>
      <w:r w:rsidRPr="008E65CD">
        <w:rPr>
          <w:color w:val="00FF00"/>
          <w:lang w:val="pt-BR"/>
        </w:rPr>
        <w:t>);</w:t>
      </w:r>
      <w:r w:rsidRPr="008E65CD">
        <w:rPr>
          <w:color w:val="00FF00"/>
          <w:lang w:val="pt-BR"/>
        </w:rPr>
        <w:br/>
        <w:t>}</w:t>
      </w:r>
      <w:r w:rsidRPr="008E65CD">
        <w:rPr>
          <w:color w:val="00FF00"/>
          <w:lang w:val="pt-BR"/>
        </w:rPr>
        <w:br/>
        <w:t>public function verificarTransacao($transacaoId) {</w:t>
      </w:r>
      <w:r w:rsidRPr="008E65CD">
        <w:rPr>
          <w:color w:val="00FF00"/>
          <w:lang w:val="pt-BR"/>
        </w:rPr>
        <w:br/>
        <w:t>// Lógica específica para verificar uma transação do Paypal</w:t>
      </w:r>
      <w:r w:rsidRPr="008E65CD">
        <w:rPr>
          <w:color w:val="00FF00"/>
          <w:lang w:val="pt-BR"/>
        </w:rPr>
        <w:br/>
        <w:t xml:space="preserve">echo "Verificando transação do Paypal com ID: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transacaoId .</w:t>
      </w:r>
      <w:proofErr w:type="gramEnd"/>
      <w:r w:rsidRPr="008E65CD">
        <w:rPr>
          <w:color w:val="00FF00"/>
          <w:lang w:val="pt-BR"/>
        </w:rPr>
        <w:t xml:space="preserve"> "\n";</w:t>
      </w:r>
      <w:r w:rsidRPr="008E65CD">
        <w:rPr>
          <w:color w:val="00FF00"/>
          <w:lang w:val="pt-BR"/>
        </w:rPr>
        <w:br/>
        <w:t>return true;</w:t>
      </w:r>
      <w:r w:rsidRPr="008E65CD">
        <w:rPr>
          <w:color w:val="00FF00"/>
          <w:lang w:val="pt-BR"/>
        </w:rPr>
        <w:br/>
        <w:t>}</w:t>
      </w:r>
      <w:r w:rsidRPr="008E65CD">
        <w:rPr>
          <w:color w:val="00FF00"/>
          <w:lang w:val="pt-BR"/>
        </w:rPr>
        <w:br/>
        <w:t>}</w:t>
      </w:r>
      <w:r w:rsidRPr="008E65CD">
        <w:rPr>
          <w:color w:val="00FF00"/>
          <w:lang w:val="pt-BR"/>
        </w:rPr>
        <w:br/>
      </w:r>
      <w:r w:rsidRPr="008E65CD">
        <w:rPr>
          <w:color w:val="00FF00"/>
          <w:lang w:val="pt-BR"/>
        </w:rPr>
        <w:lastRenderedPageBreak/>
        <w:t>$pagamentoCartao = new PagamentoCartaoCredito();</w:t>
      </w:r>
      <w:r w:rsidRPr="008E65CD">
        <w:rPr>
          <w:color w:val="00FF00"/>
          <w:lang w:val="pt-BR"/>
        </w:rPr>
        <w:br/>
        <w:t>$transacaoId = $pagamentoCartao-&gt;processarPagamento(100);</w:t>
      </w:r>
      <w:r w:rsidRPr="008E65CD">
        <w:rPr>
          <w:color w:val="00FF00"/>
          <w:lang w:val="pt-BR"/>
        </w:rPr>
        <w:br/>
        <w:t>$pagamentoCartao-&gt;verificarTransacao($transacaoId);</w:t>
      </w:r>
      <w:r w:rsidRPr="008E65CD">
        <w:rPr>
          <w:color w:val="00FF00"/>
          <w:lang w:val="pt-BR"/>
        </w:rPr>
        <w:br/>
        <w:t>$pagamentoCartao-&gt;enviarNotificacao("cliente@example.com", "Pagamento efetuado com sucesso!");</w:t>
      </w:r>
      <w:r w:rsidRPr="008E65CD">
        <w:rPr>
          <w:color w:val="00FF00"/>
          <w:lang w:val="pt-BR"/>
        </w:rPr>
        <w:br/>
        <w:t>$pagamentoPaypal = new PagamentoPaypal();</w:t>
      </w:r>
      <w:r w:rsidRPr="008E65CD">
        <w:rPr>
          <w:color w:val="00FF00"/>
          <w:lang w:val="pt-BR"/>
        </w:rPr>
        <w:br/>
        <w:t>$transacaoId = $pagamentoPaypal-&gt;processarPagamento(50);</w:t>
      </w:r>
      <w:r w:rsidRPr="008E65CD">
        <w:rPr>
          <w:color w:val="00FF00"/>
          <w:lang w:val="pt-BR"/>
        </w:rPr>
        <w:br/>
        <w:t>$pagamentoPaypal-&gt;verificarTransacao($transacaoId);</w:t>
      </w:r>
      <w:r w:rsidRPr="008E65CD">
        <w:rPr>
          <w:color w:val="00FF00"/>
          <w:lang w:val="pt-BR"/>
        </w:rPr>
        <w:br/>
        <w:t>$pagamentoPaypal-&gt;enviarNotificacao("cliente@example.com", "Pagamento efetuado com sucesso!");</w:t>
      </w:r>
    </w:p>
    <w:p w14:paraId="2D80151F" w14:textId="77777777" w:rsidR="001C1AED" w:rsidRPr="008E65CD" w:rsidRDefault="00000000">
      <w:pPr>
        <w:rPr>
          <w:lang w:val="pt-BR"/>
        </w:rPr>
      </w:pPr>
      <w:r w:rsidRPr="008E65CD">
        <w:rPr>
          <w:lang w:val="pt-BR"/>
        </w:rPr>
        <w:t>Este exemplo demonstra como as classes abstratas podem ser usadas para definir uma estrutura comum para diferentes tipos de pagamento, garantindo que cada tipo de pagamento implemente os métodos `processarPagamento` e `verificarTransacao`, enquanto também fornece um método concreto, `enviarNotificacao`, que pode ser usado por todas as classes filhas.  Isto promove a reutilização do código e a consistência na forma como os pagamentos são processados.</w:t>
      </w:r>
    </w:p>
    <w:p w14:paraId="25B719E2" w14:textId="77777777" w:rsidR="001C1AED" w:rsidRPr="008E65CD" w:rsidRDefault="00000000">
      <w:pPr>
        <w:rPr>
          <w:lang w:val="pt-BR"/>
        </w:rPr>
      </w:pPr>
      <w:r w:rsidRPr="008E65CD">
        <w:rPr>
          <w:lang w:val="pt-BR"/>
        </w:rPr>
        <w:t>Em conclusão, as classes abstratas são uma ferramenta poderosa na POO em PHP, permitindo criar código mais organizado, flexível e fácil de manter. Compreender e utilizar classes abstratas é fundamental para o desenvolvimento de aplicações PHP robustas e escaláveis.</w:t>
      </w:r>
    </w:p>
    <w:p w14:paraId="7C68C1D9" w14:textId="77777777" w:rsidR="001C1AED" w:rsidRPr="008E65CD" w:rsidRDefault="00000000">
      <w:pPr>
        <w:rPr>
          <w:lang w:val="pt-BR"/>
        </w:rPr>
      </w:pPr>
      <w:r w:rsidRPr="008E65CD">
        <w:rPr>
          <w:lang w:val="pt-BR"/>
        </w:rPr>
        <w:br w:type="page"/>
      </w:r>
    </w:p>
    <w:p w14:paraId="59E19E5D" w14:textId="77777777" w:rsidR="001C1AED" w:rsidRPr="008E65CD" w:rsidRDefault="00000000">
      <w:pPr>
        <w:pStyle w:val="Ttulo1"/>
        <w:rPr>
          <w:lang w:val="pt-BR"/>
        </w:rPr>
      </w:pPr>
      <w:bookmarkStart w:id="389" w:name="_Toc195354664"/>
      <w:r w:rsidRPr="008E65CD">
        <w:rPr>
          <w:lang w:val="pt-BR"/>
        </w:rPr>
        <w:lastRenderedPageBreak/>
        <w:t>54. Interfaces PHP Definir interfaces</w:t>
      </w:r>
      <w:bookmarkEnd w:id="389"/>
    </w:p>
    <w:p w14:paraId="3F852B47" w14:textId="77777777" w:rsidR="001C1AED" w:rsidRPr="008E65CD" w:rsidRDefault="00000000">
      <w:pPr>
        <w:rPr>
          <w:lang w:val="pt-BR"/>
        </w:rPr>
      </w:pPr>
      <w:r w:rsidRPr="008E65CD">
        <w:rPr>
          <w:lang w:val="pt-BR"/>
        </w:rPr>
        <w:t>As interfaces em PHP são um recurso fundamental da programação orientada a objetos que permite definir um contrato para classes. Uma interface declara um conjunto de métodos que uma classe deve implementar para "cumprir" essa interface.  Em essência, uma interface define o "o quê" uma classe deve fazer, sem especificar "como" isso deve ser feito.  Isto promove a flexibilidade, a intercambiabilidade de objetos e facilita a criação de código modular e testável.</w:t>
      </w:r>
    </w:p>
    <w:p w14:paraId="72DA264C" w14:textId="77777777" w:rsidR="001C1AED" w:rsidRPr="008E65CD" w:rsidRDefault="00000000">
      <w:pPr>
        <w:pStyle w:val="Ttulo2"/>
        <w:rPr>
          <w:lang w:val="pt-BR"/>
        </w:rPr>
      </w:pPr>
      <w:bookmarkStart w:id="390" w:name="_Toc195354665"/>
      <w:r w:rsidRPr="008E65CD">
        <w:rPr>
          <w:lang w:val="pt-BR"/>
        </w:rPr>
        <w:t>O que são Interfaces?</w:t>
      </w:r>
      <w:bookmarkEnd w:id="390"/>
    </w:p>
    <w:p w14:paraId="35FC13D7" w14:textId="77777777" w:rsidR="001C1AED" w:rsidRPr="008E65CD" w:rsidRDefault="00000000">
      <w:pPr>
        <w:rPr>
          <w:lang w:val="pt-BR"/>
        </w:rPr>
      </w:pPr>
      <w:r w:rsidRPr="008E65CD">
        <w:rPr>
          <w:lang w:val="pt-BR"/>
        </w:rPr>
        <w:t>Uma interface é uma abstração que define um conjunto de métodos (e a partir do PHP 8.1, também constantes) que uma classe deve implementar.  As interfaces não podem conter implementações dos métodos; definem apenas as assinaturas (nome, parâmetros e tipo de retorno).  Isto significa que a interface especifica quais métodos uma classe deve ter, mas cada classe que implementa a interface é responsável por fornecer a lógica específica para esses métodos.</w:t>
      </w:r>
    </w:p>
    <w:p w14:paraId="2291FE0B" w14:textId="77777777" w:rsidR="001C1AED" w:rsidRPr="008E65CD" w:rsidRDefault="00000000">
      <w:pPr>
        <w:rPr>
          <w:lang w:val="pt-BR"/>
        </w:rPr>
      </w:pPr>
      <w:r w:rsidRPr="008E65CD">
        <w:rPr>
          <w:lang w:val="pt-BR"/>
        </w:rPr>
        <w:t>Em termos simples, imagine uma interface como um modelo ou um projeto. Define os componentes essenciais que um determinado objeto deve ter, mas não especifica como esses componentes são construídos.  Diferentes classes podem implementar a mesma interface e construir esses componentes de maneiras diferentes, cada uma adaptada às suas necessidades específicas.</w:t>
      </w:r>
    </w:p>
    <w:p w14:paraId="55CBA4CA" w14:textId="77777777" w:rsidR="001C1AED" w:rsidRPr="008E65CD" w:rsidRDefault="00000000">
      <w:pPr>
        <w:pStyle w:val="Ttulo2"/>
        <w:rPr>
          <w:lang w:val="pt-BR"/>
        </w:rPr>
      </w:pPr>
      <w:bookmarkStart w:id="391" w:name="_Toc195354666"/>
      <w:r w:rsidRPr="008E65CD">
        <w:rPr>
          <w:lang w:val="pt-BR"/>
        </w:rPr>
        <w:t>Sintaxe de Definição de Interface</w:t>
      </w:r>
      <w:bookmarkEnd w:id="391"/>
    </w:p>
    <w:p w14:paraId="007DCD73" w14:textId="77777777" w:rsidR="001C1AED" w:rsidRPr="008E65CD" w:rsidRDefault="00000000">
      <w:pPr>
        <w:rPr>
          <w:lang w:val="pt-BR"/>
        </w:rPr>
      </w:pPr>
      <w:r w:rsidRPr="008E65CD">
        <w:rPr>
          <w:lang w:val="pt-BR"/>
        </w:rPr>
        <w:t>A sintaxe para definir uma interface em PHP é semelhante à de uma classe, mas usando a palavra-chave `interface` em vez de `class`.  Dentro do bloco da interface, define-se um conjunto de métodos públicos (visibilidade deve ser sempre `public` para métodos de interface).</w:t>
      </w:r>
    </w:p>
    <w:p w14:paraId="753F761D" w14:textId="77777777" w:rsidR="001C1AED" w:rsidRPr="008E65CD" w:rsidRDefault="00000000">
      <w:pPr>
        <w:pStyle w:val="Code"/>
        <w:shd w:val="clear" w:color="auto" w:fill="000000"/>
        <w:rPr>
          <w:lang w:val="pt-BR"/>
        </w:rPr>
      </w:pPr>
      <w:r w:rsidRPr="008E65CD">
        <w:rPr>
          <w:color w:val="00FF00"/>
          <w:lang w:val="pt-BR"/>
        </w:rPr>
        <w:t>interface MinhaInterface {</w:t>
      </w:r>
      <w:r w:rsidRPr="008E65CD">
        <w:rPr>
          <w:color w:val="00FF00"/>
          <w:lang w:val="pt-BR"/>
        </w:rPr>
        <w:br/>
        <w:t xml:space="preserve">public function </w:t>
      </w:r>
      <w:proofErr w:type="gramStart"/>
      <w:r w:rsidRPr="008E65CD">
        <w:rPr>
          <w:color w:val="00FF00"/>
          <w:lang w:val="pt-BR"/>
        </w:rPr>
        <w:t>metodoUm(</w:t>
      </w:r>
      <w:proofErr w:type="gramEnd"/>
      <w:r w:rsidRPr="008E65CD">
        <w:rPr>
          <w:color w:val="00FF00"/>
          <w:lang w:val="pt-BR"/>
        </w:rPr>
        <w:t>int $parametro1): string;</w:t>
      </w:r>
      <w:r w:rsidRPr="008E65CD">
        <w:rPr>
          <w:color w:val="00FF00"/>
          <w:lang w:val="pt-BR"/>
        </w:rPr>
        <w:br/>
        <w:t xml:space="preserve">public function </w:t>
      </w:r>
      <w:proofErr w:type="gramStart"/>
      <w:r w:rsidRPr="008E65CD">
        <w:rPr>
          <w:color w:val="00FF00"/>
          <w:lang w:val="pt-BR"/>
        </w:rPr>
        <w:t>metodoDois(</w:t>
      </w:r>
      <w:proofErr w:type="gramEnd"/>
      <w:r w:rsidRPr="008E65CD">
        <w:rPr>
          <w:color w:val="00FF00"/>
          <w:lang w:val="pt-BR"/>
        </w:rPr>
        <w:t>float $parametro2): void;</w:t>
      </w:r>
      <w:r w:rsidRPr="008E65CD">
        <w:rPr>
          <w:color w:val="00FF00"/>
          <w:lang w:val="pt-BR"/>
        </w:rPr>
        <w:br/>
        <w:t>}</w:t>
      </w:r>
    </w:p>
    <w:p w14:paraId="1EA31F5D" w14:textId="77777777" w:rsidR="001C1AED" w:rsidRPr="008E65CD" w:rsidRDefault="00000000">
      <w:pPr>
        <w:rPr>
          <w:lang w:val="pt-BR"/>
        </w:rPr>
      </w:pPr>
      <w:r w:rsidRPr="008E65CD">
        <w:rPr>
          <w:lang w:val="pt-BR"/>
        </w:rPr>
        <w:t>No exemplo acima, `MinhaInterface` define dois métodos: `metodoUm` que recebe um inteiro como parâmetro e retorna uma string, e `metodoDois` que recebe um float como parâmetro e não retorna nada.</w:t>
      </w:r>
    </w:p>
    <w:p w14:paraId="72F6F625" w14:textId="77777777" w:rsidR="001C1AED" w:rsidRPr="008E65CD" w:rsidRDefault="00000000">
      <w:pPr>
        <w:rPr>
          <w:lang w:val="pt-BR"/>
        </w:rPr>
      </w:pPr>
      <w:r w:rsidRPr="008E65CD">
        <w:rPr>
          <w:lang w:val="pt-BR"/>
        </w:rPr>
        <w:t>A partir do PHP 8.1, interfaces podem também definir constantes.</w:t>
      </w:r>
    </w:p>
    <w:p w14:paraId="074DCE99" w14:textId="77777777" w:rsidR="001C1AED" w:rsidRPr="008E65CD" w:rsidRDefault="00000000">
      <w:pPr>
        <w:pStyle w:val="Code"/>
        <w:shd w:val="clear" w:color="auto" w:fill="000000"/>
        <w:rPr>
          <w:lang w:val="pt-BR"/>
        </w:rPr>
      </w:pPr>
      <w:r w:rsidRPr="008E65CD">
        <w:rPr>
          <w:color w:val="00FF00"/>
          <w:lang w:val="pt-BR"/>
        </w:rPr>
        <w:t>interface MinhaInterface {</w:t>
      </w:r>
      <w:r w:rsidRPr="008E65CD">
        <w:rPr>
          <w:color w:val="00FF00"/>
          <w:lang w:val="pt-BR"/>
        </w:rPr>
        <w:br/>
        <w:t>const VERSAO = "1.0";</w:t>
      </w:r>
      <w:r w:rsidRPr="008E65CD">
        <w:rPr>
          <w:color w:val="00FF00"/>
          <w:lang w:val="pt-BR"/>
        </w:rPr>
        <w:br/>
        <w:t xml:space="preserve">public function </w:t>
      </w:r>
      <w:proofErr w:type="gramStart"/>
      <w:r w:rsidRPr="008E65CD">
        <w:rPr>
          <w:color w:val="00FF00"/>
          <w:lang w:val="pt-BR"/>
        </w:rPr>
        <w:t>metodoUm(</w:t>
      </w:r>
      <w:proofErr w:type="gramEnd"/>
      <w:r w:rsidRPr="008E65CD">
        <w:rPr>
          <w:color w:val="00FF00"/>
          <w:lang w:val="pt-BR"/>
        </w:rPr>
        <w:t>int $parametro1): string;</w:t>
      </w:r>
      <w:r w:rsidRPr="008E65CD">
        <w:rPr>
          <w:color w:val="00FF00"/>
          <w:lang w:val="pt-BR"/>
        </w:rPr>
        <w:br/>
        <w:t xml:space="preserve">public function </w:t>
      </w:r>
      <w:proofErr w:type="gramStart"/>
      <w:r w:rsidRPr="008E65CD">
        <w:rPr>
          <w:color w:val="00FF00"/>
          <w:lang w:val="pt-BR"/>
        </w:rPr>
        <w:t>metodoDois(</w:t>
      </w:r>
      <w:proofErr w:type="gramEnd"/>
      <w:r w:rsidRPr="008E65CD">
        <w:rPr>
          <w:color w:val="00FF00"/>
          <w:lang w:val="pt-BR"/>
        </w:rPr>
        <w:t>float $parametro2): void;</w:t>
      </w:r>
      <w:r w:rsidRPr="008E65CD">
        <w:rPr>
          <w:color w:val="00FF00"/>
          <w:lang w:val="pt-BR"/>
        </w:rPr>
        <w:br/>
        <w:t>}</w:t>
      </w:r>
    </w:p>
    <w:p w14:paraId="4EFB7F4D" w14:textId="77777777" w:rsidR="001C1AED" w:rsidRPr="008E65CD" w:rsidRDefault="00000000">
      <w:pPr>
        <w:pStyle w:val="Ttulo2"/>
        <w:rPr>
          <w:lang w:val="pt-BR"/>
        </w:rPr>
      </w:pPr>
      <w:bookmarkStart w:id="392" w:name="_Toc195354667"/>
      <w:r w:rsidRPr="008E65CD">
        <w:rPr>
          <w:lang w:val="pt-BR"/>
        </w:rPr>
        <w:t>Implementando Interfaces</w:t>
      </w:r>
      <w:bookmarkEnd w:id="392"/>
    </w:p>
    <w:p w14:paraId="214F7DE6" w14:textId="77777777" w:rsidR="001C1AED" w:rsidRPr="008E65CD" w:rsidRDefault="00000000">
      <w:pPr>
        <w:rPr>
          <w:lang w:val="pt-BR"/>
        </w:rPr>
      </w:pPr>
      <w:r w:rsidRPr="008E65CD">
        <w:rPr>
          <w:lang w:val="pt-BR"/>
        </w:rPr>
        <w:t>Para que uma classe declare que implementa uma interface, utiliza-se a palavra-chave `implements` após a declaração da classe.  Uma classe pode implementar múltiplas interfaces separando-as por vírgulas.</w:t>
      </w:r>
    </w:p>
    <w:p w14:paraId="019D9AA1" w14:textId="77777777" w:rsidR="001C1AED" w:rsidRPr="008E65CD" w:rsidRDefault="00000000">
      <w:pPr>
        <w:pStyle w:val="Code"/>
        <w:shd w:val="clear" w:color="auto" w:fill="000000"/>
        <w:rPr>
          <w:lang w:val="pt-BR"/>
        </w:rPr>
      </w:pPr>
      <w:r w:rsidRPr="008E65CD">
        <w:rPr>
          <w:color w:val="00FF00"/>
          <w:lang w:val="pt-BR"/>
        </w:rPr>
        <w:lastRenderedPageBreak/>
        <w:t>class MinhaClasse implements MinhaInterface, OutraInterface {</w:t>
      </w:r>
      <w:r w:rsidRPr="008E65CD">
        <w:rPr>
          <w:color w:val="00FF00"/>
          <w:lang w:val="pt-BR"/>
        </w:rPr>
        <w:br/>
        <w:t xml:space="preserve">public function </w:t>
      </w:r>
      <w:proofErr w:type="gramStart"/>
      <w:r w:rsidRPr="008E65CD">
        <w:rPr>
          <w:color w:val="00FF00"/>
          <w:lang w:val="pt-BR"/>
        </w:rPr>
        <w:t>metodoUm(</w:t>
      </w:r>
      <w:proofErr w:type="gramEnd"/>
      <w:r w:rsidRPr="008E65CD">
        <w:rPr>
          <w:color w:val="00FF00"/>
          <w:lang w:val="pt-BR"/>
        </w:rPr>
        <w:t>int $parametro1): string {</w:t>
      </w:r>
      <w:r w:rsidRPr="008E65CD">
        <w:rPr>
          <w:color w:val="00FF00"/>
          <w:lang w:val="pt-BR"/>
        </w:rPr>
        <w:br/>
        <w:t>// Implementação específica para metodoUm</w:t>
      </w:r>
      <w:r w:rsidRPr="008E65CD">
        <w:rPr>
          <w:color w:val="00FF00"/>
          <w:lang w:val="pt-BR"/>
        </w:rPr>
        <w:br/>
        <w:t xml:space="preserve">return "Resultado de metodoUm com: </w:t>
      </w:r>
      <w:proofErr w:type="gramStart"/>
      <w:r w:rsidRPr="008E65CD">
        <w:rPr>
          <w:color w:val="00FF00"/>
          <w:lang w:val="pt-BR"/>
        </w:rPr>
        <w:t>" .</w:t>
      </w:r>
      <w:proofErr w:type="gramEnd"/>
      <w:r w:rsidRPr="008E65CD">
        <w:rPr>
          <w:color w:val="00FF00"/>
          <w:lang w:val="pt-BR"/>
        </w:rPr>
        <w:t xml:space="preserve"> $parametro1;</w:t>
      </w:r>
      <w:r w:rsidRPr="008E65CD">
        <w:rPr>
          <w:color w:val="00FF00"/>
          <w:lang w:val="pt-BR"/>
        </w:rPr>
        <w:br/>
        <w:t>}</w:t>
      </w:r>
      <w:r w:rsidRPr="008E65CD">
        <w:rPr>
          <w:color w:val="00FF00"/>
          <w:lang w:val="pt-BR"/>
        </w:rPr>
        <w:br/>
        <w:t xml:space="preserve">public function </w:t>
      </w:r>
      <w:proofErr w:type="gramStart"/>
      <w:r w:rsidRPr="008E65CD">
        <w:rPr>
          <w:color w:val="00FF00"/>
          <w:lang w:val="pt-BR"/>
        </w:rPr>
        <w:t>metodoDois(</w:t>
      </w:r>
      <w:proofErr w:type="gramEnd"/>
      <w:r w:rsidRPr="008E65CD">
        <w:rPr>
          <w:color w:val="00FF00"/>
          <w:lang w:val="pt-BR"/>
        </w:rPr>
        <w:t>float $parametro2): void {</w:t>
      </w:r>
      <w:r w:rsidRPr="008E65CD">
        <w:rPr>
          <w:color w:val="00FF00"/>
          <w:lang w:val="pt-BR"/>
        </w:rPr>
        <w:br/>
        <w:t>// Implementação específica para metodoDois</w:t>
      </w:r>
      <w:r w:rsidRPr="008E65CD">
        <w:rPr>
          <w:color w:val="00FF00"/>
          <w:lang w:val="pt-BR"/>
        </w:rPr>
        <w:br/>
        <w:t xml:space="preserve">echo "Executando metodoDois com: </w:t>
      </w:r>
      <w:proofErr w:type="gramStart"/>
      <w:r w:rsidRPr="008E65CD">
        <w:rPr>
          <w:color w:val="00FF00"/>
          <w:lang w:val="pt-BR"/>
        </w:rPr>
        <w:t>" .</w:t>
      </w:r>
      <w:proofErr w:type="gramEnd"/>
      <w:r w:rsidRPr="008E65CD">
        <w:rPr>
          <w:color w:val="00FF00"/>
          <w:lang w:val="pt-BR"/>
        </w:rPr>
        <w:t xml:space="preserve"> $parametro2;</w:t>
      </w:r>
      <w:r w:rsidRPr="008E65CD">
        <w:rPr>
          <w:color w:val="00FF00"/>
          <w:lang w:val="pt-BR"/>
        </w:rPr>
        <w:br/>
        <w:t>}</w:t>
      </w:r>
      <w:r w:rsidRPr="008E65CD">
        <w:rPr>
          <w:color w:val="00FF00"/>
          <w:lang w:val="pt-BR"/>
        </w:rPr>
        <w:br/>
        <w:t>// Métodos definidos por OutraInterface devem ser implementados aqui também</w:t>
      </w:r>
      <w:r w:rsidRPr="008E65CD">
        <w:rPr>
          <w:color w:val="00FF00"/>
          <w:lang w:val="pt-BR"/>
        </w:rPr>
        <w:br/>
        <w:t>}</w:t>
      </w:r>
    </w:p>
    <w:p w14:paraId="1641BD33" w14:textId="77777777" w:rsidR="001C1AED" w:rsidRPr="008E65CD" w:rsidRDefault="00000000">
      <w:pPr>
        <w:rPr>
          <w:lang w:val="pt-BR"/>
        </w:rPr>
      </w:pPr>
      <w:r w:rsidRPr="008E65CD">
        <w:rPr>
          <w:lang w:val="pt-BR"/>
        </w:rPr>
        <w:t>É crucial que a classe implemente *todos* os métodos definidos na(s) interface(s) que está a implementar, com a mesma assinatura (nome, parâmetros e tipo de retorno). Caso contrário, o PHP lançará um erro fatal.  Os modificadores de acesso dos métodos implementados precisam ser pelo menos tão visíveis quanto os métodos na interface.  Por norma, são `public`, mantendo a coerência com a definição na interface.</w:t>
      </w:r>
    </w:p>
    <w:p w14:paraId="73041588" w14:textId="77777777" w:rsidR="001C1AED" w:rsidRPr="008E65CD" w:rsidRDefault="00000000">
      <w:pPr>
        <w:pStyle w:val="Ttulo2"/>
        <w:rPr>
          <w:lang w:val="pt-BR"/>
        </w:rPr>
      </w:pPr>
      <w:bookmarkStart w:id="393" w:name="_Toc195354668"/>
      <w:r w:rsidRPr="008E65CD">
        <w:rPr>
          <w:lang w:val="pt-BR"/>
        </w:rPr>
        <w:t>Vantagens do Uso de Interfaces</w:t>
      </w:r>
      <w:bookmarkEnd w:id="393"/>
    </w:p>
    <w:p w14:paraId="7EBAFD19" w14:textId="77777777" w:rsidR="001C1AED" w:rsidRPr="008E65CD" w:rsidRDefault="00000000">
      <w:pPr>
        <w:rPr>
          <w:lang w:val="pt-BR"/>
        </w:rPr>
      </w:pPr>
      <w:r w:rsidRPr="008E65CD">
        <w:rPr>
          <w:lang w:val="pt-BR"/>
        </w:rPr>
        <w:t>O uso de interfaces oferece várias vantagens importantes no desenvolvimento de software:</w:t>
      </w:r>
    </w:p>
    <w:p w14:paraId="668CA5E2" w14:textId="77777777" w:rsidR="001C1AED" w:rsidRPr="008E65CD" w:rsidRDefault="00000000">
      <w:pPr>
        <w:pStyle w:val="Commarcadores"/>
        <w:rPr>
          <w:lang w:val="pt-BR"/>
        </w:rPr>
      </w:pPr>
      <w:r w:rsidRPr="008E65CD">
        <w:rPr>
          <w:lang w:val="pt-BR"/>
        </w:rPr>
        <w:t xml:space="preserve">  </w:t>
      </w:r>
      <w:r w:rsidRPr="008E65CD">
        <w:rPr>
          <w:b/>
          <w:lang w:val="pt-BR"/>
        </w:rPr>
        <w:t>Acoplamento Fraco:</w:t>
      </w:r>
      <w:r w:rsidRPr="008E65CD">
        <w:rPr>
          <w:lang w:val="pt-BR"/>
        </w:rPr>
        <w:t xml:space="preserve"> As interfaces permitem que as classes interajam entre si através de um contrato bem definido, sem dependerem de detalhes de implementação específicos. Isto torna o código mais flexível e fácil de manter, pois as classes podem ser substituídas por outras que implementem a mesma interface sem afetar o resto do sistema.</w:t>
      </w:r>
    </w:p>
    <w:p w14:paraId="3CC4CE68" w14:textId="77777777" w:rsidR="001C1AED" w:rsidRPr="008E65CD" w:rsidRDefault="00000000">
      <w:pPr>
        <w:pStyle w:val="Commarcadores"/>
        <w:rPr>
          <w:lang w:val="pt-BR"/>
        </w:rPr>
      </w:pPr>
      <w:r w:rsidRPr="008E65CD">
        <w:rPr>
          <w:lang w:val="pt-BR"/>
        </w:rPr>
        <w:t xml:space="preserve">  </w:t>
      </w:r>
      <w:r w:rsidRPr="008E65CD">
        <w:rPr>
          <w:b/>
          <w:lang w:val="pt-BR"/>
        </w:rPr>
        <w:t>Polimorfismo:</w:t>
      </w:r>
      <w:r w:rsidRPr="008E65CD">
        <w:rPr>
          <w:lang w:val="pt-BR"/>
        </w:rPr>
        <w:t xml:space="preserve"> As interfaces habilitam o polimorfismo, permitindo que objetos de diferentes classes sejam tratados de forma uniforme, desde que implementem a mesma interface. Isto simplifica o código e permite a criação de algoritmos genéricos que podem operar em diferentes tipos de objetos.</w:t>
      </w:r>
    </w:p>
    <w:p w14:paraId="652F368F" w14:textId="77777777" w:rsidR="001C1AED" w:rsidRPr="008E65CD" w:rsidRDefault="00000000">
      <w:pPr>
        <w:pStyle w:val="Commarcadores"/>
        <w:rPr>
          <w:lang w:val="pt-BR"/>
        </w:rPr>
      </w:pPr>
      <w:r w:rsidRPr="008E65CD">
        <w:rPr>
          <w:lang w:val="pt-BR"/>
        </w:rPr>
        <w:t xml:space="preserve">  </w:t>
      </w:r>
      <w:r w:rsidRPr="008E65CD">
        <w:rPr>
          <w:b/>
          <w:lang w:val="pt-BR"/>
        </w:rPr>
        <w:t>Reutilização de Código:</w:t>
      </w:r>
      <w:r w:rsidRPr="008E65CD">
        <w:rPr>
          <w:lang w:val="pt-BR"/>
        </w:rPr>
        <w:t xml:space="preserve"> As interfaces promovem a reutilização de código, pois definem um conjunto de métodos que podem ser implementados por várias classes. Isto evita a duplicação de código e torna o sistema mais eficiente.</w:t>
      </w:r>
    </w:p>
    <w:p w14:paraId="5F4CF06D" w14:textId="77777777" w:rsidR="001C1AED" w:rsidRPr="008E65CD" w:rsidRDefault="00000000">
      <w:pPr>
        <w:pStyle w:val="Commarcadores"/>
        <w:rPr>
          <w:lang w:val="pt-BR"/>
        </w:rPr>
      </w:pPr>
      <w:r w:rsidRPr="008E65CD">
        <w:rPr>
          <w:lang w:val="pt-BR"/>
        </w:rPr>
        <w:t xml:space="preserve">  </w:t>
      </w:r>
      <w:r w:rsidRPr="008E65CD">
        <w:rPr>
          <w:b/>
          <w:lang w:val="pt-BR"/>
        </w:rPr>
        <w:t>Testabilidade:</w:t>
      </w:r>
      <w:r w:rsidRPr="008E65CD">
        <w:rPr>
          <w:lang w:val="pt-BR"/>
        </w:rPr>
        <w:t xml:space="preserve"> As interfaces facilitam a criação de testes unitários para as classes. Ao depender de interfaces em vez de implementações concretas, é possível substituir as dependências por mocks ou stubs durante os testes, isolando a classe a ser testada e simplificando o processo de teste.</w:t>
      </w:r>
    </w:p>
    <w:p w14:paraId="25B075B1" w14:textId="77777777" w:rsidR="001C1AED" w:rsidRPr="008E65CD" w:rsidRDefault="00000000">
      <w:pPr>
        <w:pStyle w:val="Commarcadores"/>
        <w:rPr>
          <w:lang w:val="pt-BR"/>
        </w:rPr>
      </w:pPr>
      <w:r w:rsidRPr="008E65CD">
        <w:rPr>
          <w:lang w:val="pt-BR"/>
        </w:rPr>
        <w:t xml:space="preserve">  </w:t>
      </w:r>
      <w:r w:rsidRPr="008E65CD">
        <w:rPr>
          <w:b/>
          <w:lang w:val="pt-BR"/>
        </w:rPr>
        <w:t>Contratos de Implementação:</w:t>
      </w:r>
      <w:r w:rsidRPr="008E65CD">
        <w:rPr>
          <w:lang w:val="pt-BR"/>
        </w:rPr>
        <w:t xml:space="preserve"> As interfaces funcionam como contratos. Elas garantem que qualquer classe que as implemente, forneça certas funcionalidades.  Isto é vital para o trabalho em equipa e para garantir que o novo código se encaixa no sistema existente.</w:t>
      </w:r>
    </w:p>
    <w:p w14:paraId="7D9FD6F2" w14:textId="77777777" w:rsidR="001C1AED" w:rsidRPr="008E65CD" w:rsidRDefault="00000000">
      <w:pPr>
        <w:pStyle w:val="Ttulo2"/>
        <w:rPr>
          <w:lang w:val="pt-BR"/>
        </w:rPr>
      </w:pPr>
      <w:bookmarkStart w:id="394" w:name="_Toc195354669"/>
      <w:r w:rsidRPr="008E65CD">
        <w:rPr>
          <w:lang w:val="pt-BR"/>
        </w:rPr>
        <w:t>Herança de Interfaces</w:t>
      </w:r>
      <w:bookmarkEnd w:id="394"/>
    </w:p>
    <w:p w14:paraId="78060556" w14:textId="77777777" w:rsidR="001C1AED" w:rsidRPr="008E65CD" w:rsidRDefault="00000000">
      <w:pPr>
        <w:rPr>
          <w:lang w:val="pt-BR"/>
        </w:rPr>
      </w:pPr>
      <w:r w:rsidRPr="008E65CD">
        <w:rPr>
          <w:lang w:val="pt-BR"/>
        </w:rPr>
        <w:t>Assim como as classes podem herdar de outras classes, as interfaces podem herdar de outras interfaces.  Isto permite criar hierarquias de interfaces, onde uma interface herda os métodos de uma ou mais interfaces pais e pode adicionar novos métodos.  A palavra-chave `extends` é usada para indicar que uma interface herda de outra.</w:t>
      </w:r>
    </w:p>
    <w:p w14:paraId="1A07A503" w14:textId="77777777" w:rsidR="001C1AED" w:rsidRPr="008E65CD" w:rsidRDefault="00000000">
      <w:pPr>
        <w:pStyle w:val="Code"/>
        <w:shd w:val="clear" w:color="auto" w:fill="000000"/>
        <w:rPr>
          <w:lang w:val="pt-BR"/>
        </w:rPr>
      </w:pPr>
      <w:r w:rsidRPr="008E65CD">
        <w:rPr>
          <w:color w:val="00FF00"/>
          <w:lang w:val="pt-BR"/>
        </w:rPr>
        <w:t>interface InterfacePai {</w:t>
      </w:r>
      <w:r w:rsidRPr="008E65CD">
        <w:rPr>
          <w:color w:val="00FF00"/>
          <w:lang w:val="pt-BR"/>
        </w:rPr>
        <w:br/>
        <w:t xml:space="preserve">public function </w:t>
      </w:r>
      <w:proofErr w:type="gramStart"/>
      <w:r w:rsidRPr="008E65CD">
        <w:rPr>
          <w:color w:val="00FF00"/>
          <w:lang w:val="pt-BR"/>
        </w:rPr>
        <w:t>metodoPai(</w:t>
      </w:r>
      <w:proofErr w:type="gramEnd"/>
      <w:r w:rsidRPr="008E65CD">
        <w:rPr>
          <w:color w:val="00FF00"/>
          <w:lang w:val="pt-BR"/>
        </w:rPr>
        <w:t>);</w:t>
      </w:r>
      <w:r w:rsidRPr="008E65CD">
        <w:rPr>
          <w:color w:val="00FF00"/>
          <w:lang w:val="pt-BR"/>
        </w:rPr>
        <w:br/>
      </w:r>
      <w:r w:rsidRPr="008E65CD">
        <w:rPr>
          <w:color w:val="00FF00"/>
          <w:lang w:val="pt-BR"/>
        </w:rPr>
        <w:lastRenderedPageBreak/>
        <w:t>}</w:t>
      </w:r>
      <w:r w:rsidRPr="008E65CD">
        <w:rPr>
          <w:color w:val="00FF00"/>
          <w:lang w:val="pt-BR"/>
        </w:rPr>
        <w:br/>
        <w:t>interface InterfaceFilho extends InterfacePai {</w:t>
      </w:r>
      <w:r w:rsidRPr="008E65CD">
        <w:rPr>
          <w:color w:val="00FF00"/>
          <w:lang w:val="pt-BR"/>
        </w:rPr>
        <w:br/>
        <w:t xml:space="preserve">public function </w:t>
      </w:r>
      <w:proofErr w:type="gramStart"/>
      <w:r w:rsidRPr="008E65CD">
        <w:rPr>
          <w:color w:val="00FF00"/>
          <w:lang w:val="pt-BR"/>
        </w:rPr>
        <w:t>metodoFilho(</w:t>
      </w:r>
      <w:proofErr w:type="gramEnd"/>
      <w:r w:rsidRPr="008E65CD">
        <w:rPr>
          <w:color w:val="00FF00"/>
          <w:lang w:val="pt-BR"/>
        </w:rPr>
        <w:t>);</w:t>
      </w:r>
      <w:r w:rsidRPr="008E65CD">
        <w:rPr>
          <w:color w:val="00FF00"/>
          <w:lang w:val="pt-BR"/>
        </w:rPr>
        <w:br/>
        <w:t>}</w:t>
      </w:r>
      <w:r w:rsidRPr="008E65CD">
        <w:rPr>
          <w:color w:val="00FF00"/>
          <w:lang w:val="pt-BR"/>
        </w:rPr>
        <w:br/>
        <w:t>class MinhaClasse implements InterfaceFilho {</w:t>
      </w:r>
      <w:r w:rsidRPr="008E65CD">
        <w:rPr>
          <w:color w:val="00FF00"/>
          <w:lang w:val="pt-BR"/>
        </w:rPr>
        <w:br/>
        <w:t xml:space="preserve">public function </w:t>
      </w:r>
      <w:proofErr w:type="gramStart"/>
      <w:r w:rsidRPr="008E65CD">
        <w:rPr>
          <w:color w:val="00FF00"/>
          <w:lang w:val="pt-BR"/>
        </w:rPr>
        <w:t>metodoPai(</w:t>
      </w:r>
      <w:proofErr w:type="gramEnd"/>
      <w:r w:rsidRPr="008E65CD">
        <w:rPr>
          <w:color w:val="00FF00"/>
          <w:lang w:val="pt-BR"/>
        </w:rPr>
        <w:t>) {</w:t>
      </w:r>
      <w:r w:rsidRPr="008E65CD">
        <w:rPr>
          <w:color w:val="00FF00"/>
          <w:lang w:val="pt-BR"/>
        </w:rPr>
        <w:br/>
        <w:t>// Implementação de metodoPai</w:t>
      </w:r>
      <w:r w:rsidRPr="008E65CD">
        <w:rPr>
          <w:color w:val="00FF00"/>
          <w:lang w:val="pt-BR"/>
        </w:rPr>
        <w:br/>
        <w:t>}</w:t>
      </w:r>
      <w:r w:rsidRPr="008E65CD">
        <w:rPr>
          <w:color w:val="00FF00"/>
          <w:lang w:val="pt-BR"/>
        </w:rPr>
        <w:br/>
        <w:t xml:space="preserve">public function </w:t>
      </w:r>
      <w:proofErr w:type="gramStart"/>
      <w:r w:rsidRPr="008E65CD">
        <w:rPr>
          <w:color w:val="00FF00"/>
          <w:lang w:val="pt-BR"/>
        </w:rPr>
        <w:t>metodoFilho(</w:t>
      </w:r>
      <w:proofErr w:type="gramEnd"/>
      <w:r w:rsidRPr="008E65CD">
        <w:rPr>
          <w:color w:val="00FF00"/>
          <w:lang w:val="pt-BR"/>
        </w:rPr>
        <w:t>) {</w:t>
      </w:r>
      <w:r w:rsidRPr="008E65CD">
        <w:rPr>
          <w:color w:val="00FF00"/>
          <w:lang w:val="pt-BR"/>
        </w:rPr>
        <w:br/>
        <w:t>// Implementação de metodoFilho</w:t>
      </w:r>
      <w:r w:rsidRPr="008E65CD">
        <w:rPr>
          <w:color w:val="00FF00"/>
          <w:lang w:val="pt-BR"/>
        </w:rPr>
        <w:br/>
        <w:t>}</w:t>
      </w:r>
      <w:r w:rsidRPr="008E65CD">
        <w:rPr>
          <w:color w:val="00FF00"/>
          <w:lang w:val="pt-BR"/>
        </w:rPr>
        <w:br/>
        <w:t>}</w:t>
      </w:r>
    </w:p>
    <w:p w14:paraId="325225CE" w14:textId="77777777" w:rsidR="001C1AED" w:rsidRPr="008E65CD" w:rsidRDefault="00000000">
      <w:pPr>
        <w:rPr>
          <w:lang w:val="pt-BR"/>
        </w:rPr>
      </w:pPr>
      <w:r w:rsidRPr="008E65CD">
        <w:rPr>
          <w:lang w:val="pt-BR"/>
        </w:rPr>
        <w:t>No exemplo acima, `InterfaceFilho` herda o método `metodoPai` de `InterfacePai`, além de definir o seu próprio método `metodoFilho`.  Qualquer classe que implemente `InterfaceFilho` deve, portanto, implementar ambos os métodos.</w:t>
      </w:r>
    </w:p>
    <w:p w14:paraId="14810EC7" w14:textId="77777777" w:rsidR="001C1AED" w:rsidRPr="008E65CD" w:rsidRDefault="00000000">
      <w:pPr>
        <w:pStyle w:val="Ttulo2"/>
        <w:rPr>
          <w:lang w:val="pt-BR"/>
        </w:rPr>
      </w:pPr>
      <w:bookmarkStart w:id="395" w:name="_Toc195354670"/>
      <w:r w:rsidRPr="008E65CD">
        <w:rPr>
          <w:lang w:val="pt-BR"/>
        </w:rPr>
        <w:t>Considerações Finais</w:t>
      </w:r>
      <w:bookmarkEnd w:id="395"/>
    </w:p>
    <w:p w14:paraId="3620B1F3" w14:textId="77777777" w:rsidR="001C1AED" w:rsidRPr="008E65CD" w:rsidRDefault="00000000">
      <w:pPr>
        <w:rPr>
          <w:lang w:val="pt-BR"/>
        </w:rPr>
      </w:pPr>
      <w:r w:rsidRPr="008E65CD">
        <w:rPr>
          <w:lang w:val="pt-BR"/>
        </w:rPr>
        <w:t>As interfaces são uma ferramenta poderosa para o design de software orientado a objetos em PHP.  Ao definir contratos claros para as classes, as interfaces promovem a flexibilidade, a reutilização de código e a testabilidade.  O seu uso adequado pode levar a um código mais limpo, mais fácil de manter e mais robusto.  Entender e utilizar eficazmente as interfaces é um passo crucial para se tornar um desenvolvedor PHP mais competente. Dominar o uso de interfaces é fundamental para a criação de aplicações escaláveis e bem estruturadas. Ao investir tempo no aprendizado e na aplicação correta de interfaces, estará a investir na qualidade e na longevidade do seu código.</w:t>
      </w:r>
    </w:p>
    <w:p w14:paraId="1F577FF6" w14:textId="77777777" w:rsidR="001C1AED" w:rsidRPr="008E65CD" w:rsidRDefault="00000000">
      <w:pPr>
        <w:rPr>
          <w:lang w:val="pt-BR"/>
        </w:rPr>
      </w:pPr>
      <w:r w:rsidRPr="008E65CD">
        <w:rPr>
          <w:lang w:val="pt-BR"/>
        </w:rPr>
        <w:br w:type="page"/>
      </w:r>
    </w:p>
    <w:p w14:paraId="7AD4BB2F" w14:textId="77777777" w:rsidR="001C1AED" w:rsidRPr="008E65CD" w:rsidRDefault="00000000">
      <w:pPr>
        <w:pStyle w:val="Ttulo1"/>
        <w:rPr>
          <w:lang w:val="pt-BR"/>
        </w:rPr>
      </w:pPr>
      <w:bookmarkStart w:id="396" w:name="_Toc195354671"/>
      <w:r w:rsidRPr="008E65CD">
        <w:rPr>
          <w:lang w:val="pt-BR"/>
        </w:rPr>
        <w:lastRenderedPageBreak/>
        <w:t>55. Características do PHP: Usar Traits em PHP</w:t>
      </w:r>
      <w:bookmarkEnd w:id="396"/>
    </w:p>
    <w:p w14:paraId="4E1DEA77" w14:textId="77777777" w:rsidR="001C1AED" w:rsidRPr="008E65CD" w:rsidRDefault="00000000">
      <w:pPr>
        <w:rPr>
          <w:lang w:val="pt-BR"/>
        </w:rPr>
      </w:pPr>
      <w:r w:rsidRPr="008E65CD">
        <w:rPr>
          <w:lang w:val="pt-BR"/>
        </w:rPr>
        <w:t>As traits (características) em PHP são um mecanismo para reutilização de código numa hierarquia de classes única.  Elas permitem que os programadores reutilizem métodos em classes não relacionadas sem a necessidade de usar herança múltipla. A herança múltipla é um paradigma onde uma classe herda características de múltiplas classes base, algo que o PHP nativamente não suporta. As traits oferecem uma solução elegante e flexível para este problema.</w:t>
      </w:r>
    </w:p>
    <w:p w14:paraId="6CB8C2C0" w14:textId="77777777" w:rsidR="001C1AED" w:rsidRPr="008E65CD" w:rsidRDefault="00000000">
      <w:pPr>
        <w:pStyle w:val="Ttulo2"/>
        <w:rPr>
          <w:lang w:val="pt-BR"/>
        </w:rPr>
      </w:pPr>
      <w:bookmarkStart w:id="397" w:name="_Toc195354672"/>
      <w:r w:rsidRPr="008E65CD">
        <w:rPr>
          <w:lang w:val="pt-BR"/>
        </w:rPr>
        <w:t>55.1. O Que São Traits?</w:t>
      </w:r>
      <w:bookmarkEnd w:id="397"/>
    </w:p>
    <w:p w14:paraId="071432B2" w14:textId="77777777" w:rsidR="001C1AED" w:rsidRPr="008E65CD" w:rsidRDefault="00000000">
      <w:pPr>
        <w:rPr>
          <w:lang w:val="pt-BR"/>
        </w:rPr>
      </w:pPr>
      <w:r w:rsidRPr="008E65CD">
        <w:rPr>
          <w:lang w:val="pt-BR"/>
        </w:rPr>
        <w:t>Uma trait é um grupo de métodos que podem ser inseridos dentro de uma classe PHP. É semelhante a uma classe abstrata, mas com uma diferença crucial: uma trait *não* pode ser instanciada diretamente. Em vez disso, é incorporada numa classe através da declaração `use`.  Uma classe pode usar múltiplas traits, resolvendo potenciais conflitos de nomes de métodos através de regras de precedência ou renomeação.</w:t>
      </w:r>
    </w:p>
    <w:p w14:paraId="2CE97C34" w14:textId="77777777" w:rsidR="001C1AED" w:rsidRPr="008E65CD" w:rsidRDefault="00000000">
      <w:pPr>
        <w:rPr>
          <w:lang w:val="pt-BR"/>
        </w:rPr>
      </w:pPr>
      <w:r w:rsidRPr="008E65CD">
        <w:rPr>
          <w:lang w:val="pt-BR"/>
        </w:rPr>
        <w:t>Em essência, as traits permitem a composição de funcionalidades. Em vez de criar uma hierarquia complexa de classes através de herança, pode combinar funcionalidades de diversas traits numa única classe. Esta abordagem promove a reutilização do código e reduz a duplicação.</w:t>
      </w:r>
    </w:p>
    <w:p w14:paraId="144EB0CF" w14:textId="77777777" w:rsidR="001C1AED" w:rsidRPr="008E65CD" w:rsidRDefault="00000000">
      <w:pPr>
        <w:pStyle w:val="Ttulo2"/>
        <w:rPr>
          <w:lang w:val="pt-BR"/>
        </w:rPr>
      </w:pPr>
      <w:bookmarkStart w:id="398" w:name="_Toc195354673"/>
      <w:r w:rsidRPr="008E65CD">
        <w:rPr>
          <w:lang w:val="pt-BR"/>
        </w:rPr>
        <w:t>55.2. Definição e Uso de uma Trait</w:t>
      </w:r>
      <w:bookmarkEnd w:id="398"/>
    </w:p>
    <w:p w14:paraId="29E1A77A" w14:textId="77777777" w:rsidR="001C1AED" w:rsidRPr="008E65CD" w:rsidRDefault="00000000">
      <w:pPr>
        <w:rPr>
          <w:lang w:val="pt-BR"/>
        </w:rPr>
      </w:pPr>
      <w:r w:rsidRPr="008E65CD">
        <w:rPr>
          <w:lang w:val="pt-BR"/>
        </w:rPr>
        <w:t>Para definir uma trait, utiliza-se a palavra-chave `trait`, seguida do nome da trait e de um bloco de código que contém os métodos que ela define.</w:t>
      </w:r>
    </w:p>
    <w:p w14:paraId="50E2C897" w14:textId="77777777" w:rsidR="001C1AED" w:rsidRPr="008E65CD" w:rsidRDefault="00000000">
      <w:pPr>
        <w:pStyle w:val="Code"/>
        <w:shd w:val="clear" w:color="auto" w:fill="000000"/>
        <w:rPr>
          <w:lang w:val="pt-BR"/>
        </w:rPr>
      </w:pPr>
      <w:r w:rsidRPr="008E65CD">
        <w:rPr>
          <w:color w:val="00FF00"/>
          <w:lang w:val="pt-BR"/>
        </w:rPr>
        <w:t>trait Mensageavel {</w:t>
      </w:r>
      <w:r w:rsidRPr="008E65CD">
        <w:rPr>
          <w:color w:val="00FF00"/>
          <w:lang w:val="pt-BR"/>
        </w:rPr>
        <w:br/>
        <w:t xml:space="preserve">public function </w:t>
      </w:r>
      <w:proofErr w:type="gramStart"/>
      <w:r w:rsidRPr="008E65CD">
        <w:rPr>
          <w:color w:val="00FF00"/>
          <w:lang w:val="pt-BR"/>
        </w:rPr>
        <w:t>enviarMensagem(</w:t>
      </w:r>
      <w:proofErr w:type="gramEnd"/>
      <w:r w:rsidRPr="008E65CD">
        <w:rPr>
          <w:color w:val="00FF00"/>
          <w:lang w:val="pt-BR"/>
        </w:rPr>
        <w:t>string $mensagem): void {</w:t>
      </w:r>
      <w:r w:rsidRPr="008E65CD">
        <w:rPr>
          <w:color w:val="00FF00"/>
          <w:lang w:val="pt-BR"/>
        </w:rPr>
        <w:br/>
        <w:t xml:space="preserve">echo "Enviando mensagem: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mensagem .</w:t>
      </w:r>
      <w:proofErr w:type="gramEnd"/>
      <w:r w:rsidRPr="008E65CD">
        <w:rPr>
          <w:color w:val="00FF00"/>
          <w:lang w:val="pt-BR"/>
        </w:rPr>
        <w:t xml:space="preserve"> "\n";</w:t>
      </w:r>
      <w:r w:rsidRPr="008E65CD">
        <w:rPr>
          <w:color w:val="00FF00"/>
          <w:lang w:val="pt-BR"/>
        </w:rPr>
        <w:br/>
        <w:t>}</w:t>
      </w:r>
      <w:r w:rsidRPr="008E65CD">
        <w:rPr>
          <w:color w:val="00FF00"/>
          <w:lang w:val="pt-BR"/>
        </w:rPr>
        <w:br/>
        <w:t>}</w:t>
      </w:r>
    </w:p>
    <w:p w14:paraId="27361775" w14:textId="77777777" w:rsidR="001C1AED" w:rsidRPr="008E65CD" w:rsidRDefault="00000000">
      <w:pPr>
        <w:rPr>
          <w:lang w:val="pt-BR"/>
        </w:rPr>
      </w:pPr>
      <w:r w:rsidRPr="008E65CD">
        <w:rPr>
          <w:lang w:val="pt-BR"/>
        </w:rPr>
        <w:t>Para usar uma trait numa classe, emprega-se a declaração `use` dentro da definição da classe.</w:t>
      </w:r>
    </w:p>
    <w:p w14:paraId="612EABBC" w14:textId="77777777" w:rsidR="001C1AED" w:rsidRPr="008E65CD" w:rsidRDefault="00000000">
      <w:pPr>
        <w:pStyle w:val="Code"/>
        <w:shd w:val="clear" w:color="auto" w:fill="000000"/>
        <w:rPr>
          <w:lang w:val="pt-BR"/>
        </w:rPr>
      </w:pPr>
      <w:r w:rsidRPr="008E65CD">
        <w:rPr>
          <w:color w:val="00FF00"/>
          <w:lang w:val="pt-BR"/>
        </w:rPr>
        <w:t>class Usuario {</w:t>
      </w:r>
      <w:r w:rsidRPr="008E65CD">
        <w:rPr>
          <w:color w:val="00FF00"/>
          <w:lang w:val="pt-BR"/>
        </w:rPr>
        <w:br/>
        <w:t>use Mensageavel;</w:t>
      </w:r>
      <w:r w:rsidRPr="008E65CD">
        <w:rPr>
          <w:color w:val="00FF00"/>
          <w:lang w:val="pt-BR"/>
        </w:rPr>
        <w:br/>
        <w:t>private string $nome;</w:t>
      </w:r>
      <w:r w:rsidRPr="008E65CD">
        <w:rPr>
          <w:color w:val="00FF00"/>
          <w:lang w:val="pt-BR"/>
        </w:rPr>
        <w:br/>
        <w:t>public function __</w:t>
      </w:r>
      <w:proofErr w:type="gramStart"/>
      <w:r w:rsidRPr="008E65CD">
        <w:rPr>
          <w:color w:val="00FF00"/>
          <w:lang w:val="pt-BR"/>
        </w:rPr>
        <w:t>construct(</w:t>
      </w:r>
      <w:proofErr w:type="gramEnd"/>
      <w:r w:rsidRPr="008E65CD">
        <w:rPr>
          <w:color w:val="00FF00"/>
          <w:lang w:val="pt-BR"/>
        </w:rPr>
        <w:t>string $nome) {</w:t>
      </w:r>
      <w:r w:rsidRPr="008E65CD">
        <w:rPr>
          <w:color w:val="00FF00"/>
          <w:lang w:val="pt-BR"/>
        </w:rPr>
        <w:br/>
        <w:t>$this-&gt;nome = $nome;</w:t>
      </w:r>
      <w:r w:rsidRPr="008E65CD">
        <w:rPr>
          <w:color w:val="00FF00"/>
          <w:lang w:val="pt-BR"/>
        </w:rPr>
        <w:br/>
        <w:t>}</w:t>
      </w:r>
      <w:r w:rsidRPr="008E65CD">
        <w:rPr>
          <w:color w:val="00FF00"/>
          <w:lang w:val="pt-BR"/>
        </w:rPr>
        <w:br/>
        <w:t xml:space="preserve">public function </w:t>
      </w:r>
      <w:proofErr w:type="gramStart"/>
      <w:r w:rsidRPr="008E65CD">
        <w:rPr>
          <w:color w:val="00FF00"/>
          <w:lang w:val="pt-BR"/>
        </w:rPr>
        <w:t>apresentar(</w:t>
      </w:r>
      <w:proofErr w:type="gramEnd"/>
      <w:r w:rsidRPr="008E65CD">
        <w:rPr>
          <w:color w:val="00FF00"/>
          <w:lang w:val="pt-BR"/>
        </w:rPr>
        <w:t>): void {</w:t>
      </w:r>
      <w:r w:rsidRPr="008E65CD">
        <w:rPr>
          <w:color w:val="00FF00"/>
          <w:lang w:val="pt-BR"/>
        </w:rPr>
        <w:br/>
        <w:t xml:space="preserve">echo "Olá, meu nome é </w:t>
      </w:r>
      <w:proofErr w:type="gramStart"/>
      <w:r w:rsidRPr="008E65CD">
        <w:rPr>
          <w:color w:val="00FF00"/>
          <w:lang w:val="pt-BR"/>
        </w:rPr>
        <w:t>" .</w:t>
      </w:r>
      <w:proofErr w:type="gramEnd"/>
      <w:r w:rsidRPr="008E65CD">
        <w:rPr>
          <w:color w:val="00FF00"/>
          <w:lang w:val="pt-BR"/>
        </w:rPr>
        <w:t xml:space="preserve"> $this-&gt;</w:t>
      </w:r>
      <w:proofErr w:type="gramStart"/>
      <w:r w:rsidRPr="008E65CD">
        <w:rPr>
          <w:color w:val="00FF00"/>
          <w:lang w:val="pt-BR"/>
        </w:rPr>
        <w:t>nome .</w:t>
      </w:r>
      <w:proofErr w:type="gramEnd"/>
      <w:r w:rsidRPr="008E65CD">
        <w:rPr>
          <w:color w:val="00FF00"/>
          <w:lang w:val="pt-BR"/>
        </w:rPr>
        <w:t xml:space="preserve"> ".\n";</w:t>
      </w:r>
      <w:r w:rsidRPr="008E65CD">
        <w:rPr>
          <w:color w:val="00FF00"/>
          <w:lang w:val="pt-BR"/>
        </w:rPr>
        <w:br/>
        <w:t>}</w:t>
      </w:r>
      <w:r w:rsidRPr="008E65CD">
        <w:rPr>
          <w:color w:val="00FF00"/>
          <w:lang w:val="pt-BR"/>
        </w:rPr>
        <w:br/>
        <w:t>}</w:t>
      </w:r>
      <w:r w:rsidRPr="008E65CD">
        <w:rPr>
          <w:color w:val="00FF00"/>
          <w:lang w:val="pt-BR"/>
        </w:rPr>
        <w:br/>
        <w:t>$usuario = new Usuario("João");</w:t>
      </w:r>
      <w:r w:rsidRPr="008E65CD">
        <w:rPr>
          <w:color w:val="00FF00"/>
          <w:lang w:val="pt-BR"/>
        </w:rPr>
        <w:br/>
        <w:t>$usuario-&gt;</w:t>
      </w:r>
      <w:proofErr w:type="gramStart"/>
      <w:r w:rsidRPr="008E65CD">
        <w:rPr>
          <w:color w:val="00FF00"/>
          <w:lang w:val="pt-BR"/>
        </w:rPr>
        <w:t>apresentar(</w:t>
      </w:r>
      <w:proofErr w:type="gramEnd"/>
      <w:r w:rsidRPr="008E65CD">
        <w:rPr>
          <w:color w:val="00FF00"/>
          <w:lang w:val="pt-BR"/>
        </w:rPr>
        <w:t>); // Saída: Olá, meu nome é João.</w:t>
      </w:r>
      <w:r w:rsidRPr="008E65CD">
        <w:rPr>
          <w:color w:val="00FF00"/>
          <w:lang w:val="pt-BR"/>
        </w:rPr>
        <w:br/>
        <w:t>$usuario-&gt;enviarMensagem("Bem-vindo!"); // Saída: Enviando mensagem: Bem-vindo!</w:t>
      </w:r>
    </w:p>
    <w:p w14:paraId="567F2908" w14:textId="77777777" w:rsidR="001C1AED" w:rsidRPr="008E65CD" w:rsidRDefault="00000000">
      <w:pPr>
        <w:rPr>
          <w:lang w:val="pt-BR"/>
        </w:rPr>
      </w:pPr>
      <w:r w:rsidRPr="008E65CD">
        <w:rPr>
          <w:lang w:val="pt-BR"/>
        </w:rPr>
        <w:t>Neste exemplo, a classe `Usuario` utiliza a trait `Mensageavel`. A classe `Usuario` agora tem acesso ao método `</w:t>
      </w:r>
      <w:proofErr w:type="gramStart"/>
      <w:r w:rsidRPr="008E65CD">
        <w:rPr>
          <w:lang w:val="pt-BR"/>
        </w:rPr>
        <w:t>enviarMensagem(</w:t>
      </w:r>
      <w:proofErr w:type="gramEnd"/>
      <w:r w:rsidRPr="008E65CD">
        <w:rPr>
          <w:lang w:val="pt-BR"/>
        </w:rPr>
        <w:t>)` definido na trait, como se ele fizesse parte da própria classe.</w:t>
      </w:r>
    </w:p>
    <w:p w14:paraId="6755FAA9" w14:textId="77777777" w:rsidR="001C1AED" w:rsidRPr="008E65CD" w:rsidRDefault="00000000">
      <w:pPr>
        <w:pStyle w:val="Ttulo2"/>
        <w:rPr>
          <w:lang w:val="pt-BR"/>
        </w:rPr>
      </w:pPr>
      <w:bookmarkStart w:id="399" w:name="_Toc195354674"/>
      <w:r w:rsidRPr="008E65CD">
        <w:rPr>
          <w:lang w:val="pt-BR"/>
        </w:rPr>
        <w:lastRenderedPageBreak/>
        <w:t>55.3. Uso de Múltiplas Traits</w:t>
      </w:r>
      <w:bookmarkEnd w:id="399"/>
    </w:p>
    <w:p w14:paraId="687E0EAB" w14:textId="77777777" w:rsidR="001C1AED" w:rsidRPr="008E65CD" w:rsidRDefault="00000000">
      <w:pPr>
        <w:rPr>
          <w:lang w:val="pt-BR"/>
        </w:rPr>
      </w:pPr>
      <w:r w:rsidRPr="008E65CD">
        <w:rPr>
          <w:lang w:val="pt-BR"/>
        </w:rPr>
        <w:t>Uma classe pode usar várias traits ao mesmo tempo, separando os nomes das traits com vírgulas na declaração `use`.</w:t>
      </w:r>
    </w:p>
    <w:p w14:paraId="470597D4" w14:textId="77777777" w:rsidR="001C1AED" w:rsidRPr="008E65CD" w:rsidRDefault="00000000">
      <w:pPr>
        <w:pStyle w:val="Code"/>
        <w:shd w:val="clear" w:color="auto" w:fill="000000"/>
        <w:rPr>
          <w:lang w:val="pt-BR"/>
        </w:rPr>
      </w:pPr>
      <w:r>
        <w:rPr>
          <w:color w:val="00FF00"/>
        </w:rPr>
        <w:t>trait Logavel {</w:t>
      </w:r>
      <w:r>
        <w:rPr>
          <w:color w:val="00FF00"/>
        </w:rPr>
        <w:br/>
        <w:t xml:space="preserve">public function </w:t>
      </w:r>
      <w:proofErr w:type="gramStart"/>
      <w:r>
        <w:rPr>
          <w:color w:val="00FF00"/>
        </w:rPr>
        <w:t>log(</w:t>
      </w:r>
      <w:proofErr w:type="gramEnd"/>
      <w:r>
        <w:rPr>
          <w:color w:val="00FF00"/>
        </w:rPr>
        <w:t>string $mensagem): void {</w:t>
      </w:r>
      <w:r>
        <w:rPr>
          <w:color w:val="00FF00"/>
        </w:rPr>
        <w:br/>
        <w:t xml:space="preserve">echo "Log: </w:t>
      </w:r>
      <w:proofErr w:type="gramStart"/>
      <w:r>
        <w:rPr>
          <w:color w:val="00FF00"/>
        </w:rPr>
        <w:t>" .</w:t>
      </w:r>
      <w:proofErr w:type="gramEnd"/>
      <w:r>
        <w:rPr>
          <w:color w:val="00FF00"/>
        </w:rPr>
        <w:t xml:space="preserve"> $mensagem . "\n";</w:t>
      </w:r>
      <w:r>
        <w:rPr>
          <w:color w:val="00FF00"/>
        </w:rPr>
        <w:br/>
        <w:t>}</w:t>
      </w:r>
      <w:r>
        <w:rPr>
          <w:color w:val="00FF00"/>
        </w:rPr>
        <w:br/>
        <w:t>}</w:t>
      </w:r>
      <w:r>
        <w:rPr>
          <w:color w:val="00FF00"/>
        </w:rPr>
        <w:br/>
        <w:t>class Produto {</w:t>
      </w:r>
      <w:r>
        <w:rPr>
          <w:color w:val="00FF00"/>
        </w:rPr>
        <w:br/>
        <w:t>use Mensageavel, Logavel;</w:t>
      </w:r>
      <w:r>
        <w:rPr>
          <w:color w:val="00FF00"/>
        </w:rPr>
        <w:br/>
        <w:t>private string $nome;</w:t>
      </w:r>
      <w:r>
        <w:rPr>
          <w:color w:val="00FF00"/>
        </w:rPr>
        <w:br/>
        <w:t>private float $preco;</w:t>
      </w:r>
      <w:r>
        <w:rPr>
          <w:color w:val="00FF00"/>
        </w:rPr>
        <w:br/>
        <w:t>public function __construct(string $nome, float $preco) {</w:t>
      </w:r>
      <w:r>
        <w:rPr>
          <w:color w:val="00FF00"/>
        </w:rPr>
        <w:br/>
        <w:t>$this-&gt;nome = $nome;</w:t>
      </w:r>
      <w:r>
        <w:rPr>
          <w:color w:val="00FF00"/>
        </w:rPr>
        <w:br/>
        <w:t>$this-&gt;preco = $preco;</w:t>
      </w:r>
      <w:r>
        <w:rPr>
          <w:color w:val="00FF00"/>
        </w:rPr>
        <w:br/>
        <w:t>}</w:t>
      </w:r>
      <w:r>
        <w:rPr>
          <w:color w:val="00FF00"/>
        </w:rPr>
        <w:br/>
        <w:t>public function apresentar(): void {</w:t>
      </w:r>
      <w:r>
        <w:rPr>
          <w:color w:val="00FF00"/>
        </w:rPr>
        <w:br/>
        <w:t xml:space="preserve">echo "Produto: " . </w:t>
      </w:r>
      <w:r w:rsidRPr="008E65CD">
        <w:rPr>
          <w:color w:val="00FF00"/>
          <w:lang w:val="pt-BR"/>
        </w:rPr>
        <w:t>$this-&gt;</w:t>
      </w:r>
      <w:proofErr w:type="gramStart"/>
      <w:r w:rsidRPr="008E65CD">
        <w:rPr>
          <w:color w:val="00FF00"/>
          <w:lang w:val="pt-BR"/>
        </w:rPr>
        <w:t>nome .</w:t>
      </w:r>
      <w:proofErr w:type="gramEnd"/>
      <w:r w:rsidRPr="008E65CD">
        <w:rPr>
          <w:color w:val="00FF00"/>
          <w:lang w:val="pt-BR"/>
        </w:rPr>
        <w:t xml:space="preserve"> ", Preço: </w:t>
      </w:r>
      <w:proofErr w:type="gramStart"/>
      <w:r w:rsidRPr="008E65CD">
        <w:rPr>
          <w:color w:val="00FF00"/>
          <w:lang w:val="pt-BR"/>
        </w:rPr>
        <w:t>" .</w:t>
      </w:r>
      <w:proofErr w:type="gramEnd"/>
      <w:r w:rsidRPr="008E65CD">
        <w:rPr>
          <w:color w:val="00FF00"/>
          <w:lang w:val="pt-BR"/>
        </w:rPr>
        <w:t xml:space="preserve"> $this-&gt;</w:t>
      </w:r>
      <w:proofErr w:type="gramStart"/>
      <w:r w:rsidRPr="008E65CD">
        <w:rPr>
          <w:color w:val="00FF00"/>
          <w:lang w:val="pt-BR"/>
        </w:rPr>
        <w:t>preco .</w:t>
      </w:r>
      <w:proofErr w:type="gramEnd"/>
      <w:r w:rsidRPr="008E65CD">
        <w:rPr>
          <w:color w:val="00FF00"/>
          <w:lang w:val="pt-BR"/>
        </w:rPr>
        <w:t xml:space="preserve"> "\n";</w:t>
      </w:r>
      <w:r w:rsidRPr="008E65CD">
        <w:rPr>
          <w:color w:val="00FF00"/>
          <w:lang w:val="pt-BR"/>
        </w:rPr>
        <w:br/>
        <w:t>$this-&gt;</w:t>
      </w:r>
      <w:proofErr w:type="gramStart"/>
      <w:r w:rsidRPr="008E65CD">
        <w:rPr>
          <w:color w:val="00FF00"/>
          <w:lang w:val="pt-BR"/>
        </w:rPr>
        <w:t>log(</w:t>
      </w:r>
      <w:proofErr w:type="gramEnd"/>
      <w:r w:rsidRPr="008E65CD">
        <w:rPr>
          <w:color w:val="00FF00"/>
          <w:lang w:val="pt-BR"/>
        </w:rPr>
        <w:t>"Produto apresentado.");</w:t>
      </w:r>
      <w:r w:rsidRPr="008E65CD">
        <w:rPr>
          <w:color w:val="00FF00"/>
          <w:lang w:val="pt-BR"/>
        </w:rPr>
        <w:br/>
        <w:t>}</w:t>
      </w:r>
      <w:r w:rsidRPr="008E65CD">
        <w:rPr>
          <w:color w:val="00FF00"/>
          <w:lang w:val="pt-BR"/>
        </w:rPr>
        <w:br/>
        <w:t>}</w:t>
      </w:r>
      <w:r w:rsidRPr="008E65CD">
        <w:rPr>
          <w:color w:val="00FF00"/>
          <w:lang w:val="pt-BR"/>
        </w:rPr>
        <w:br/>
        <w:t xml:space="preserve">$produto = new </w:t>
      </w:r>
      <w:proofErr w:type="gramStart"/>
      <w:r w:rsidRPr="008E65CD">
        <w:rPr>
          <w:color w:val="00FF00"/>
          <w:lang w:val="pt-BR"/>
        </w:rPr>
        <w:t>Produto(</w:t>
      </w:r>
      <w:proofErr w:type="gramEnd"/>
      <w:r w:rsidRPr="008E65CD">
        <w:rPr>
          <w:color w:val="00FF00"/>
          <w:lang w:val="pt-BR"/>
        </w:rPr>
        <w:t>"Telemóvel", 999.99);</w:t>
      </w:r>
      <w:r w:rsidRPr="008E65CD">
        <w:rPr>
          <w:color w:val="00FF00"/>
          <w:lang w:val="pt-BR"/>
        </w:rPr>
        <w:br/>
        <w:t>$produto-&gt;apresentar();</w:t>
      </w:r>
      <w:r w:rsidRPr="008E65CD">
        <w:rPr>
          <w:color w:val="00FF00"/>
          <w:lang w:val="pt-BR"/>
        </w:rPr>
        <w:br/>
        <w:t>$produto-&gt;</w:t>
      </w:r>
      <w:proofErr w:type="gramStart"/>
      <w:r w:rsidRPr="008E65CD">
        <w:rPr>
          <w:color w:val="00FF00"/>
          <w:lang w:val="pt-BR"/>
        </w:rPr>
        <w:t>enviarMensagem(</w:t>
      </w:r>
      <w:proofErr w:type="gramEnd"/>
      <w:r w:rsidRPr="008E65CD">
        <w:rPr>
          <w:color w:val="00FF00"/>
          <w:lang w:val="pt-BR"/>
        </w:rPr>
        <w:t>"Novo produto adicionado.");</w:t>
      </w:r>
    </w:p>
    <w:p w14:paraId="3C9E7476" w14:textId="77777777" w:rsidR="001C1AED" w:rsidRPr="008E65CD" w:rsidRDefault="00000000">
      <w:pPr>
        <w:rPr>
          <w:lang w:val="pt-BR"/>
        </w:rPr>
      </w:pPr>
      <w:r w:rsidRPr="008E65CD">
        <w:rPr>
          <w:lang w:val="pt-BR"/>
        </w:rPr>
        <w:t>Aqui, a classe `Produto` usa tanto a trait `Mensageavel` quanto a trait `Logavel`, herdando os métodos `</w:t>
      </w:r>
      <w:proofErr w:type="gramStart"/>
      <w:r w:rsidRPr="008E65CD">
        <w:rPr>
          <w:lang w:val="pt-BR"/>
        </w:rPr>
        <w:t>enviarMensagem(</w:t>
      </w:r>
      <w:proofErr w:type="gramEnd"/>
      <w:r w:rsidRPr="008E65CD">
        <w:rPr>
          <w:lang w:val="pt-BR"/>
        </w:rPr>
        <w:t>)` e `</w:t>
      </w:r>
      <w:proofErr w:type="gramStart"/>
      <w:r w:rsidRPr="008E65CD">
        <w:rPr>
          <w:lang w:val="pt-BR"/>
        </w:rPr>
        <w:t>log(</w:t>
      </w:r>
      <w:proofErr w:type="gramEnd"/>
      <w:r w:rsidRPr="008E65CD">
        <w:rPr>
          <w:lang w:val="pt-BR"/>
        </w:rPr>
        <w:t>)`.</w:t>
      </w:r>
    </w:p>
    <w:p w14:paraId="25E6A18B" w14:textId="77777777" w:rsidR="001C1AED" w:rsidRPr="008E65CD" w:rsidRDefault="00000000">
      <w:pPr>
        <w:pStyle w:val="Ttulo2"/>
        <w:rPr>
          <w:lang w:val="pt-BR"/>
        </w:rPr>
      </w:pPr>
      <w:bookmarkStart w:id="400" w:name="_Toc195354675"/>
      <w:r w:rsidRPr="008E65CD">
        <w:rPr>
          <w:lang w:val="pt-BR"/>
        </w:rPr>
        <w:t>55.4. Resolução de Conflitos de Nomes</w:t>
      </w:r>
      <w:bookmarkEnd w:id="400"/>
    </w:p>
    <w:p w14:paraId="1BD020B3" w14:textId="77777777" w:rsidR="001C1AED" w:rsidRPr="008E65CD" w:rsidRDefault="00000000">
      <w:pPr>
        <w:rPr>
          <w:lang w:val="pt-BR"/>
        </w:rPr>
      </w:pPr>
      <w:r w:rsidRPr="008E65CD">
        <w:rPr>
          <w:lang w:val="pt-BR"/>
        </w:rPr>
        <w:t>Quando duas ou mais traits usadas numa mesma classe definem métodos com o mesmo nome, ocorre um conflito. O PHP exige que este conflito seja resolvido explicitamente. Existem duas maneiras de fazer isso: usando a palavra-chave `insteadof` ou usando a palavra-chave `as`.</w:t>
      </w:r>
    </w:p>
    <w:p w14:paraId="1A832648" w14:textId="77777777" w:rsidR="001C1AED" w:rsidRPr="008E65CD" w:rsidRDefault="00000000">
      <w:pPr>
        <w:rPr>
          <w:lang w:val="pt-BR"/>
        </w:rPr>
      </w:pPr>
      <w:r w:rsidRPr="008E65CD">
        <w:rPr>
          <w:b/>
          <w:lang w:val="pt-BR"/>
        </w:rPr>
        <w:t>Usando `insteadof`:</w:t>
      </w:r>
    </w:p>
    <w:p w14:paraId="346054ED" w14:textId="77777777" w:rsidR="001C1AED" w:rsidRPr="008E65CD" w:rsidRDefault="00000000">
      <w:pPr>
        <w:rPr>
          <w:lang w:val="pt-BR"/>
        </w:rPr>
      </w:pPr>
      <w:r w:rsidRPr="008E65CD">
        <w:rPr>
          <w:lang w:val="pt-BR"/>
        </w:rPr>
        <w:t>`insteadof` especifica qual trait o método deve ser usado.</w:t>
      </w:r>
    </w:p>
    <w:p w14:paraId="6EA6C77C" w14:textId="77777777" w:rsidR="001C1AED" w:rsidRPr="008E65CD" w:rsidRDefault="00000000">
      <w:pPr>
        <w:pStyle w:val="Code"/>
        <w:shd w:val="clear" w:color="auto" w:fill="000000"/>
        <w:rPr>
          <w:lang w:val="pt-BR"/>
        </w:rPr>
      </w:pPr>
      <w:r w:rsidRPr="008E65CD">
        <w:rPr>
          <w:color w:val="00FF00"/>
          <w:lang w:val="pt-BR"/>
        </w:rPr>
        <w:t>trait TraitA {</w:t>
      </w:r>
      <w:r w:rsidRPr="008E65CD">
        <w:rPr>
          <w:color w:val="00FF00"/>
          <w:lang w:val="pt-BR"/>
        </w:rPr>
        <w:br/>
        <w:t xml:space="preserve">public function </w:t>
      </w:r>
      <w:proofErr w:type="gramStart"/>
      <w:r w:rsidRPr="008E65CD">
        <w:rPr>
          <w:color w:val="00FF00"/>
          <w:lang w:val="pt-BR"/>
        </w:rPr>
        <w:t>metodoComum(</w:t>
      </w:r>
      <w:proofErr w:type="gramEnd"/>
      <w:r w:rsidRPr="008E65CD">
        <w:rPr>
          <w:color w:val="00FF00"/>
          <w:lang w:val="pt-BR"/>
        </w:rPr>
        <w:t>): void {</w:t>
      </w:r>
      <w:r w:rsidRPr="008E65CD">
        <w:rPr>
          <w:color w:val="00FF00"/>
          <w:lang w:val="pt-BR"/>
        </w:rPr>
        <w:br/>
        <w:t>echo "Trait A\n";</w:t>
      </w:r>
      <w:r w:rsidRPr="008E65CD">
        <w:rPr>
          <w:color w:val="00FF00"/>
          <w:lang w:val="pt-BR"/>
        </w:rPr>
        <w:br/>
        <w:t>}</w:t>
      </w:r>
      <w:r w:rsidRPr="008E65CD">
        <w:rPr>
          <w:color w:val="00FF00"/>
          <w:lang w:val="pt-BR"/>
        </w:rPr>
        <w:br/>
        <w:t>}</w:t>
      </w:r>
      <w:r w:rsidRPr="008E65CD">
        <w:rPr>
          <w:color w:val="00FF00"/>
          <w:lang w:val="pt-BR"/>
        </w:rPr>
        <w:br/>
        <w:t>trait TraitB {</w:t>
      </w:r>
      <w:r w:rsidRPr="008E65CD">
        <w:rPr>
          <w:color w:val="00FF00"/>
          <w:lang w:val="pt-BR"/>
        </w:rPr>
        <w:br/>
        <w:t xml:space="preserve">public function </w:t>
      </w:r>
      <w:proofErr w:type="gramStart"/>
      <w:r w:rsidRPr="008E65CD">
        <w:rPr>
          <w:color w:val="00FF00"/>
          <w:lang w:val="pt-BR"/>
        </w:rPr>
        <w:t>metodoComum(</w:t>
      </w:r>
      <w:proofErr w:type="gramEnd"/>
      <w:r w:rsidRPr="008E65CD">
        <w:rPr>
          <w:color w:val="00FF00"/>
          <w:lang w:val="pt-BR"/>
        </w:rPr>
        <w:t>): void {</w:t>
      </w:r>
      <w:r w:rsidRPr="008E65CD">
        <w:rPr>
          <w:color w:val="00FF00"/>
          <w:lang w:val="pt-BR"/>
        </w:rPr>
        <w:br/>
        <w:t>echo "Trait B\n";</w:t>
      </w:r>
      <w:r w:rsidRPr="008E65CD">
        <w:rPr>
          <w:color w:val="00FF00"/>
          <w:lang w:val="pt-BR"/>
        </w:rPr>
        <w:br/>
        <w:t>}</w:t>
      </w:r>
      <w:r w:rsidRPr="008E65CD">
        <w:rPr>
          <w:color w:val="00FF00"/>
          <w:lang w:val="pt-BR"/>
        </w:rPr>
        <w:br/>
        <w:t>}</w:t>
      </w:r>
      <w:r w:rsidRPr="008E65CD">
        <w:rPr>
          <w:color w:val="00FF00"/>
          <w:lang w:val="pt-BR"/>
        </w:rPr>
        <w:br/>
        <w:t>class MinhaClasse {</w:t>
      </w:r>
      <w:r w:rsidRPr="008E65CD">
        <w:rPr>
          <w:color w:val="00FF00"/>
          <w:lang w:val="pt-BR"/>
        </w:rPr>
        <w:br/>
        <w:t>use TraitA, TraitB {</w:t>
      </w:r>
      <w:r w:rsidRPr="008E65CD">
        <w:rPr>
          <w:color w:val="00FF00"/>
          <w:lang w:val="pt-BR"/>
        </w:rPr>
        <w:br/>
      </w:r>
      <w:proofErr w:type="gramStart"/>
      <w:r w:rsidRPr="008E65CD">
        <w:rPr>
          <w:color w:val="00FF00"/>
          <w:lang w:val="pt-BR"/>
        </w:rPr>
        <w:t>TraitA::</w:t>
      </w:r>
      <w:proofErr w:type="gramEnd"/>
      <w:r w:rsidRPr="008E65CD">
        <w:rPr>
          <w:color w:val="00FF00"/>
          <w:lang w:val="pt-BR"/>
        </w:rPr>
        <w:t>metodoComum insteadof TraitB;</w:t>
      </w:r>
      <w:r w:rsidRPr="008E65CD">
        <w:rPr>
          <w:color w:val="00FF00"/>
          <w:lang w:val="pt-BR"/>
        </w:rPr>
        <w:br/>
      </w:r>
      <w:r w:rsidRPr="008E65CD">
        <w:rPr>
          <w:color w:val="00FF00"/>
          <w:lang w:val="pt-BR"/>
        </w:rPr>
        <w:lastRenderedPageBreak/>
        <w:t>}</w:t>
      </w:r>
      <w:r w:rsidRPr="008E65CD">
        <w:rPr>
          <w:color w:val="00FF00"/>
          <w:lang w:val="pt-BR"/>
        </w:rPr>
        <w:br/>
        <w:t>}</w:t>
      </w:r>
      <w:r w:rsidRPr="008E65CD">
        <w:rPr>
          <w:color w:val="00FF00"/>
          <w:lang w:val="pt-BR"/>
        </w:rPr>
        <w:br/>
        <w:t>$obj = new MinhaClasse();</w:t>
      </w:r>
      <w:r w:rsidRPr="008E65CD">
        <w:rPr>
          <w:color w:val="00FF00"/>
          <w:lang w:val="pt-BR"/>
        </w:rPr>
        <w:br/>
        <w:t>$obj-&gt;</w:t>
      </w:r>
      <w:proofErr w:type="gramStart"/>
      <w:r w:rsidRPr="008E65CD">
        <w:rPr>
          <w:color w:val="00FF00"/>
          <w:lang w:val="pt-BR"/>
        </w:rPr>
        <w:t>metodoComum(</w:t>
      </w:r>
      <w:proofErr w:type="gramEnd"/>
      <w:r w:rsidRPr="008E65CD">
        <w:rPr>
          <w:color w:val="00FF00"/>
          <w:lang w:val="pt-BR"/>
        </w:rPr>
        <w:t>); // Saída: Trait A</w:t>
      </w:r>
    </w:p>
    <w:p w14:paraId="0F3FD384" w14:textId="77777777" w:rsidR="001C1AED" w:rsidRPr="008E65CD" w:rsidRDefault="00000000">
      <w:pPr>
        <w:rPr>
          <w:lang w:val="pt-BR"/>
        </w:rPr>
      </w:pPr>
      <w:r w:rsidRPr="008E65CD">
        <w:rPr>
          <w:lang w:val="pt-BR"/>
        </w:rPr>
        <w:t>Neste exemplo, `</w:t>
      </w:r>
      <w:proofErr w:type="gramStart"/>
      <w:r w:rsidRPr="008E65CD">
        <w:rPr>
          <w:lang w:val="pt-BR"/>
        </w:rPr>
        <w:t>TraitA::</w:t>
      </w:r>
      <w:proofErr w:type="gramEnd"/>
      <w:r w:rsidRPr="008E65CD">
        <w:rPr>
          <w:lang w:val="pt-BR"/>
        </w:rPr>
        <w:t xml:space="preserve">metodoComum insteadof </w:t>
      </w:r>
      <w:proofErr w:type="gramStart"/>
      <w:r w:rsidRPr="008E65CD">
        <w:rPr>
          <w:lang w:val="pt-BR"/>
        </w:rPr>
        <w:t>TraitB;`</w:t>
      </w:r>
      <w:proofErr w:type="gramEnd"/>
      <w:r w:rsidRPr="008E65CD">
        <w:rPr>
          <w:lang w:val="pt-BR"/>
        </w:rPr>
        <w:t xml:space="preserve"> indica que o método `metodoComum` da `TraitA` deve ser usado em vez do método `metodoComum` da `TraitB`.</w:t>
      </w:r>
    </w:p>
    <w:p w14:paraId="1EA21EFC" w14:textId="77777777" w:rsidR="001C1AED" w:rsidRPr="008E65CD" w:rsidRDefault="00000000">
      <w:pPr>
        <w:rPr>
          <w:lang w:val="pt-BR"/>
        </w:rPr>
      </w:pPr>
      <w:r w:rsidRPr="008E65CD">
        <w:rPr>
          <w:b/>
          <w:lang w:val="pt-BR"/>
        </w:rPr>
        <w:t>Usando `as`:</w:t>
      </w:r>
    </w:p>
    <w:p w14:paraId="4C8B6D95" w14:textId="77777777" w:rsidR="001C1AED" w:rsidRPr="008E65CD" w:rsidRDefault="00000000">
      <w:pPr>
        <w:rPr>
          <w:lang w:val="pt-BR"/>
        </w:rPr>
      </w:pPr>
      <w:r w:rsidRPr="008E65CD">
        <w:rPr>
          <w:lang w:val="pt-BR"/>
        </w:rPr>
        <w:t>`as` permite renomear um método de uma trait ao incluí-lo numa classe.</w:t>
      </w:r>
    </w:p>
    <w:p w14:paraId="1BF7C446" w14:textId="77777777" w:rsidR="001C1AED" w:rsidRPr="008E65CD" w:rsidRDefault="00000000">
      <w:pPr>
        <w:pStyle w:val="Code"/>
        <w:shd w:val="clear" w:color="auto" w:fill="000000"/>
        <w:rPr>
          <w:lang w:val="pt-BR"/>
        </w:rPr>
      </w:pPr>
      <w:r w:rsidRPr="008E65CD">
        <w:rPr>
          <w:color w:val="00FF00"/>
          <w:lang w:val="pt-BR"/>
        </w:rPr>
        <w:t>trait TraitA {</w:t>
      </w:r>
      <w:r w:rsidRPr="008E65CD">
        <w:rPr>
          <w:color w:val="00FF00"/>
          <w:lang w:val="pt-BR"/>
        </w:rPr>
        <w:br/>
        <w:t>public function metodoComum(): void {</w:t>
      </w:r>
      <w:r w:rsidRPr="008E65CD">
        <w:rPr>
          <w:color w:val="00FF00"/>
          <w:lang w:val="pt-BR"/>
        </w:rPr>
        <w:br/>
        <w:t>echo "Trait A\n";</w:t>
      </w:r>
      <w:r w:rsidRPr="008E65CD">
        <w:rPr>
          <w:color w:val="00FF00"/>
          <w:lang w:val="pt-BR"/>
        </w:rPr>
        <w:br/>
        <w:t>}</w:t>
      </w:r>
      <w:r w:rsidRPr="008E65CD">
        <w:rPr>
          <w:color w:val="00FF00"/>
          <w:lang w:val="pt-BR"/>
        </w:rPr>
        <w:br/>
        <w:t>}</w:t>
      </w:r>
      <w:r w:rsidRPr="008E65CD">
        <w:rPr>
          <w:color w:val="00FF00"/>
          <w:lang w:val="pt-BR"/>
        </w:rPr>
        <w:br/>
        <w:t>trait TraitB {</w:t>
      </w:r>
      <w:r w:rsidRPr="008E65CD">
        <w:rPr>
          <w:color w:val="00FF00"/>
          <w:lang w:val="pt-BR"/>
        </w:rPr>
        <w:br/>
        <w:t>public function metodoComum(): void {</w:t>
      </w:r>
      <w:r w:rsidRPr="008E65CD">
        <w:rPr>
          <w:color w:val="00FF00"/>
          <w:lang w:val="pt-BR"/>
        </w:rPr>
        <w:br/>
        <w:t>echo "Trait B\n";</w:t>
      </w:r>
      <w:r w:rsidRPr="008E65CD">
        <w:rPr>
          <w:color w:val="00FF00"/>
          <w:lang w:val="pt-BR"/>
        </w:rPr>
        <w:br/>
        <w:t>}</w:t>
      </w:r>
      <w:r w:rsidRPr="008E65CD">
        <w:rPr>
          <w:color w:val="00FF00"/>
          <w:lang w:val="pt-BR"/>
        </w:rPr>
        <w:br/>
        <w:t>}</w:t>
      </w:r>
      <w:r w:rsidRPr="008E65CD">
        <w:rPr>
          <w:color w:val="00FF00"/>
          <w:lang w:val="pt-BR"/>
        </w:rPr>
        <w:br/>
        <w:t>class MinhaClasse {</w:t>
      </w:r>
      <w:r w:rsidRPr="008E65CD">
        <w:rPr>
          <w:color w:val="00FF00"/>
          <w:lang w:val="pt-BR"/>
        </w:rPr>
        <w:br/>
        <w:t>use TraitA, TraitB {</w:t>
      </w:r>
      <w:r w:rsidRPr="008E65CD">
        <w:rPr>
          <w:color w:val="00FF00"/>
          <w:lang w:val="pt-BR"/>
        </w:rPr>
        <w:br/>
        <w:t>TraitB::metodoComum as metodoComumB;</w:t>
      </w:r>
      <w:r w:rsidRPr="008E65CD">
        <w:rPr>
          <w:color w:val="00FF00"/>
          <w:lang w:val="pt-BR"/>
        </w:rPr>
        <w:br/>
        <w:t>}</w:t>
      </w:r>
      <w:r w:rsidRPr="008E65CD">
        <w:rPr>
          <w:color w:val="00FF00"/>
          <w:lang w:val="pt-BR"/>
        </w:rPr>
        <w:br/>
        <w:t>public function executar(): void {</w:t>
      </w:r>
      <w:r w:rsidRPr="008E65CD">
        <w:rPr>
          <w:color w:val="00FF00"/>
          <w:lang w:val="pt-BR"/>
        </w:rPr>
        <w:br/>
        <w:t>$this-&gt;metodoComum(); // Chama o método da TraitA (por defeito)</w:t>
      </w:r>
      <w:r w:rsidRPr="008E65CD">
        <w:rPr>
          <w:color w:val="00FF00"/>
          <w:lang w:val="pt-BR"/>
        </w:rPr>
        <w:br/>
        <w:t>$this-&gt;metodoComumB(); // Chama o método da TraitB (renomeado)</w:t>
      </w:r>
      <w:r w:rsidRPr="008E65CD">
        <w:rPr>
          <w:color w:val="00FF00"/>
          <w:lang w:val="pt-BR"/>
        </w:rPr>
        <w:br/>
        <w:t>}</w:t>
      </w:r>
      <w:r w:rsidRPr="008E65CD">
        <w:rPr>
          <w:color w:val="00FF00"/>
          <w:lang w:val="pt-BR"/>
        </w:rPr>
        <w:br/>
        <w:t>}</w:t>
      </w:r>
      <w:r w:rsidRPr="008E65CD">
        <w:rPr>
          <w:color w:val="00FF00"/>
          <w:lang w:val="pt-BR"/>
        </w:rPr>
        <w:br/>
        <w:t>$obj = new MinhaClasse();</w:t>
      </w:r>
      <w:r w:rsidRPr="008E65CD">
        <w:rPr>
          <w:color w:val="00FF00"/>
          <w:lang w:val="pt-BR"/>
        </w:rPr>
        <w:br/>
        <w:t>$obj-&gt;executar();</w:t>
      </w:r>
      <w:r w:rsidRPr="008E65CD">
        <w:rPr>
          <w:color w:val="00FF00"/>
          <w:lang w:val="pt-BR"/>
        </w:rPr>
        <w:br/>
        <w:t>// Saída:</w:t>
      </w:r>
      <w:r w:rsidRPr="008E65CD">
        <w:rPr>
          <w:color w:val="00FF00"/>
          <w:lang w:val="pt-BR"/>
        </w:rPr>
        <w:br/>
        <w:t>// Trait A</w:t>
      </w:r>
      <w:r w:rsidRPr="008E65CD">
        <w:rPr>
          <w:color w:val="00FF00"/>
          <w:lang w:val="pt-BR"/>
        </w:rPr>
        <w:br/>
        <w:t>// Trait B</w:t>
      </w:r>
    </w:p>
    <w:p w14:paraId="0B316E6D" w14:textId="77777777" w:rsidR="001C1AED" w:rsidRPr="008E65CD" w:rsidRDefault="00000000">
      <w:pPr>
        <w:rPr>
          <w:lang w:val="pt-BR"/>
        </w:rPr>
      </w:pPr>
      <w:r w:rsidRPr="008E65CD">
        <w:rPr>
          <w:lang w:val="pt-BR"/>
        </w:rPr>
        <w:t>Aqui, o método `metodoComum` da `TraitB` é renomeado para `metodoComumB`.  A classe `MinhaClasse` agora tem dois métodos: `metodoComum` (da `TraitA`) e `metodoComumB` (da `TraitB`).</w:t>
      </w:r>
    </w:p>
    <w:p w14:paraId="0265F988" w14:textId="77777777" w:rsidR="001C1AED" w:rsidRPr="008E65CD" w:rsidRDefault="00000000">
      <w:pPr>
        <w:pStyle w:val="Ttulo2"/>
        <w:rPr>
          <w:lang w:val="pt-BR"/>
        </w:rPr>
      </w:pPr>
      <w:bookmarkStart w:id="401" w:name="_Toc195354676"/>
      <w:r w:rsidRPr="008E65CD">
        <w:rPr>
          <w:lang w:val="pt-BR"/>
        </w:rPr>
        <w:t>55.5. Precedência</w:t>
      </w:r>
      <w:bookmarkEnd w:id="401"/>
    </w:p>
    <w:p w14:paraId="1D229726" w14:textId="77777777" w:rsidR="001C1AED" w:rsidRPr="008E65CD" w:rsidRDefault="00000000">
      <w:pPr>
        <w:rPr>
          <w:lang w:val="pt-BR"/>
        </w:rPr>
      </w:pPr>
      <w:r w:rsidRPr="008E65CD">
        <w:rPr>
          <w:lang w:val="pt-BR"/>
        </w:rPr>
        <w:t>Quando uma classe utiliza traits, a ordem de precedência dos métodos é a seguinte:</w:t>
      </w:r>
    </w:p>
    <w:p w14:paraId="530D3DE2" w14:textId="77777777" w:rsidR="001C1AED" w:rsidRPr="008E65CD" w:rsidRDefault="00000000">
      <w:pPr>
        <w:rPr>
          <w:lang w:val="pt-BR"/>
        </w:rPr>
      </w:pPr>
      <w:r w:rsidRPr="008E65CD">
        <w:rPr>
          <w:lang w:val="pt-BR"/>
        </w:rPr>
        <w:t>1.  Métodos da classe corrente</w:t>
      </w:r>
    </w:p>
    <w:p w14:paraId="3E0BF6F8" w14:textId="77777777" w:rsidR="001C1AED" w:rsidRPr="008E65CD" w:rsidRDefault="00000000">
      <w:pPr>
        <w:rPr>
          <w:lang w:val="pt-BR"/>
        </w:rPr>
      </w:pPr>
      <w:r w:rsidRPr="008E65CD">
        <w:rPr>
          <w:lang w:val="pt-BR"/>
        </w:rPr>
        <w:t>2.  Métodos da trait</w:t>
      </w:r>
    </w:p>
    <w:p w14:paraId="6C0E6933" w14:textId="77777777" w:rsidR="001C1AED" w:rsidRPr="008E65CD" w:rsidRDefault="00000000">
      <w:pPr>
        <w:rPr>
          <w:lang w:val="pt-BR"/>
        </w:rPr>
      </w:pPr>
      <w:r w:rsidRPr="008E65CD">
        <w:rPr>
          <w:lang w:val="pt-BR"/>
        </w:rPr>
        <w:t>3.  Métodos da classe pai (herança)</w:t>
      </w:r>
    </w:p>
    <w:p w14:paraId="7FE6B2F3" w14:textId="77777777" w:rsidR="001C1AED" w:rsidRPr="008E65CD" w:rsidRDefault="00000000">
      <w:pPr>
        <w:rPr>
          <w:lang w:val="pt-BR"/>
        </w:rPr>
      </w:pPr>
      <w:r w:rsidRPr="008E65CD">
        <w:rPr>
          <w:lang w:val="pt-BR"/>
        </w:rPr>
        <w:lastRenderedPageBreak/>
        <w:t>Isto significa que um método definido na classe terá precedência sobre um método com o mesmo nome definido numa trait, e um método definido numa trait terá precedência sobre um método com o mesmo nome definido na classe pai.</w:t>
      </w:r>
    </w:p>
    <w:p w14:paraId="506C03FF" w14:textId="77777777" w:rsidR="001C1AED" w:rsidRPr="008E65CD" w:rsidRDefault="00000000">
      <w:pPr>
        <w:pStyle w:val="Ttulo2"/>
        <w:rPr>
          <w:lang w:val="pt-BR"/>
        </w:rPr>
      </w:pPr>
      <w:bookmarkStart w:id="402" w:name="_Toc195354677"/>
      <w:r w:rsidRPr="008E65CD">
        <w:rPr>
          <w:lang w:val="pt-BR"/>
        </w:rPr>
        <w:t>55.6. Visibilidade dos Métodos em Traits</w:t>
      </w:r>
      <w:bookmarkEnd w:id="402"/>
    </w:p>
    <w:p w14:paraId="5AE220E1" w14:textId="77777777" w:rsidR="001C1AED" w:rsidRPr="008E65CD" w:rsidRDefault="00000000">
      <w:pPr>
        <w:rPr>
          <w:lang w:val="pt-BR"/>
        </w:rPr>
      </w:pPr>
      <w:r w:rsidRPr="008E65CD">
        <w:rPr>
          <w:lang w:val="pt-BR"/>
        </w:rPr>
        <w:t>Os métodos definidos numa trait podem ter qualquer visibilidade: `public`, `protected` ou `private`. A visibilidade é mantida quando o método é incorporado numa classe.</w:t>
      </w:r>
    </w:p>
    <w:p w14:paraId="30145060" w14:textId="77777777" w:rsidR="001C1AED" w:rsidRPr="008E65CD" w:rsidRDefault="00000000">
      <w:pPr>
        <w:pStyle w:val="Ttulo2"/>
        <w:rPr>
          <w:lang w:val="pt-BR"/>
        </w:rPr>
      </w:pPr>
      <w:bookmarkStart w:id="403" w:name="_Toc195354678"/>
      <w:r w:rsidRPr="008E65CD">
        <w:rPr>
          <w:lang w:val="pt-BR"/>
        </w:rPr>
        <w:t>55.7. Traits Abstratas</w:t>
      </w:r>
      <w:bookmarkEnd w:id="403"/>
    </w:p>
    <w:p w14:paraId="165C374A" w14:textId="77777777" w:rsidR="001C1AED" w:rsidRPr="008E65CD" w:rsidRDefault="00000000">
      <w:pPr>
        <w:rPr>
          <w:lang w:val="pt-BR"/>
        </w:rPr>
      </w:pPr>
      <w:r w:rsidRPr="008E65CD">
        <w:rPr>
          <w:lang w:val="pt-BR"/>
        </w:rPr>
        <w:t>Uma trait pode conter métodos abstratos. A classe que utilizar a trait com métodos abstratos deve implementar esses métodos.</w:t>
      </w:r>
    </w:p>
    <w:p w14:paraId="6AC1BF23" w14:textId="77777777" w:rsidR="001C1AED" w:rsidRPr="008E65CD" w:rsidRDefault="00000000">
      <w:pPr>
        <w:pStyle w:val="Code"/>
        <w:shd w:val="clear" w:color="auto" w:fill="000000"/>
        <w:rPr>
          <w:lang w:val="pt-BR"/>
        </w:rPr>
      </w:pPr>
      <w:r>
        <w:rPr>
          <w:color w:val="00FF00"/>
        </w:rPr>
        <w:t>trait Template {</w:t>
      </w:r>
      <w:r>
        <w:rPr>
          <w:color w:val="00FF00"/>
        </w:rPr>
        <w:br/>
        <w:t xml:space="preserve">abstract public function </w:t>
      </w:r>
      <w:proofErr w:type="gramStart"/>
      <w:r>
        <w:rPr>
          <w:color w:val="00FF00"/>
        </w:rPr>
        <w:t>getTitulo(</w:t>
      </w:r>
      <w:proofErr w:type="gramEnd"/>
      <w:r>
        <w:rPr>
          <w:color w:val="00FF00"/>
        </w:rPr>
        <w:t>): string;</w:t>
      </w:r>
      <w:r>
        <w:rPr>
          <w:color w:val="00FF00"/>
        </w:rPr>
        <w:br/>
        <w:t xml:space="preserve">public function </w:t>
      </w:r>
      <w:proofErr w:type="gramStart"/>
      <w:r>
        <w:rPr>
          <w:color w:val="00FF00"/>
        </w:rPr>
        <w:t>mostrarTemplate(</w:t>
      </w:r>
      <w:proofErr w:type="gramEnd"/>
      <w:r>
        <w:rPr>
          <w:color w:val="00FF00"/>
        </w:rPr>
        <w:t>): void {</w:t>
      </w:r>
      <w:r>
        <w:rPr>
          <w:color w:val="00FF00"/>
        </w:rPr>
        <w:br/>
        <w:t>echo "&lt;h1&gt;</w:t>
      </w:r>
      <w:proofErr w:type="gramStart"/>
      <w:r>
        <w:rPr>
          <w:color w:val="00FF00"/>
        </w:rPr>
        <w:t>" .</w:t>
      </w:r>
      <w:proofErr w:type="gramEnd"/>
      <w:r>
        <w:rPr>
          <w:color w:val="00FF00"/>
        </w:rPr>
        <w:t xml:space="preserve"> </w:t>
      </w:r>
      <w:r w:rsidRPr="008E65CD">
        <w:rPr>
          <w:color w:val="00FF00"/>
          <w:lang w:val="pt-BR"/>
        </w:rPr>
        <w:t>$this-&gt;</w:t>
      </w:r>
      <w:proofErr w:type="gramStart"/>
      <w:r w:rsidRPr="008E65CD">
        <w:rPr>
          <w:color w:val="00FF00"/>
          <w:lang w:val="pt-BR"/>
        </w:rPr>
        <w:t>getTitulo() .</w:t>
      </w:r>
      <w:proofErr w:type="gramEnd"/>
      <w:r w:rsidRPr="008E65CD">
        <w:rPr>
          <w:color w:val="00FF00"/>
          <w:lang w:val="pt-BR"/>
        </w:rPr>
        <w:t xml:space="preserve"> "&lt;/h1&gt;\n";</w:t>
      </w:r>
      <w:r w:rsidRPr="008E65CD">
        <w:rPr>
          <w:color w:val="00FF00"/>
          <w:lang w:val="pt-BR"/>
        </w:rPr>
        <w:br/>
        <w:t>}</w:t>
      </w:r>
      <w:r w:rsidRPr="008E65CD">
        <w:rPr>
          <w:color w:val="00FF00"/>
          <w:lang w:val="pt-BR"/>
        </w:rPr>
        <w:br/>
        <w:t>}</w:t>
      </w:r>
      <w:r w:rsidRPr="008E65CD">
        <w:rPr>
          <w:color w:val="00FF00"/>
          <w:lang w:val="pt-BR"/>
        </w:rPr>
        <w:br/>
        <w:t xml:space="preserve">class </w:t>
      </w:r>
      <w:proofErr w:type="gramStart"/>
      <w:r w:rsidRPr="008E65CD">
        <w:rPr>
          <w:color w:val="00FF00"/>
          <w:lang w:val="pt-BR"/>
        </w:rPr>
        <w:t>Pagina</w:t>
      </w:r>
      <w:proofErr w:type="gramEnd"/>
      <w:r w:rsidRPr="008E65CD">
        <w:rPr>
          <w:color w:val="00FF00"/>
          <w:lang w:val="pt-BR"/>
        </w:rPr>
        <w:t xml:space="preserve"> {</w:t>
      </w:r>
      <w:r w:rsidRPr="008E65CD">
        <w:rPr>
          <w:color w:val="00FF00"/>
          <w:lang w:val="pt-BR"/>
        </w:rPr>
        <w:br/>
        <w:t>use Template;</w:t>
      </w:r>
      <w:r w:rsidRPr="008E65CD">
        <w:rPr>
          <w:color w:val="00FF00"/>
          <w:lang w:val="pt-BR"/>
        </w:rPr>
        <w:br/>
        <w:t xml:space="preserve">public function </w:t>
      </w:r>
      <w:proofErr w:type="gramStart"/>
      <w:r w:rsidRPr="008E65CD">
        <w:rPr>
          <w:color w:val="00FF00"/>
          <w:lang w:val="pt-BR"/>
        </w:rPr>
        <w:t>getTitulo(</w:t>
      </w:r>
      <w:proofErr w:type="gramEnd"/>
      <w:r w:rsidRPr="008E65CD">
        <w:rPr>
          <w:color w:val="00FF00"/>
          <w:lang w:val="pt-BR"/>
        </w:rPr>
        <w:t>): string {</w:t>
      </w:r>
      <w:r w:rsidRPr="008E65CD">
        <w:rPr>
          <w:color w:val="00FF00"/>
          <w:lang w:val="pt-BR"/>
        </w:rPr>
        <w:br/>
        <w:t>return "Título da Página";</w:t>
      </w:r>
      <w:r w:rsidRPr="008E65CD">
        <w:rPr>
          <w:color w:val="00FF00"/>
          <w:lang w:val="pt-BR"/>
        </w:rPr>
        <w:br/>
        <w:t>}</w:t>
      </w:r>
      <w:r w:rsidRPr="008E65CD">
        <w:rPr>
          <w:color w:val="00FF00"/>
          <w:lang w:val="pt-BR"/>
        </w:rPr>
        <w:br/>
        <w:t>}</w:t>
      </w:r>
      <w:r w:rsidRPr="008E65CD">
        <w:rPr>
          <w:color w:val="00FF00"/>
          <w:lang w:val="pt-BR"/>
        </w:rPr>
        <w:br/>
        <w:t>$</w:t>
      </w:r>
      <w:proofErr w:type="gramStart"/>
      <w:r w:rsidRPr="008E65CD">
        <w:rPr>
          <w:color w:val="00FF00"/>
          <w:lang w:val="pt-BR"/>
        </w:rPr>
        <w:t>pagina</w:t>
      </w:r>
      <w:proofErr w:type="gramEnd"/>
      <w:r w:rsidRPr="008E65CD">
        <w:rPr>
          <w:color w:val="00FF00"/>
          <w:lang w:val="pt-BR"/>
        </w:rPr>
        <w:t xml:space="preserve"> = new </w:t>
      </w:r>
      <w:proofErr w:type="gramStart"/>
      <w:r w:rsidRPr="008E65CD">
        <w:rPr>
          <w:color w:val="00FF00"/>
          <w:lang w:val="pt-BR"/>
        </w:rPr>
        <w:t>Pagina</w:t>
      </w:r>
      <w:proofErr w:type="gramEnd"/>
      <w:r w:rsidRPr="008E65CD">
        <w:rPr>
          <w:color w:val="00FF00"/>
          <w:lang w:val="pt-BR"/>
        </w:rPr>
        <w:t>();</w:t>
      </w:r>
      <w:r w:rsidRPr="008E65CD">
        <w:rPr>
          <w:color w:val="00FF00"/>
          <w:lang w:val="pt-BR"/>
        </w:rPr>
        <w:br/>
        <w:t>$</w:t>
      </w:r>
      <w:proofErr w:type="gramStart"/>
      <w:r w:rsidRPr="008E65CD">
        <w:rPr>
          <w:color w:val="00FF00"/>
          <w:lang w:val="pt-BR"/>
        </w:rPr>
        <w:t>pagina</w:t>
      </w:r>
      <w:proofErr w:type="gramEnd"/>
      <w:r w:rsidRPr="008E65CD">
        <w:rPr>
          <w:color w:val="00FF00"/>
          <w:lang w:val="pt-BR"/>
        </w:rPr>
        <w:t>-&gt;</w:t>
      </w:r>
      <w:proofErr w:type="gramStart"/>
      <w:r w:rsidRPr="008E65CD">
        <w:rPr>
          <w:color w:val="00FF00"/>
          <w:lang w:val="pt-BR"/>
        </w:rPr>
        <w:t>mostrarTemplate(</w:t>
      </w:r>
      <w:proofErr w:type="gramEnd"/>
      <w:r w:rsidRPr="008E65CD">
        <w:rPr>
          <w:color w:val="00FF00"/>
          <w:lang w:val="pt-BR"/>
        </w:rPr>
        <w:t>); // Saída: &lt;h1&gt;Título da Página&lt;/h1&gt;</w:t>
      </w:r>
    </w:p>
    <w:p w14:paraId="25CE96D4" w14:textId="77777777" w:rsidR="001C1AED" w:rsidRPr="008E65CD" w:rsidRDefault="00000000">
      <w:pPr>
        <w:rPr>
          <w:lang w:val="pt-BR"/>
        </w:rPr>
      </w:pPr>
      <w:r w:rsidRPr="008E65CD">
        <w:rPr>
          <w:lang w:val="pt-BR"/>
        </w:rPr>
        <w:t>Neste exemplo, a trait `Template` define um método abstrato `</w:t>
      </w:r>
      <w:proofErr w:type="gramStart"/>
      <w:r w:rsidRPr="008E65CD">
        <w:rPr>
          <w:lang w:val="pt-BR"/>
        </w:rPr>
        <w:t>getTitulo(</w:t>
      </w:r>
      <w:proofErr w:type="gramEnd"/>
      <w:r w:rsidRPr="008E65CD">
        <w:rPr>
          <w:lang w:val="pt-BR"/>
        </w:rPr>
        <w:t>)`. A classe `</w:t>
      </w:r>
      <w:proofErr w:type="gramStart"/>
      <w:r w:rsidRPr="008E65CD">
        <w:rPr>
          <w:lang w:val="pt-BR"/>
        </w:rPr>
        <w:t>Pagina</w:t>
      </w:r>
      <w:proofErr w:type="gramEnd"/>
      <w:r w:rsidRPr="008E65CD">
        <w:rPr>
          <w:lang w:val="pt-BR"/>
        </w:rPr>
        <w:t>` usa a trait `Template` e implementa o método `</w:t>
      </w:r>
      <w:proofErr w:type="gramStart"/>
      <w:r w:rsidRPr="008E65CD">
        <w:rPr>
          <w:lang w:val="pt-BR"/>
        </w:rPr>
        <w:t>getTitulo(</w:t>
      </w:r>
      <w:proofErr w:type="gramEnd"/>
      <w:r w:rsidRPr="008E65CD">
        <w:rPr>
          <w:lang w:val="pt-BR"/>
        </w:rPr>
        <w:t>)`.</w:t>
      </w:r>
    </w:p>
    <w:p w14:paraId="017D1930" w14:textId="77777777" w:rsidR="001C1AED" w:rsidRDefault="00000000">
      <w:pPr>
        <w:pStyle w:val="Ttulo2"/>
      </w:pPr>
      <w:bookmarkStart w:id="404" w:name="_Toc195354679"/>
      <w:r>
        <w:t>55.8. Vantagens de Usar Traits</w:t>
      </w:r>
      <w:bookmarkEnd w:id="404"/>
    </w:p>
    <w:p w14:paraId="373BF591" w14:textId="77777777" w:rsidR="001C1AED" w:rsidRPr="008E65CD" w:rsidRDefault="00000000">
      <w:pPr>
        <w:pStyle w:val="Commarcadores"/>
        <w:rPr>
          <w:lang w:val="pt-BR"/>
        </w:rPr>
      </w:pPr>
      <w:r w:rsidRPr="008E65CD">
        <w:rPr>
          <w:lang w:val="pt-BR"/>
        </w:rPr>
        <w:t xml:space="preserve">  </w:t>
      </w:r>
      <w:r w:rsidRPr="008E65CD">
        <w:rPr>
          <w:b/>
          <w:lang w:val="pt-BR"/>
        </w:rPr>
        <w:t>Reutilização de Código:</w:t>
      </w:r>
      <w:r w:rsidRPr="008E65CD">
        <w:rPr>
          <w:lang w:val="pt-BR"/>
        </w:rPr>
        <w:t xml:space="preserve"> Permitem reutilizar código em várias classes não relacionadas.</w:t>
      </w:r>
    </w:p>
    <w:p w14:paraId="12489F2F" w14:textId="77777777" w:rsidR="001C1AED" w:rsidRPr="008E65CD" w:rsidRDefault="00000000">
      <w:pPr>
        <w:pStyle w:val="Commarcadores"/>
        <w:rPr>
          <w:lang w:val="pt-BR"/>
        </w:rPr>
      </w:pPr>
      <w:r w:rsidRPr="008E65CD">
        <w:rPr>
          <w:lang w:val="pt-BR"/>
        </w:rPr>
        <w:t xml:space="preserve">  </w:t>
      </w:r>
      <w:r w:rsidRPr="008E65CD">
        <w:rPr>
          <w:b/>
          <w:lang w:val="pt-BR"/>
        </w:rPr>
        <w:t>Composição em vez de Herança:</w:t>
      </w:r>
      <w:r w:rsidRPr="008E65CD">
        <w:rPr>
          <w:lang w:val="pt-BR"/>
        </w:rPr>
        <w:t xml:space="preserve"> Promovem a composição de funcionalidades, evitando hierarquias de herança complexas.</w:t>
      </w:r>
    </w:p>
    <w:p w14:paraId="070F9569" w14:textId="77777777" w:rsidR="001C1AED" w:rsidRPr="008E65CD" w:rsidRDefault="00000000">
      <w:pPr>
        <w:pStyle w:val="Commarcadores"/>
        <w:rPr>
          <w:lang w:val="pt-BR"/>
        </w:rPr>
      </w:pPr>
      <w:r w:rsidRPr="008E65CD">
        <w:rPr>
          <w:lang w:val="pt-BR"/>
        </w:rPr>
        <w:t xml:space="preserve">  </w:t>
      </w:r>
      <w:r w:rsidRPr="008E65CD">
        <w:rPr>
          <w:b/>
          <w:lang w:val="pt-BR"/>
        </w:rPr>
        <w:t>Flexibilidade:</w:t>
      </w:r>
      <w:r w:rsidRPr="008E65CD">
        <w:rPr>
          <w:lang w:val="pt-BR"/>
        </w:rPr>
        <w:t xml:space="preserve"> Oferecem flexibilidade na organização e reutilização do código.</w:t>
      </w:r>
    </w:p>
    <w:p w14:paraId="7BE38D9F" w14:textId="77777777" w:rsidR="001C1AED" w:rsidRPr="008E65CD" w:rsidRDefault="00000000">
      <w:pPr>
        <w:pStyle w:val="Commarcadores"/>
        <w:rPr>
          <w:lang w:val="pt-BR"/>
        </w:rPr>
      </w:pPr>
      <w:r w:rsidRPr="008E65CD">
        <w:rPr>
          <w:lang w:val="pt-BR"/>
        </w:rPr>
        <w:t xml:space="preserve">  </w:t>
      </w:r>
      <w:r w:rsidRPr="008E65CD">
        <w:rPr>
          <w:b/>
          <w:lang w:val="pt-BR"/>
        </w:rPr>
        <w:t>Resolução de Conflitos:</w:t>
      </w:r>
      <w:r w:rsidRPr="008E65CD">
        <w:rPr>
          <w:lang w:val="pt-BR"/>
        </w:rPr>
        <w:t xml:space="preserve"> Fornecem mecanismos para resolver conflitos de nomes entre métodos de diferentes traits.</w:t>
      </w:r>
    </w:p>
    <w:p w14:paraId="63BCFA9B" w14:textId="77777777" w:rsidR="001C1AED" w:rsidRPr="008E65CD" w:rsidRDefault="00000000">
      <w:pPr>
        <w:pStyle w:val="Ttulo2"/>
        <w:rPr>
          <w:lang w:val="pt-BR"/>
        </w:rPr>
      </w:pPr>
      <w:bookmarkStart w:id="405" w:name="_Toc195354680"/>
      <w:r w:rsidRPr="008E65CD">
        <w:rPr>
          <w:lang w:val="pt-BR"/>
        </w:rPr>
        <w:t>55.9. Conclusão</w:t>
      </w:r>
      <w:bookmarkEnd w:id="405"/>
    </w:p>
    <w:p w14:paraId="63E6F116" w14:textId="77777777" w:rsidR="001C1AED" w:rsidRPr="008E65CD" w:rsidRDefault="00000000">
      <w:pPr>
        <w:rPr>
          <w:lang w:val="pt-BR"/>
        </w:rPr>
      </w:pPr>
      <w:r w:rsidRPr="008E65CD">
        <w:rPr>
          <w:lang w:val="pt-BR"/>
        </w:rPr>
        <w:t>As traits são uma ferramenta poderosa em PHP para a reutilização de código e a composição de funcionalidades. Elas representam uma alternativa à herança múltipla, permitindo que os programadores criem classes mais flexíveis e modulares. Ao compreender e utilizar traits de forma eficaz, pode melhorar significativamente a manutenção e a organização do seu código PHP.</w:t>
      </w:r>
    </w:p>
    <w:p w14:paraId="2DBBBE99" w14:textId="77777777" w:rsidR="001C1AED" w:rsidRPr="008E65CD" w:rsidRDefault="00000000">
      <w:pPr>
        <w:rPr>
          <w:lang w:val="pt-BR"/>
        </w:rPr>
      </w:pPr>
      <w:r w:rsidRPr="008E65CD">
        <w:rPr>
          <w:lang w:val="pt-BR"/>
        </w:rPr>
        <w:br w:type="page"/>
      </w:r>
    </w:p>
    <w:p w14:paraId="168BB2C0" w14:textId="77777777" w:rsidR="001C1AED" w:rsidRPr="008E65CD" w:rsidRDefault="00000000">
      <w:pPr>
        <w:pStyle w:val="Ttulo1"/>
        <w:rPr>
          <w:lang w:val="pt-BR"/>
        </w:rPr>
      </w:pPr>
      <w:bookmarkStart w:id="406" w:name="_Toc195354681"/>
      <w:r w:rsidRPr="008E65CD">
        <w:rPr>
          <w:lang w:val="pt-BR"/>
        </w:rPr>
        <w:lastRenderedPageBreak/>
        <w:t>56. Métodos Estáticos PHP: Use Métodos Estáticos</w:t>
      </w:r>
      <w:bookmarkEnd w:id="406"/>
    </w:p>
    <w:p w14:paraId="085527F3" w14:textId="77777777" w:rsidR="001C1AED" w:rsidRPr="008E65CD" w:rsidRDefault="00000000">
      <w:pPr>
        <w:rPr>
          <w:lang w:val="pt-BR"/>
        </w:rPr>
      </w:pPr>
      <w:r w:rsidRPr="008E65CD">
        <w:rPr>
          <w:lang w:val="pt-BR"/>
        </w:rPr>
        <w:t>O PHP oferece a capacidade de definir métodos estáticos dentro de classes. Métodos estáticos são métodos que pertencem à classe propriamente dita, e não a instâncias específicas dessa classe. Isso significa que podem ser chamados diretamente na classe, sem a necessidade de criar um objeto da classe previamente. A utilização de métodos estáticos pode ser uma mais-valia em determinadas situações, oferecendo vantagens em termos de desempenho, organização de código e facilidade de acesso a funcionalidades específicas.</w:t>
      </w:r>
    </w:p>
    <w:p w14:paraId="45EA5198" w14:textId="77777777" w:rsidR="001C1AED" w:rsidRPr="008E65CD" w:rsidRDefault="00000000">
      <w:pPr>
        <w:pStyle w:val="Ttulo2"/>
        <w:rPr>
          <w:lang w:val="pt-BR"/>
        </w:rPr>
      </w:pPr>
      <w:bookmarkStart w:id="407" w:name="_Toc195354682"/>
      <w:r w:rsidRPr="008E65CD">
        <w:rPr>
          <w:lang w:val="pt-BR"/>
        </w:rPr>
        <w:t>O que são Métodos Estáticos?</w:t>
      </w:r>
      <w:bookmarkEnd w:id="407"/>
    </w:p>
    <w:p w14:paraId="49491686" w14:textId="77777777" w:rsidR="001C1AED" w:rsidRPr="008E65CD" w:rsidRDefault="00000000">
      <w:pPr>
        <w:rPr>
          <w:lang w:val="pt-BR"/>
        </w:rPr>
      </w:pPr>
      <w:r w:rsidRPr="008E65CD">
        <w:rPr>
          <w:lang w:val="pt-BR"/>
        </w:rPr>
        <w:t>Um método estático é declarado usando a palavra-chave `static` antes da declaração do método. A sintaxe básica é a seguinte:</w:t>
      </w:r>
    </w:p>
    <w:p w14:paraId="13F1F883" w14:textId="77777777" w:rsidR="001C1AED" w:rsidRPr="008E65CD" w:rsidRDefault="00000000">
      <w:pPr>
        <w:pStyle w:val="Code"/>
        <w:shd w:val="clear" w:color="auto" w:fill="000000"/>
        <w:rPr>
          <w:lang w:val="pt-BR"/>
        </w:rPr>
      </w:pPr>
      <w:r w:rsidRPr="008E65CD">
        <w:rPr>
          <w:color w:val="00FF00"/>
          <w:lang w:val="pt-BR"/>
        </w:rPr>
        <w:t>class MinhaClasse {</w:t>
      </w:r>
      <w:r w:rsidRPr="008E65CD">
        <w:rPr>
          <w:color w:val="00FF00"/>
          <w:lang w:val="pt-BR"/>
        </w:rPr>
        <w:br/>
        <w:t xml:space="preserve">public static function </w:t>
      </w:r>
      <w:proofErr w:type="gramStart"/>
      <w:r w:rsidRPr="008E65CD">
        <w:rPr>
          <w:color w:val="00FF00"/>
          <w:lang w:val="pt-BR"/>
        </w:rPr>
        <w:t>meuMetodoEstatico(</w:t>
      </w:r>
      <w:proofErr w:type="gramEnd"/>
      <w:r w:rsidRPr="008E65CD">
        <w:rPr>
          <w:color w:val="00FF00"/>
          <w:lang w:val="pt-BR"/>
        </w:rPr>
        <w:t>) {</w:t>
      </w:r>
      <w:r w:rsidRPr="008E65CD">
        <w:rPr>
          <w:color w:val="00FF00"/>
          <w:lang w:val="pt-BR"/>
        </w:rPr>
        <w:br/>
        <w:t>// Lógica do método</w:t>
      </w:r>
      <w:r w:rsidRPr="008E65CD">
        <w:rPr>
          <w:color w:val="00FF00"/>
          <w:lang w:val="pt-BR"/>
        </w:rPr>
        <w:br/>
        <w:t>}</w:t>
      </w:r>
      <w:r w:rsidRPr="008E65CD">
        <w:rPr>
          <w:color w:val="00FF00"/>
          <w:lang w:val="pt-BR"/>
        </w:rPr>
        <w:br/>
        <w:t>}</w:t>
      </w:r>
    </w:p>
    <w:p w14:paraId="44D7674C" w14:textId="77777777" w:rsidR="001C1AED" w:rsidRPr="008E65CD" w:rsidRDefault="00000000">
      <w:pPr>
        <w:rPr>
          <w:lang w:val="pt-BR"/>
        </w:rPr>
      </w:pPr>
      <w:r w:rsidRPr="008E65CD">
        <w:rPr>
          <w:lang w:val="pt-BR"/>
        </w:rPr>
        <w:t>A principal característica de um método estático é que ele não tem acesso ao `$this`.  Como não está associado a uma instância específica, não existe um objeto `$this` para referenciar. Dentro de um método estático, só é possível aceder a outros métodos estáticos e propriedades estáticas da mesma classe usando `</w:t>
      </w:r>
      <w:proofErr w:type="gramStart"/>
      <w:r w:rsidRPr="008E65CD">
        <w:rPr>
          <w:lang w:val="pt-BR"/>
        </w:rPr>
        <w:t>self::</w:t>
      </w:r>
      <w:proofErr w:type="gramEnd"/>
      <w:r w:rsidRPr="008E65CD">
        <w:rPr>
          <w:lang w:val="pt-BR"/>
        </w:rPr>
        <w:t>$propriedade` ou `</w:t>
      </w:r>
      <w:proofErr w:type="gramStart"/>
      <w:r w:rsidRPr="008E65CD">
        <w:rPr>
          <w:lang w:val="pt-BR"/>
        </w:rPr>
        <w:t>self::metodoEstatico(</w:t>
      </w:r>
      <w:proofErr w:type="gramEnd"/>
      <w:r w:rsidRPr="008E65CD">
        <w:rPr>
          <w:lang w:val="pt-BR"/>
        </w:rPr>
        <w:t>)`.</w:t>
      </w:r>
    </w:p>
    <w:p w14:paraId="16A2A0CF" w14:textId="77777777" w:rsidR="001C1AED" w:rsidRPr="008E65CD" w:rsidRDefault="00000000">
      <w:pPr>
        <w:rPr>
          <w:lang w:val="pt-BR"/>
        </w:rPr>
      </w:pPr>
      <w:r w:rsidRPr="008E65CD">
        <w:rPr>
          <w:lang w:val="pt-BR"/>
        </w:rPr>
        <w:t>Para chamar um método estático, utiliza-se o operador de resolução de escopo (::) juntamente com o nome da classe e o nome do método:</w:t>
      </w:r>
    </w:p>
    <w:p w14:paraId="77FFE2A3" w14:textId="77777777" w:rsidR="001C1AED" w:rsidRPr="008E65CD" w:rsidRDefault="00000000">
      <w:pPr>
        <w:pStyle w:val="Code"/>
        <w:shd w:val="clear" w:color="auto" w:fill="000000"/>
        <w:rPr>
          <w:lang w:val="pt-BR"/>
        </w:rPr>
      </w:pPr>
      <w:proofErr w:type="gramStart"/>
      <w:r w:rsidRPr="008E65CD">
        <w:rPr>
          <w:color w:val="00FF00"/>
          <w:lang w:val="pt-BR"/>
        </w:rPr>
        <w:t>MinhaClasse::meuMetodoEstatico(</w:t>
      </w:r>
      <w:proofErr w:type="gramEnd"/>
      <w:r w:rsidRPr="008E65CD">
        <w:rPr>
          <w:color w:val="00FF00"/>
          <w:lang w:val="pt-BR"/>
        </w:rPr>
        <w:t>);</w:t>
      </w:r>
    </w:p>
    <w:p w14:paraId="2EA68552" w14:textId="77777777" w:rsidR="001C1AED" w:rsidRPr="008E65CD" w:rsidRDefault="00000000">
      <w:pPr>
        <w:pStyle w:val="Ttulo2"/>
        <w:rPr>
          <w:lang w:val="pt-BR"/>
        </w:rPr>
      </w:pPr>
      <w:bookmarkStart w:id="408" w:name="_Toc195354683"/>
      <w:r w:rsidRPr="008E65CD">
        <w:rPr>
          <w:lang w:val="pt-BR"/>
        </w:rPr>
        <w:t>Quando Utilizar Métodos Estáticos?</w:t>
      </w:r>
      <w:bookmarkEnd w:id="408"/>
    </w:p>
    <w:p w14:paraId="4555693D" w14:textId="77777777" w:rsidR="001C1AED" w:rsidRPr="008E65CD" w:rsidRDefault="00000000">
      <w:pPr>
        <w:rPr>
          <w:lang w:val="pt-BR"/>
        </w:rPr>
      </w:pPr>
      <w:r w:rsidRPr="008E65CD">
        <w:rPr>
          <w:lang w:val="pt-BR"/>
        </w:rPr>
        <w:t>Existem diversos cenários onde a utilização de métodos estáticos pode ser vantajosa:</w:t>
      </w:r>
    </w:p>
    <w:p w14:paraId="78B329D1" w14:textId="77777777" w:rsidR="001C1AED" w:rsidRPr="008E65CD" w:rsidRDefault="00000000">
      <w:pPr>
        <w:pStyle w:val="Commarcadores"/>
        <w:rPr>
          <w:lang w:val="pt-BR"/>
        </w:rPr>
      </w:pPr>
      <w:r w:rsidRPr="008E65CD">
        <w:rPr>
          <w:lang w:val="pt-BR"/>
        </w:rPr>
        <w:t xml:space="preserve">  </w:t>
      </w:r>
      <w:r w:rsidRPr="008E65CD">
        <w:rPr>
          <w:b/>
          <w:lang w:val="pt-BR"/>
        </w:rPr>
        <w:t>Funções Utilitárias:</w:t>
      </w:r>
      <w:r w:rsidRPr="008E65CD">
        <w:rPr>
          <w:lang w:val="pt-BR"/>
        </w:rPr>
        <w:t xml:space="preserve"> Quando se tem funções que não dependem do estado de um objeto específico, como funções de formatação de strings, cálculos matemáticos ou validação de dados, métodos estáticos são uma escolha natural.  Agrupar essas funções numa classe com métodos estáticos promove a organização do código e evita a criação desnecessária de objetos.</w:t>
      </w:r>
    </w:p>
    <w:p w14:paraId="0C581CE8" w14:textId="77777777" w:rsidR="001C1AED" w:rsidRPr="008E65CD" w:rsidRDefault="00000000">
      <w:pPr>
        <w:pStyle w:val="Commarcadores"/>
        <w:rPr>
          <w:lang w:val="pt-BR"/>
        </w:rPr>
      </w:pPr>
      <w:r w:rsidRPr="008E65CD">
        <w:rPr>
          <w:lang w:val="pt-BR"/>
        </w:rPr>
        <w:t xml:space="preserve">  </w:t>
      </w:r>
      <w:r w:rsidRPr="008E65CD">
        <w:rPr>
          <w:b/>
          <w:lang w:val="pt-BR"/>
        </w:rPr>
        <w:t>Métodos de Fábrica:</w:t>
      </w:r>
      <w:r w:rsidRPr="008E65CD">
        <w:rPr>
          <w:lang w:val="pt-BR"/>
        </w:rPr>
        <w:t xml:space="preserve"> Métodos estáticos podem ser usados como métodos de fábrica para criar instâncias de uma classe com base em diferentes critérios. Isso permite uma maior flexibilidade na criação de objetos e pode simplificar o código do cliente.</w:t>
      </w:r>
    </w:p>
    <w:p w14:paraId="2B59AC00" w14:textId="77777777" w:rsidR="001C1AED" w:rsidRPr="008E65CD" w:rsidRDefault="00000000">
      <w:pPr>
        <w:pStyle w:val="Commarcadores"/>
        <w:rPr>
          <w:lang w:val="pt-BR"/>
        </w:rPr>
      </w:pPr>
      <w:r w:rsidRPr="008E65CD">
        <w:rPr>
          <w:lang w:val="pt-BR"/>
        </w:rPr>
        <w:t xml:space="preserve">  </w:t>
      </w:r>
      <w:r w:rsidRPr="008E65CD">
        <w:rPr>
          <w:b/>
          <w:lang w:val="pt-BR"/>
        </w:rPr>
        <w:t>Acesso a Constantes da Classe:</w:t>
      </w:r>
      <w:r w:rsidRPr="008E65CD">
        <w:rPr>
          <w:lang w:val="pt-BR"/>
        </w:rPr>
        <w:t xml:space="preserve"> Métodos estáticos podem ser utilizados para fornecer acesso a constantes definidas na classe. Isto pode ser útil para encapsular informações importantes e garantir que o acesso a elas seja feito de forma controlada.</w:t>
      </w:r>
    </w:p>
    <w:p w14:paraId="2A284CED" w14:textId="77777777" w:rsidR="001C1AED" w:rsidRPr="008E65CD" w:rsidRDefault="00000000">
      <w:pPr>
        <w:pStyle w:val="Commarcadores"/>
        <w:rPr>
          <w:lang w:val="pt-BR"/>
        </w:rPr>
      </w:pPr>
      <w:r w:rsidRPr="008E65CD">
        <w:rPr>
          <w:lang w:val="pt-BR"/>
        </w:rPr>
        <w:t xml:space="preserve">  </w:t>
      </w:r>
      <w:r w:rsidRPr="008E65CD">
        <w:rPr>
          <w:b/>
          <w:lang w:val="pt-BR"/>
        </w:rPr>
        <w:t>Implementação de Singletons:</w:t>
      </w:r>
      <w:r w:rsidRPr="008E65CD">
        <w:rPr>
          <w:lang w:val="pt-BR"/>
        </w:rPr>
        <w:t xml:space="preserve"> Embora o padrão Singleton possa ser implementado de outras formas, um método estático pode ser usado para retornar a única instância da classe, garantindo que apenas um objeto seja criado.</w:t>
      </w:r>
    </w:p>
    <w:p w14:paraId="671BDA2A" w14:textId="77777777" w:rsidR="001C1AED" w:rsidRPr="008E65CD" w:rsidRDefault="00000000">
      <w:pPr>
        <w:pStyle w:val="Commarcadores"/>
        <w:rPr>
          <w:lang w:val="pt-BR"/>
        </w:rPr>
      </w:pPr>
      <w:r w:rsidRPr="008E65CD">
        <w:rPr>
          <w:lang w:val="pt-BR"/>
        </w:rPr>
        <w:lastRenderedPageBreak/>
        <w:t xml:space="preserve">  </w:t>
      </w:r>
      <w:r w:rsidRPr="008E65CD">
        <w:rPr>
          <w:b/>
          <w:lang w:val="pt-BR"/>
        </w:rPr>
        <w:t>Cache:</w:t>
      </w:r>
      <w:r w:rsidRPr="008E65CD">
        <w:rPr>
          <w:lang w:val="pt-BR"/>
        </w:rPr>
        <w:t xml:space="preserve"> Métodos estáticos podem ser usados para gerir caches globais da aplicação.  O método estático gerencia o cache e disponibiliza os dados, sem a necessidade de criar instâncias da classe.</w:t>
      </w:r>
    </w:p>
    <w:p w14:paraId="328D74B2" w14:textId="77777777" w:rsidR="001C1AED" w:rsidRDefault="00000000">
      <w:pPr>
        <w:pStyle w:val="Ttulo2"/>
      </w:pPr>
      <w:bookmarkStart w:id="409" w:name="_Toc195354684"/>
      <w:r>
        <w:t>Vantagens dos Métodos Estáticos</w:t>
      </w:r>
      <w:bookmarkEnd w:id="409"/>
    </w:p>
    <w:p w14:paraId="77C298AB" w14:textId="77777777" w:rsidR="001C1AED" w:rsidRPr="008E65CD" w:rsidRDefault="00000000">
      <w:pPr>
        <w:pStyle w:val="Commarcadores"/>
        <w:rPr>
          <w:lang w:val="pt-BR"/>
        </w:rPr>
      </w:pPr>
      <w:r w:rsidRPr="008E65CD">
        <w:rPr>
          <w:lang w:val="pt-BR"/>
        </w:rPr>
        <w:t xml:space="preserve">  </w:t>
      </w:r>
      <w:r w:rsidRPr="008E65CD">
        <w:rPr>
          <w:b/>
          <w:lang w:val="pt-BR"/>
        </w:rPr>
        <w:t>Desempenho:</w:t>
      </w:r>
      <w:r w:rsidRPr="008E65CD">
        <w:rPr>
          <w:lang w:val="pt-BR"/>
        </w:rPr>
        <w:t xml:space="preserve"> Chamar um método estático é geralmente mais rápido do que chamar um método de instância, pois não há a sobrecarga de criação de um objeto. Embora a diferença de desempenho possa ser insignificante em muitos casos, em aplicações com alto volume de chamadas, pode ser notada.</w:t>
      </w:r>
    </w:p>
    <w:p w14:paraId="7F67C750" w14:textId="77777777" w:rsidR="001C1AED" w:rsidRPr="008E65CD" w:rsidRDefault="00000000">
      <w:pPr>
        <w:pStyle w:val="Commarcadores"/>
        <w:rPr>
          <w:lang w:val="pt-BR"/>
        </w:rPr>
      </w:pPr>
      <w:r w:rsidRPr="008E65CD">
        <w:rPr>
          <w:lang w:val="pt-BR"/>
        </w:rPr>
        <w:t xml:space="preserve">  </w:t>
      </w:r>
      <w:r w:rsidRPr="008E65CD">
        <w:rPr>
          <w:b/>
          <w:lang w:val="pt-BR"/>
        </w:rPr>
        <w:t>Organização do Código:</w:t>
      </w:r>
      <w:r w:rsidRPr="008E65CD">
        <w:rPr>
          <w:lang w:val="pt-BR"/>
        </w:rPr>
        <w:t xml:space="preserve"> Métodos estáticos permitem agrupar funções relacionadas numa classe, melhorando a organização e a legibilidade do código.</w:t>
      </w:r>
    </w:p>
    <w:p w14:paraId="4B56372E" w14:textId="77777777" w:rsidR="001C1AED" w:rsidRPr="008E65CD" w:rsidRDefault="00000000">
      <w:pPr>
        <w:pStyle w:val="Commarcadores"/>
        <w:rPr>
          <w:lang w:val="pt-BR"/>
        </w:rPr>
      </w:pPr>
      <w:r w:rsidRPr="008E65CD">
        <w:rPr>
          <w:lang w:val="pt-BR"/>
        </w:rPr>
        <w:t xml:space="preserve">  </w:t>
      </w:r>
      <w:r w:rsidRPr="008E65CD">
        <w:rPr>
          <w:b/>
          <w:lang w:val="pt-BR"/>
        </w:rPr>
        <w:t>Facilidade de Acesso:</w:t>
      </w:r>
      <w:r w:rsidRPr="008E65CD">
        <w:rPr>
          <w:lang w:val="pt-BR"/>
        </w:rPr>
        <w:t xml:space="preserve"> Métodos estáticos podem ser chamados diretamente na classe, sem a necessidade de instanciar um objeto. Isso simplifica o código e torna-o mais fácil de usar.</w:t>
      </w:r>
    </w:p>
    <w:p w14:paraId="458FC7F0" w14:textId="77777777" w:rsidR="001C1AED" w:rsidRPr="008E65CD" w:rsidRDefault="00000000">
      <w:pPr>
        <w:pStyle w:val="Commarcadores"/>
        <w:rPr>
          <w:lang w:val="pt-BR"/>
        </w:rPr>
      </w:pPr>
      <w:r w:rsidRPr="008E65CD">
        <w:rPr>
          <w:lang w:val="pt-BR"/>
        </w:rPr>
        <w:t xml:space="preserve">  </w:t>
      </w:r>
      <w:r w:rsidRPr="008E65CD">
        <w:rPr>
          <w:b/>
          <w:lang w:val="pt-BR"/>
        </w:rPr>
        <w:t>Encapsulamento:</w:t>
      </w:r>
      <w:r w:rsidRPr="008E65CD">
        <w:rPr>
          <w:lang w:val="pt-BR"/>
        </w:rPr>
        <w:t xml:space="preserve">  Métodos estáticos, combinados com propriedades estáticas privadas, permitem um bom nível de encapsulamento, controlando o acesso a dados e funcionalidades da classe.</w:t>
      </w:r>
    </w:p>
    <w:p w14:paraId="37F60F11" w14:textId="77777777" w:rsidR="001C1AED" w:rsidRDefault="00000000">
      <w:pPr>
        <w:pStyle w:val="Ttulo2"/>
      </w:pPr>
      <w:bookmarkStart w:id="410" w:name="_Toc195354685"/>
      <w:r>
        <w:t>Desvantagens dos Métodos Estáticos</w:t>
      </w:r>
      <w:bookmarkEnd w:id="410"/>
    </w:p>
    <w:p w14:paraId="75ACC096" w14:textId="77777777" w:rsidR="001C1AED" w:rsidRPr="008E65CD" w:rsidRDefault="00000000">
      <w:pPr>
        <w:pStyle w:val="Commarcadores"/>
        <w:rPr>
          <w:lang w:val="pt-BR"/>
        </w:rPr>
      </w:pPr>
      <w:r w:rsidRPr="008E65CD">
        <w:rPr>
          <w:lang w:val="pt-BR"/>
        </w:rPr>
        <w:t xml:space="preserve">  </w:t>
      </w:r>
      <w:r w:rsidRPr="008E65CD">
        <w:rPr>
          <w:b/>
          <w:lang w:val="pt-BR"/>
        </w:rPr>
        <w:t>Falta de Polimorfismo:</w:t>
      </w:r>
      <w:r w:rsidRPr="008E65CD">
        <w:rPr>
          <w:lang w:val="pt-BR"/>
        </w:rPr>
        <w:t xml:space="preserve"> Métodos estáticos não podem ser sobrescritos em subclasses, o que limita a flexibilidade e o poder do polimorfismo.</w:t>
      </w:r>
    </w:p>
    <w:p w14:paraId="7F652A48" w14:textId="77777777" w:rsidR="001C1AED" w:rsidRPr="008E65CD" w:rsidRDefault="00000000">
      <w:pPr>
        <w:pStyle w:val="Commarcadores"/>
        <w:rPr>
          <w:lang w:val="pt-BR"/>
        </w:rPr>
      </w:pPr>
      <w:r w:rsidRPr="008E65CD">
        <w:rPr>
          <w:lang w:val="pt-BR"/>
        </w:rPr>
        <w:t xml:space="preserve">  </w:t>
      </w:r>
      <w:r w:rsidRPr="008E65CD">
        <w:rPr>
          <w:b/>
          <w:lang w:val="pt-BR"/>
        </w:rPr>
        <w:t>Dificuldade de Teste:</w:t>
      </w:r>
      <w:r w:rsidRPr="008E65CD">
        <w:rPr>
          <w:lang w:val="pt-BR"/>
        </w:rPr>
        <w:t xml:space="preserve">  Métodos estáticos podem dificultar a criação de testes unitários, pois não podem ser facilmente mockados ou substituídos por implementações alternativas. É necessário ter cuidado ao projetar classes com métodos estáticos para garantir que sejam testáveis.</w:t>
      </w:r>
    </w:p>
    <w:p w14:paraId="67140CA8" w14:textId="77777777" w:rsidR="001C1AED" w:rsidRPr="008E65CD" w:rsidRDefault="00000000">
      <w:pPr>
        <w:pStyle w:val="Commarcadores"/>
        <w:rPr>
          <w:lang w:val="pt-BR"/>
        </w:rPr>
      </w:pPr>
      <w:r w:rsidRPr="008E65CD">
        <w:rPr>
          <w:lang w:val="pt-BR"/>
        </w:rPr>
        <w:t xml:space="preserve">  </w:t>
      </w:r>
      <w:r w:rsidRPr="008E65CD">
        <w:rPr>
          <w:b/>
          <w:lang w:val="pt-BR"/>
        </w:rPr>
        <w:t>Acoplamento Global:</w:t>
      </w:r>
      <w:r w:rsidRPr="008E65CD">
        <w:rPr>
          <w:lang w:val="pt-BR"/>
        </w:rPr>
        <w:t xml:space="preserve">  O uso excessivo de métodos estáticos pode levar a um acoplamento global, tornando o código mais difícil de manter e refatorar.  É importante usar métodos estáticos apenas quando apropriado e evitar usá-los como uma solução para todos os problemas.</w:t>
      </w:r>
    </w:p>
    <w:p w14:paraId="073676A8" w14:textId="77777777" w:rsidR="001C1AED" w:rsidRPr="008E65CD" w:rsidRDefault="00000000">
      <w:pPr>
        <w:pStyle w:val="Ttulo2"/>
        <w:rPr>
          <w:lang w:val="pt-BR"/>
        </w:rPr>
      </w:pPr>
      <w:bookmarkStart w:id="411" w:name="_Toc195354686"/>
      <w:r w:rsidRPr="008E65CD">
        <w:rPr>
          <w:lang w:val="pt-BR"/>
        </w:rPr>
        <w:t>Exemplo Prático</w:t>
      </w:r>
      <w:bookmarkEnd w:id="411"/>
    </w:p>
    <w:p w14:paraId="4F72B48A" w14:textId="77777777" w:rsidR="001C1AED" w:rsidRPr="008E65CD" w:rsidRDefault="00000000">
      <w:pPr>
        <w:rPr>
          <w:lang w:val="pt-BR"/>
        </w:rPr>
      </w:pPr>
      <w:r w:rsidRPr="008E65CD">
        <w:rPr>
          <w:lang w:val="pt-BR"/>
        </w:rPr>
        <w:t>Considere o seguinte exemplo de uma classe `Calculadora` com métodos estáticos para realizar operações matemáticas básicas:</w:t>
      </w:r>
    </w:p>
    <w:p w14:paraId="7E850418" w14:textId="77777777" w:rsidR="001C1AED" w:rsidRPr="008E65CD" w:rsidRDefault="00000000">
      <w:pPr>
        <w:pStyle w:val="Code"/>
        <w:shd w:val="clear" w:color="auto" w:fill="000000"/>
        <w:rPr>
          <w:lang w:val="pt-BR"/>
        </w:rPr>
      </w:pPr>
      <w:r w:rsidRPr="008E65CD">
        <w:rPr>
          <w:color w:val="00FF00"/>
          <w:lang w:val="pt-BR"/>
        </w:rPr>
        <w:t>class Calculadora {</w:t>
      </w:r>
      <w:r w:rsidRPr="008E65CD">
        <w:rPr>
          <w:color w:val="00FF00"/>
          <w:lang w:val="pt-BR"/>
        </w:rPr>
        <w:br/>
        <w:t>public static function somar(float $a, float $b): float {</w:t>
      </w:r>
      <w:r w:rsidRPr="008E65CD">
        <w:rPr>
          <w:color w:val="00FF00"/>
          <w:lang w:val="pt-BR"/>
        </w:rPr>
        <w:br/>
        <w:t>return $a + $b;</w:t>
      </w:r>
      <w:r w:rsidRPr="008E65CD">
        <w:rPr>
          <w:color w:val="00FF00"/>
          <w:lang w:val="pt-BR"/>
        </w:rPr>
        <w:br/>
        <w:t>}</w:t>
      </w:r>
      <w:r w:rsidRPr="008E65CD">
        <w:rPr>
          <w:color w:val="00FF00"/>
          <w:lang w:val="pt-BR"/>
        </w:rPr>
        <w:br/>
        <w:t>public static function subtrair(float $a, float $b): float {</w:t>
      </w:r>
      <w:r w:rsidRPr="008E65CD">
        <w:rPr>
          <w:color w:val="00FF00"/>
          <w:lang w:val="pt-BR"/>
        </w:rPr>
        <w:br/>
        <w:t>return $a - $b;</w:t>
      </w:r>
      <w:r w:rsidRPr="008E65CD">
        <w:rPr>
          <w:color w:val="00FF00"/>
          <w:lang w:val="pt-BR"/>
        </w:rPr>
        <w:br/>
        <w:t>}</w:t>
      </w:r>
      <w:r w:rsidRPr="008E65CD">
        <w:rPr>
          <w:color w:val="00FF00"/>
          <w:lang w:val="pt-BR"/>
        </w:rPr>
        <w:br/>
        <w:t>public static function multiplicar(float $a, float $b): float {</w:t>
      </w:r>
      <w:r w:rsidRPr="008E65CD">
        <w:rPr>
          <w:color w:val="00FF00"/>
          <w:lang w:val="pt-BR"/>
        </w:rPr>
        <w:br/>
        <w:t>return $a * $b;</w:t>
      </w:r>
      <w:r w:rsidRPr="008E65CD">
        <w:rPr>
          <w:color w:val="00FF00"/>
          <w:lang w:val="pt-BR"/>
        </w:rPr>
        <w:br/>
        <w:t>}</w:t>
      </w:r>
      <w:r w:rsidRPr="008E65CD">
        <w:rPr>
          <w:color w:val="00FF00"/>
          <w:lang w:val="pt-BR"/>
        </w:rPr>
        <w:br/>
        <w:t>public static function dividir(float $a, float $b): float {</w:t>
      </w:r>
      <w:r w:rsidRPr="008E65CD">
        <w:rPr>
          <w:color w:val="00FF00"/>
          <w:lang w:val="pt-BR"/>
        </w:rPr>
        <w:br/>
        <w:t>if ($b == 0) {</w:t>
      </w:r>
      <w:r w:rsidRPr="008E65CD">
        <w:rPr>
          <w:color w:val="00FF00"/>
          <w:lang w:val="pt-BR"/>
        </w:rPr>
        <w:br/>
        <w:t>throw new InvalidArgumentException("Divisão por zero não é permitida.");</w:t>
      </w:r>
      <w:r w:rsidRPr="008E65CD">
        <w:rPr>
          <w:color w:val="00FF00"/>
          <w:lang w:val="pt-BR"/>
        </w:rPr>
        <w:br/>
        <w:t>}</w:t>
      </w:r>
      <w:r w:rsidRPr="008E65CD">
        <w:rPr>
          <w:color w:val="00FF00"/>
          <w:lang w:val="pt-BR"/>
        </w:rPr>
        <w:br/>
      </w:r>
      <w:r w:rsidRPr="008E65CD">
        <w:rPr>
          <w:color w:val="00FF00"/>
          <w:lang w:val="pt-BR"/>
        </w:rPr>
        <w:lastRenderedPageBreak/>
        <w:t>return $a / $b;</w:t>
      </w:r>
      <w:r w:rsidRPr="008E65CD">
        <w:rPr>
          <w:color w:val="00FF00"/>
          <w:lang w:val="pt-BR"/>
        </w:rPr>
        <w:br/>
        <w:t>}</w:t>
      </w:r>
      <w:r w:rsidRPr="008E65CD">
        <w:rPr>
          <w:color w:val="00FF00"/>
          <w:lang w:val="pt-BR"/>
        </w:rPr>
        <w:br/>
        <w:t>}</w:t>
      </w:r>
      <w:r w:rsidRPr="008E65CD">
        <w:rPr>
          <w:color w:val="00FF00"/>
          <w:lang w:val="pt-BR"/>
        </w:rPr>
        <w:br/>
        <w:t>// Utilização dos métodos estáticos</w:t>
      </w:r>
      <w:r w:rsidRPr="008E65CD">
        <w:rPr>
          <w:color w:val="00FF00"/>
          <w:lang w:val="pt-BR"/>
        </w:rPr>
        <w:br/>
        <w:t>$soma = Calculadora::somar(5, 3);</w:t>
      </w:r>
      <w:r w:rsidRPr="008E65CD">
        <w:rPr>
          <w:color w:val="00FF00"/>
          <w:lang w:val="pt-BR"/>
        </w:rPr>
        <w:br/>
        <w:t>echo "A soma é: " . $</w:t>
      </w:r>
      <w:proofErr w:type="gramStart"/>
      <w:r w:rsidRPr="008E65CD">
        <w:rPr>
          <w:color w:val="00FF00"/>
          <w:lang w:val="pt-BR"/>
        </w:rPr>
        <w:t>soma .</w:t>
      </w:r>
      <w:proofErr w:type="gramEnd"/>
      <w:r w:rsidRPr="008E65CD">
        <w:rPr>
          <w:color w:val="00FF00"/>
          <w:lang w:val="pt-BR"/>
        </w:rPr>
        <w:t xml:space="preserve"> PHP_EOL; // Output: A soma é: 8</w:t>
      </w:r>
      <w:r w:rsidRPr="008E65CD">
        <w:rPr>
          <w:color w:val="00FF00"/>
          <w:lang w:val="pt-BR"/>
        </w:rPr>
        <w:br/>
        <w:t xml:space="preserve">$divisao = </w:t>
      </w:r>
      <w:proofErr w:type="gramStart"/>
      <w:r w:rsidRPr="008E65CD">
        <w:rPr>
          <w:color w:val="00FF00"/>
          <w:lang w:val="pt-BR"/>
        </w:rPr>
        <w:t>Calculadora::dividir(</w:t>
      </w:r>
      <w:proofErr w:type="gramEnd"/>
      <w:r w:rsidRPr="008E65CD">
        <w:rPr>
          <w:color w:val="00FF00"/>
          <w:lang w:val="pt-BR"/>
        </w:rPr>
        <w:t>10, 2);</w:t>
      </w:r>
      <w:r w:rsidRPr="008E65CD">
        <w:rPr>
          <w:color w:val="00FF00"/>
          <w:lang w:val="pt-BR"/>
        </w:rPr>
        <w:br/>
        <w:t xml:space="preserve">echo "A divisão é: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divisao .</w:t>
      </w:r>
      <w:proofErr w:type="gramEnd"/>
      <w:r w:rsidRPr="008E65CD">
        <w:rPr>
          <w:color w:val="00FF00"/>
          <w:lang w:val="pt-BR"/>
        </w:rPr>
        <w:t xml:space="preserve"> PHP_EOL; // Output: A divisão é: 5</w:t>
      </w:r>
    </w:p>
    <w:p w14:paraId="4FFB177C" w14:textId="77777777" w:rsidR="001C1AED" w:rsidRPr="008E65CD" w:rsidRDefault="00000000">
      <w:pPr>
        <w:rPr>
          <w:lang w:val="pt-BR"/>
        </w:rPr>
      </w:pPr>
      <w:r w:rsidRPr="008E65CD">
        <w:rPr>
          <w:lang w:val="pt-BR"/>
        </w:rPr>
        <w:t>Neste exemplo, os métodos `somar`, `subtrair`, `multiplicar` e `dividir` são declarados como estáticos porque não dependem do estado de um objeto específico. Podem ser chamados diretamente na classe `Calculadora` sem a necessidade de criar um objeto.</w:t>
      </w:r>
    </w:p>
    <w:p w14:paraId="6EC0D92B" w14:textId="77777777" w:rsidR="001C1AED" w:rsidRPr="008E65CD" w:rsidRDefault="00000000">
      <w:pPr>
        <w:pStyle w:val="Ttulo2"/>
        <w:rPr>
          <w:lang w:val="pt-BR"/>
        </w:rPr>
      </w:pPr>
      <w:bookmarkStart w:id="412" w:name="_Toc195354687"/>
      <w:r w:rsidRPr="008E65CD">
        <w:rPr>
          <w:lang w:val="pt-BR"/>
        </w:rPr>
        <w:t>Conclusão</w:t>
      </w:r>
      <w:bookmarkEnd w:id="412"/>
    </w:p>
    <w:p w14:paraId="775840C0" w14:textId="77777777" w:rsidR="001C1AED" w:rsidRPr="008E65CD" w:rsidRDefault="00000000">
      <w:pPr>
        <w:rPr>
          <w:lang w:val="pt-BR"/>
        </w:rPr>
      </w:pPr>
      <w:r w:rsidRPr="008E65CD">
        <w:rPr>
          <w:lang w:val="pt-BR"/>
        </w:rPr>
        <w:t>Métodos estáticos são uma ferramenta poderosa no PHP que podem ser usadas para melhorar a organização, o desempenho e a legibilidade do código. No entanto, é importante usá-los com moderação e considerar as suas desvantagens. Ao entender os prós e os contras dos métodos estáticos, pode-se tomar decisões informadas sobre quando e como usá-los para criar aplicações PHP mais robustas e sustentáveis. Lembre-se de que não são uma bala de prata, e o seu uso deve ser guiado pelas necessidades específicas do projeto e pelas boas práticas de desenvolvimento.</w:t>
      </w:r>
    </w:p>
    <w:p w14:paraId="0FB908CE" w14:textId="77777777" w:rsidR="001C1AED" w:rsidRPr="008E65CD" w:rsidRDefault="00000000">
      <w:pPr>
        <w:rPr>
          <w:lang w:val="pt-BR"/>
        </w:rPr>
      </w:pPr>
      <w:r w:rsidRPr="008E65CD">
        <w:rPr>
          <w:lang w:val="pt-BR"/>
        </w:rPr>
        <w:br w:type="page"/>
      </w:r>
    </w:p>
    <w:p w14:paraId="48936E79" w14:textId="77777777" w:rsidR="001C1AED" w:rsidRPr="008E65CD" w:rsidRDefault="00000000">
      <w:pPr>
        <w:pStyle w:val="Ttulo1"/>
        <w:rPr>
          <w:lang w:val="pt-BR"/>
        </w:rPr>
      </w:pPr>
      <w:bookmarkStart w:id="413" w:name="_Toc195354688"/>
      <w:r w:rsidRPr="008E65CD">
        <w:rPr>
          <w:lang w:val="pt-BR"/>
        </w:rPr>
        <w:lastRenderedPageBreak/>
        <w:t>57. Propriedades Estáticas do PHP: Usar Propriedades Estáticas</w:t>
      </w:r>
      <w:bookmarkEnd w:id="413"/>
    </w:p>
    <w:p w14:paraId="5B01F52B" w14:textId="77777777" w:rsidR="001C1AED" w:rsidRPr="008E65CD" w:rsidRDefault="00000000">
      <w:pPr>
        <w:rPr>
          <w:lang w:val="pt-BR"/>
        </w:rPr>
      </w:pPr>
      <w:r w:rsidRPr="008E65CD">
        <w:rPr>
          <w:lang w:val="pt-BR"/>
        </w:rPr>
        <w:t>As propriedades estáticas, também por vezes referidas como variáveis de classe estáticas, são propriedades que pertencem à classe em si, e não a uma instância específica da classe (um objeto). Isto significa que o valor da propriedade estática é compartilhado por todas as instâncias da classe, e mesmo quando nenhuma instância da classe foi criada.  Elas representam uma forma de armazenar dados que são relevantes para a classe como um todo, em vez de serem informações específicas de cada objeto.</w:t>
      </w:r>
    </w:p>
    <w:p w14:paraId="75274AF5" w14:textId="77777777" w:rsidR="001C1AED" w:rsidRPr="008E65CD" w:rsidRDefault="00000000">
      <w:pPr>
        <w:pStyle w:val="Ttulo2"/>
        <w:rPr>
          <w:lang w:val="pt-BR"/>
        </w:rPr>
      </w:pPr>
      <w:bookmarkStart w:id="414" w:name="_Toc195354689"/>
      <w:proofErr w:type="gramStart"/>
      <w:r w:rsidRPr="008E65CD">
        <w:rPr>
          <w:lang w:val="pt-BR"/>
        </w:rPr>
        <w:t>Porquê</w:t>
      </w:r>
      <w:proofErr w:type="gramEnd"/>
      <w:r w:rsidRPr="008E65CD">
        <w:rPr>
          <w:lang w:val="pt-BR"/>
        </w:rPr>
        <w:t xml:space="preserve"> Usar Propriedades Estáticas?</w:t>
      </w:r>
      <w:bookmarkEnd w:id="414"/>
    </w:p>
    <w:p w14:paraId="7F739F1F" w14:textId="77777777" w:rsidR="001C1AED" w:rsidRPr="008E65CD" w:rsidRDefault="00000000">
      <w:pPr>
        <w:rPr>
          <w:lang w:val="pt-BR"/>
        </w:rPr>
      </w:pPr>
      <w:r w:rsidRPr="008E65CD">
        <w:rPr>
          <w:lang w:val="pt-BR"/>
        </w:rPr>
        <w:t>Existem várias razões pelas quais as propriedades estáticas são úteis em PHP:</w:t>
      </w:r>
    </w:p>
    <w:p w14:paraId="11AC6DB6" w14:textId="77777777" w:rsidR="001C1AED" w:rsidRPr="008E65CD" w:rsidRDefault="00000000">
      <w:pPr>
        <w:pStyle w:val="Commarcadores"/>
        <w:rPr>
          <w:lang w:val="pt-BR"/>
        </w:rPr>
      </w:pPr>
      <w:r w:rsidRPr="008E65CD">
        <w:rPr>
          <w:lang w:val="pt-BR"/>
        </w:rPr>
        <w:t xml:space="preserve">  </w:t>
      </w:r>
      <w:r w:rsidRPr="008E65CD">
        <w:rPr>
          <w:b/>
          <w:lang w:val="pt-BR"/>
        </w:rPr>
        <w:t>Compartilhamento de Dados Global:</w:t>
      </w:r>
      <w:r w:rsidRPr="008E65CD">
        <w:rPr>
          <w:lang w:val="pt-BR"/>
        </w:rPr>
        <w:t xml:space="preserve"> Permitem que múltiplos objetos da mesma classe (ou mesmo código fora da classe) partilhem um valor comum. Modificar o valor estático afeta todas as partes do código que o utilizam. Imagine, por exemplo, um contador de instâncias criadas para uma classe. Uma propriedade estática pode ser incrementada no construtor e decrementada no destrutor, permitindo saber sempre o número total de instâncias em memória.</w:t>
      </w:r>
    </w:p>
    <w:p w14:paraId="1EF9A5ED" w14:textId="77777777" w:rsidR="001C1AED" w:rsidRPr="008E65CD" w:rsidRDefault="00000000">
      <w:pPr>
        <w:pStyle w:val="Commarcadores"/>
        <w:rPr>
          <w:lang w:val="pt-BR"/>
        </w:rPr>
      </w:pPr>
      <w:r w:rsidRPr="008E65CD">
        <w:rPr>
          <w:lang w:val="pt-BR"/>
        </w:rPr>
        <w:t xml:space="preserve">  </w:t>
      </w:r>
      <w:r w:rsidRPr="008E65CD">
        <w:rPr>
          <w:b/>
          <w:lang w:val="pt-BR"/>
        </w:rPr>
        <w:t>Armazenamento de Constantes:</w:t>
      </w:r>
      <w:r w:rsidRPr="008E65CD">
        <w:rPr>
          <w:lang w:val="pt-BR"/>
        </w:rPr>
        <w:t xml:space="preserve"> Embora as constantes já ofereçam uma forma de armazenar valores imutáveis, propriedades estáticas podem ser usadas para armazenar informações de configuração que podem precisar ser modificadas em tempo de execução (embora seja menos comum).</w:t>
      </w:r>
    </w:p>
    <w:p w14:paraId="6A5F4186" w14:textId="77777777" w:rsidR="001C1AED" w:rsidRPr="008E65CD" w:rsidRDefault="00000000">
      <w:pPr>
        <w:pStyle w:val="Commarcadores"/>
        <w:rPr>
          <w:lang w:val="pt-BR"/>
        </w:rPr>
      </w:pPr>
      <w:r w:rsidRPr="008E65CD">
        <w:rPr>
          <w:lang w:val="pt-BR"/>
        </w:rPr>
        <w:t xml:space="preserve">  </w:t>
      </w:r>
      <w:r w:rsidRPr="008E65CD">
        <w:rPr>
          <w:b/>
          <w:lang w:val="pt-BR"/>
        </w:rPr>
        <w:t>Implementação de Singletons:</w:t>
      </w:r>
      <w:r w:rsidRPr="008E65CD">
        <w:rPr>
          <w:lang w:val="pt-BR"/>
        </w:rPr>
        <w:t xml:space="preserve"> As propriedades estáticas são frequentemente usadas em conjunto com métodos estáticos para implementar o padrão Singleton, que garante que apenas uma instância de uma classe é criada.</w:t>
      </w:r>
    </w:p>
    <w:p w14:paraId="63619602" w14:textId="77777777" w:rsidR="001C1AED" w:rsidRPr="008E65CD" w:rsidRDefault="00000000">
      <w:pPr>
        <w:pStyle w:val="Commarcadores"/>
        <w:rPr>
          <w:lang w:val="pt-BR"/>
        </w:rPr>
      </w:pPr>
      <w:r w:rsidRPr="008E65CD">
        <w:rPr>
          <w:lang w:val="pt-BR"/>
        </w:rPr>
        <w:t xml:space="preserve">  </w:t>
      </w:r>
      <w:r w:rsidRPr="008E65CD">
        <w:rPr>
          <w:b/>
          <w:lang w:val="pt-BR"/>
        </w:rPr>
        <w:t>Otimização:</w:t>
      </w:r>
      <w:r w:rsidRPr="008E65CD">
        <w:rPr>
          <w:lang w:val="pt-BR"/>
        </w:rPr>
        <w:t xml:space="preserve"> Em alguns casos, usar propriedades estáticas pode ser mais eficiente do que instanciar uma classe ou criar variáveis globais se a informação precisa ser acessada frequentemente e não está diretamente relacionada com a lógica de um objeto específico.</w:t>
      </w:r>
    </w:p>
    <w:p w14:paraId="31C4ACE2" w14:textId="77777777" w:rsidR="001C1AED" w:rsidRPr="008E65CD" w:rsidRDefault="00000000">
      <w:pPr>
        <w:pStyle w:val="Ttulo2"/>
        <w:rPr>
          <w:lang w:val="pt-BR"/>
        </w:rPr>
      </w:pPr>
      <w:bookmarkStart w:id="415" w:name="_Toc195354690"/>
      <w:r w:rsidRPr="008E65CD">
        <w:rPr>
          <w:lang w:val="pt-BR"/>
        </w:rPr>
        <w:t>Declaração e Acesso a Propriedades Estáticas</w:t>
      </w:r>
      <w:bookmarkEnd w:id="415"/>
    </w:p>
    <w:p w14:paraId="612931FE" w14:textId="77777777" w:rsidR="001C1AED" w:rsidRPr="008E65CD" w:rsidRDefault="00000000">
      <w:pPr>
        <w:rPr>
          <w:lang w:val="pt-BR"/>
        </w:rPr>
      </w:pPr>
      <w:r w:rsidRPr="008E65CD">
        <w:rPr>
          <w:lang w:val="pt-BR"/>
        </w:rPr>
        <w:t>Para declarar uma propriedade estática, usa-se a palavra-chave `static` antes da declaração da propriedade. As propriedades estáticas devem ser declaradas dentro da definição da classe.</w:t>
      </w:r>
    </w:p>
    <w:p w14:paraId="046FB997" w14:textId="77777777" w:rsidR="001C1AED" w:rsidRPr="008E65CD" w:rsidRDefault="00000000">
      <w:pPr>
        <w:pStyle w:val="Code"/>
        <w:shd w:val="clear" w:color="auto" w:fill="000000"/>
        <w:rPr>
          <w:lang w:val="pt-BR"/>
        </w:rPr>
      </w:pPr>
      <w:r w:rsidRPr="008E65CD">
        <w:rPr>
          <w:color w:val="00FF00"/>
          <w:lang w:val="pt-BR"/>
        </w:rPr>
        <w:t>class MinhaClasse {</w:t>
      </w:r>
      <w:r w:rsidRPr="008E65CD">
        <w:rPr>
          <w:color w:val="00FF00"/>
          <w:lang w:val="pt-BR"/>
        </w:rPr>
        <w:br/>
        <w:t>public static $contador = 0;</w:t>
      </w:r>
      <w:r w:rsidRPr="008E65CD">
        <w:rPr>
          <w:color w:val="00FF00"/>
          <w:lang w:val="pt-BR"/>
        </w:rPr>
        <w:br/>
        <w:t>private static $nomeDaAplicacao = "Aplicativo Exemplo";</w:t>
      </w:r>
      <w:r w:rsidRPr="008E65CD">
        <w:rPr>
          <w:color w:val="00FF00"/>
          <w:lang w:val="pt-BR"/>
        </w:rPr>
        <w:br/>
        <w:t>protected static $versao = 1.0;</w:t>
      </w:r>
      <w:r w:rsidRPr="008E65CD">
        <w:rPr>
          <w:color w:val="00FF00"/>
          <w:lang w:val="pt-BR"/>
        </w:rPr>
        <w:br/>
        <w:t>}</w:t>
      </w:r>
    </w:p>
    <w:p w14:paraId="4D2F80F0" w14:textId="77777777" w:rsidR="001C1AED" w:rsidRPr="008E65CD" w:rsidRDefault="00000000">
      <w:pPr>
        <w:rPr>
          <w:lang w:val="pt-BR"/>
        </w:rPr>
      </w:pPr>
      <w:r w:rsidRPr="008E65CD">
        <w:rPr>
          <w:lang w:val="pt-BR"/>
        </w:rPr>
        <w:t>Observe que as propriedades estáticas, tal como as propriedades regulares, podem ter diferentes níveis de visibilidade: `public`, `private` e `protected`.</w:t>
      </w:r>
    </w:p>
    <w:p w14:paraId="32726209" w14:textId="77777777" w:rsidR="001C1AED" w:rsidRPr="008E65CD" w:rsidRDefault="00000000">
      <w:pPr>
        <w:rPr>
          <w:lang w:val="pt-BR"/>
        </w:rPr>
      </w:pPr>
      <w:r w:rsidRPr="008E65CD">
        <w:rPr>
          <w:lang w:val="pt-BR"/>
        </w:rPr>
        <w:t>Para aceder a uma propriedade estática *dentro* da classe, usa-se a palavra-chave `</w:t>
      </w:r>
      <w:proofErr w:type="gramStart"/>
      <w:r w:rsidRPr="008E65CD">
        <w:rPr>
          <w:lang w:val="pt-BR"/>
        </w:rPr>
        <w:t>self::</w:t>
      </w:r>
      <w:proofErr w:type="gramEnd"/>
      <w:r w:rsidRPr="008E65CD">
        <w:rPr>
          <w:lang w:val="pt-BR"/>
        </w:rPr>
        <w:t>` seguida do nome da propriedade.</w:t>
      </w:r>
    </w:p>
    <w:p w14:paraId="6927CDDB" w14:textId="77777777" w:rsidR="001C1AED" w:rsidRDefault="00000000">
      <w:pPr>
        <w:pStyle w:val="Code"/>
        <w:shd w:val="clear" w:color="auto" w:fill="000000"/>
      </w:pPr>
      <w:r>
        <w:rPr>
          <w:color w:val="00FF00"/>
        </w:rPr>
        <w:t>class MinhaClasse {</w:t>
      </w:r>
      <w:r>
        <w:rPr>
          <w:color w:val="00FF00"/>
        </w:rPr>
        <w:br/>
        <w:t>public static $contador = 0;</w:t>
      </w:r>
      <w:r>
        <w:rPr>
          <w:color w:val="00FF00"/>
        </w:rPr>
        <w:br/>
        <w:t>public function __</w:t>
      </w:r>
      <w:proofErr w:type="gramStart"/>
      <w:r>
        <w:rPr>
          <w:color w:val="00FF00"/>
        </w:rPr>
        <w:t>construct(</w:t>
      </w:r>
      <w:proofErr w:type="gramEnd"/>
      <w:r>
        <w:rPr>
          <w:color w:val="00FF00"/>
        </w:rPr>
        <w:t>) {</w:t>
      </w:r>
      <w:r>
        <w:rPr>
          <w:color w:val="00FF00"/>
        </w:rPr>
        <w:br/>
      </w:r>
      <w:proofErr w:type="gramStart"/>
      <w:r>
        <w:rPr>
          <w:color w:val="00FF00"/>
        </w:rPr>
        <w:t>self::</w:t>
      </w:r>
      <w:proofErr w:type="gramEnd"/>
      <w:r>
        <w:rPr>
          <w:color w:val="00FF00"/>
        </w:rPr>
        <w:t>$contador++;</w:t>
      </w:r>
      <w:r>
        <w:rPr>
          <w:color w:val="00FF00"/>
        </w:rPr>
        <w:br/>
      </w:r>
      <w:r>
        <w:rPr>
          <w:color w:val="00FF00"/>
        </w:rPr>
        <w:lastRenderedPageBreak/>
        <w:t>}</w:t>
      </w:r>
      <w:r>
        <w:rPr>
          <w:color w:val="00FF00"/>
        </w:rPr>
        <w:br/>
        <w:t xml:space="preserve">public static function </w:t>
      </w:r>
      <w:proofErr w:type="gramStart"/>
      <w:r>
        <w:rPr>
          <w:color w:val="00FF00"/>
        </w:rPr>
        <w:t>obterContador(</w:t>
      </w:r>
      <w:proofErr w:type="gramEnd"/>
      <w:r>
        <w:rPr>
          <w:color w:val="00FF00"/>
        </w:rPr>
        <w:t>) {</w:t>
      </w:r>
      <w:r>
        <w:rPr>
          <w:color w:val="00FF00"/>
        </w:rPr>
        <w:br/>
        <w:t xml:space="preserve">return </w:t>
      </w:r>
      <w:proofErr w:type="gramStart"/>
      <w:r>
        <w:rPr>
          <w:color w:val="00FF00"/>
        </w:rPr>
        <w:t>self::</w:t>
      </w:r>
      <w:proofErr w:type="gramEnd"/>
      <w:r>
        <w:rPr>
          <w:color w:val="00FF00"/>
        </w:rPr>
        <w:t>$contador;</w:t>
      </w:r>
      <w:r>
        <w:rPr>
          <w:color w:val="00FF00"/>
        </w:rPr>
        <w:br/>
        <w:t>}</w:t>
      </w:r>
      <w:r>
        <w:rPr>
          <w:color w:val="00FF00"/>
        </w:rPr>
        <w:br/>
        <w:t>}</w:t>
      </w:r>
    </w:p>
    <w:p w14:paraId="37113B8D" w14:textId="77777777" w:rsidR="001C1AED" w:rsidRPr="008E65CD" w:rsidRDefault="00000000">
      <w:pPr>
        <w:rPr>
          <w:lang w:val="pt-BR"/>
        </w:rPr>
      </w:pPr>
      <w:r w:rsidRPr="008E65CD">
        <w:rPr>
          <w:lang w:val="pt-BR"/>
        </w:rPr>
        <w:t xml:space="preserve">Para aceder a uma propriedade estática *fora* da classe, mas dentro do mesmo namespace, usa-se o nome da classe seguido do operador de resolução de escopo </w:t>
      </w:r>
      <w:proofErr w:type="gramStart"/>
      <w:r w:rsidRPr="008E65CD">
        <w:rPr>
          <w:lang w:val="pt-BR"/>
        </w:rPr>
        <w:t>`::</w:t>
      </w:r>
      <w:proofErr w:type="gramEnd"/>
      <w:r w:rsidRPr="008E65CD">
        <w:rPr>
          <w:lang w:val="pt-BR"/>
        </w:rPr>
        <w:t>` e o nome da propriedade. Isto funciona apenas para propriedades `public` ou `protected` (se estiver a aceder a partir de uma classe descendente).</w:t>
      </w:r>
    </w:p>
    <w:p w14:paraId="2B2666C4" w14:textId="77777777" w:rsidR="001C1AED" w:rsidRPr="008E65CD" w:rsidRDefault="00000000">
      <w:pPr>
        <w:pStyle w:val="Code"/>
        <w:shd w:val="clear" w:color="auto" w:fill="000000"/>
        <w:rPr>
          <w:lang w:val="pt-BR"/>
        </w:rPr>
      </w:pPr>
      <w:r w:rsidRPr="008E65CD">
        <w:rPr>
          <w:color w:val="00FF00"/>
          <w:lang w:val="pt-BR"/>
        </w:rPr>
        <w:t xml:space="preserve">echo </w:t>
      </w:r>
      <w:proofErr w:type="gramStart"/>
      <w:r w:rsidRPr="008E65CD">
        <w:rPr>
          <w:color w:val="00FF00"/>
          <w:lang w:val="pt-BR"/>
        </w:rPr>
        <w:t>MinhaClasse::</w:t>
      </w:r>
      <w:proofErr w:type="gramEnd"/>
      <w:r w:rsidRPr="008E65CD">
        <w:rPr>
          <w:color w:val="00FF00"/>
          <w:lang w:val="pt-BR"/>
        </w:rPr>
        <w:t xml:space="preserve">$contador; // </w:t>
      </w:r>
      <w:proofErr w:type="gramStart"/>
      <w:r w:rsidRPr="008E65CD">
        <w:rPr>
          <w:color w:val="00FF00"/>
          <w:lang w:val="pt-BR"/>
        </w:rPr>
        <w:t>Acede</w:t>
      </w:r>
      <w:proofErr w:type="gramEnd"/>
      <w:r w:rsidRPr="008E65CD">
        <w:rPr>
          <w:color w:val="00FF00"/>
          <w:lang w:val="pt-BR"/>
        </w:rPr>
        <w:t xml:space="preserve"> à propriedade estática fora da classe</w:t>
      </w:r>
    </w:p>
    <w:p w14:paraId="7B413F2C" w14:textId="77777777" w:rsidR="001C1AED" w:rsidRPr="008E65CD" w:rsidRDefault="00000000">
      <w:pPr>
        <w:rPr>
          <w:lang w:val="pt-BR"/>
        </w:rPr>
      </w:pPr>
      <w:r w:rsidRPr="008E65CD">
        <w:rPr>
          <w:lang w:val="pt-BR"/>
        </w:rPr>
        <w:t>Para aceder a uma propriedade estática `private` *fora* da classe, é necessário criar um método estático `public` ou `protected` que retorne ou modifique o valor da propriedade. Isto garante que o acesso à propriedade privada é controlado e que a encapsulação é preservada.</w:t>
      </w:r>
    </w:p>
    <w:p w14:paraId="11217040" w14:textId="77777777" w:rsidR="001C1AED" w:rsidRPr="008E65CD" w:rsidRDefault="00000000">
      <w:pPr>
        <w:pStyle w:val="Code"/>
        <w:shd w:val="clear" w:color="auto" w:fill="000000"/>
        <w:rPr>
          <w:lang w:val="pt-BR"/>
        </w:rPr>
      </w:pPr>
      <w:r w:rsidRPr="008E65CD">
        <w:rPr>
          <w:color w:val="00FF00"/>
          <w:lang w:val="pt-BR"/>
        </w:rPr>
        <w:t>class MinhaClasse {</w:t>
      </w:r>
      <w:r w:rsidRPr="008E65CD">
        <w:rPr>
          <w:color w:val="00FF00"/>
          <w:lang w:val="pt-BR"/>
        </w:rPr>
        <w:br/>
        <w:t>private static $mensagem = "Olá, mundo!";</w:t>
      </w:r>
      <w:r w:rsidRPr="008E65CD">
        <w:rPr>
          <w:color w:val="00FF00"/>
          <w:lang w:val="pt-BR"/>
        </w:rPr>
        <w:br/>
        <w:t xml:space="preserve">public static function </w:t>
      </w:r>
      <w:proofErr w:type="gramStart"/>
      <w:r w:rsidRPr="008E65CD">
        <w:rPr>
          <w:color w:val="00FF00"/>
          <w:lang w:val="pt-BR"/>
        </w:rPr>
        <w:t>obterMensagem(</w:t>
      </w:r>
      <w:proofErr w:type="gramEnd"/>
      <w:r w:rsidRPr="008E65CD">
        <w:rPr>
          <w:color w:val="00FF00"/>
          <w:lang w:val="pt-BR"/>
        </w:rPr>
        <w:t>) {</w:t>
      </w:r>
      <w:r w:rsidRPr="008E65CD">
        <w:rPr>
          <w:color w:val="00FF00"/>
          <w:lang w:val="pt-BR"/>
        </w:rPr>
        <w:br/>
        <w:t xml:space="preserve">return </w:t>
      </w:r>
      <w:proofErr w:type="gramStart"/>
      <w:r w:rsidRPr="008E65CD">
        <w:rPr>
          <w:color w:val="00FF00"/>
          <w:lang w:val="pt-BR"/>
        </w:rPr>
        <w:t>self::</w:t>
      </w:r>
      <w:proofErr w:type="gramEnd"/>
      <w:r w:rsidRPr="008E65CD">
        <w:rPr>
          <w:color w:val="00FF00"/>
          <w:lang w:val="pt-BR"/>
        </w:rPr>
        <w:t>$mensagem;</w:t>
      </w:r>
      <w:r w:rsidRPr="008E65CD">
        <w:rPr>
          <w:color w:val="00FF00"/>
          <w:lang w:val="pt-BR"/>
        </w:rPr>
        <w:br/>
        <w:t>}</w:t>
      </w:r>
      <w:r w:rsidRPr="008E65CD">
        <w:rPr>
          <w:color w:val="00FF00"/>
          <w:lang w:val="pt-BR"/>
        </w:rPr>
        <w:br/>
        <w:t>}</w:t>
      </w:r>
      <w:r w:rsidRPr="008E65CD">
        <w:rPr>
          <w:color w:val="00FF00"/>
          <w:lang w:val="pt-BR"/>
        </w:rPr>
        <w:br/>
        <w:t xml:space="preserve">echo </w:t>
      </w:r>
      <w:proofErr w:type="gramStart"/>
      <w:r w:rsidRPr="008E65CD">
        <w:rPr>
          <w:color w:val="00FF00"/>
          <w:lang w:val="pt-BR"/>
        </w:rPr>
        <w:t>MinhaClasse::obterMensagem(</w:t>
      </w:r>
      <w:proofErr w:type="gramEnd"/>
      <w:r w:rsidRPr="008E65CD">
        <w:rPr>
          <w:color w:val="00FF00"/>
          <w:lang w:val="pt-BR"/>
        </w:rPr>
        <w:t>); // Imprime "Olá, mundo!"</w:t>
      </w:r>
    </w:p>
    <w:p w14:paraId="4ADC0511" w14:textId="77777777" w:rsidR="001C1AED" w:rsidRPr="008E65CD" w:rsidRDefault="00000000">
      <w:pPr>
        <w:pStyle w:val="Ttulo2"/>
        <w:rPr>
          <w:lang w:val="pt-BR"/>
        </w:rPr>
      </w:pPr>
      <w:bookmarkStart w:id="416" w:name="_Toc195354691"/>
      <w:r w:rsidRPr="008E65CD">
        <w:rPr>
          <w:lang w:val="pt-BR"/>
        </w:rPr>
        <w:t>Exemplo Prático: Contador de Objetos</w:t>
      </w:r>
      <w:bookmarkEnd w:id="416"/>
    </w:p>
    <w:p w14:paraId="75BB3164" w14:textId="77777777" w:rsidR="001C1AED" w:rsidRPr="008E65CD" w:rsidRDefault="00000000">
      <w:pPr>
        <w:rPr>
          <w:lang w:val="pt-BR"/>
        </w:rPr>
      </w:pPr>
      <w:r w:rsidRPr="008E65CD">
        <w:rPr>
          <w:lang w:val="pt-BR"/>
        </w:rPr>
        <w:t>Um exemplo comum de utilização de propriedades estáticas é criar um contador para rastrear o número de objetos instanciados de uma classe.</w:t>
      </w:r>
    </w:p>
    <w:p w14:paraId="2962CFD3" w14:textId="77777777" w:rsidR="001C1AED" w:rsidRPr="008E65CD" w:rsidRDefault="00000000">
      <w:pPr>
        <w:pStyle w:val="Code"/>
        <w:shd w:val="clear" w:color="auto" w:fill="000000"/>
        <w:rPr>
          <w:lang w:val="pt-BR"/>
        </w:rPr>
      </w:pPr>
      <w:r w:rsidRPr="008E65CD">
        <w:rPr>
          <w:color w:val="00FF00"/>
          <w:lang w:val="pt-BR"/>
        </w:rPr>
        <w:t>class Produto {</w:t>
      </w:r>
      <w:r w:rsidRPr="008E65CD">
        <w:rPr>
          <w:color w:val="00FF00"/>
          <w:lang w:val="pt-BR"/>
        </w:rPr>
        <w:br/>
        <w:t>private static $numeroDeProdutos = 0;</w:t>
      </w:r>
      <w:r w:rsidRPr="008E65CD">
        <w:rPr>
          <w:color w:val="00FF00"/>
          <w:lang w:val="pt-BR"/>
        </w:rPr>
        <w:br/>
        <w:t>public function __</w:t>
      </w:r>
      <w:proofErr w:type="gramStart"/>
      <w:r w:rsidRPr="008E65CD">
        <w:rPr>
          <w:color w:val="00FF00"/>
          <w:lang w:val="pt-BR"/>
        </w:rPr>
        <w:t>construct(</w:t>
      </w:r>
      <w:proofErr w:type="gramEnd"/>
      <w:r w:rsidRPr="008E65CD">
        <w:rPr>
          <w:color w:val="00FF00"/>
          <w:lang w:val="pt-BR"/>
        </w:rPr>
        <w:t>) {</w:t>
      </w:r>
      <w:r w:rsidRPr="008E65CD">
        <w:rPr>
          <w:color w:val="00FF00"/>
          <w:lang w:val="pt-BR"/>
        </w:rPr>
        <w:br/>
      </w:r>
      <w:proofErr w:type="gramStart"/>
      <w:r w:rsidRPr="008E65CD">
        <w:rPr>
          <w:color w:val="00FF00"/>
          <w:lang w:val="pt-BR"/>
        </w:rPr>
        <w:t>self::</w:t>
      </w:r>
      <w:proofErr w:type="gramEnd"/>
      <w:r w:rsidRPr="008E65CD">
        <w:rPr>
          <w:color w:val="00FF00"/>
          <w:lang w:val="pt-BR"/>
        </w:rPr>
        <w:t>$numeroDeProdutos++;</w:t>
      </w:r>
      <w:r w:rsidRPr="008E65CD">
        <w:rPr>
          <w:color w:val="00FF00"/>
          <w:lang w:val="pt-BR"/>
        </w:rPr>
        <w:br/>
        <w:t>}</w:t>
      </w:r>
      <w:r w:rsidRPr="008E65CD">
        <w:rPr>
          <w:color w:val="00FF00"/>
          <w:lang w:val="pt-BR"/>
        </w:rPr>
        <w:br/>
        <w:t xml:space="preserve">public static function </w:t>
      </w:r>
      <w:proofErr w:type="gramStart"/>
      <w:r w:rsidRPr="008E65CD">
        <w:rPr>
          <w:color w:val="00FF00"/>
          <w:lang w:val="pt-BR"/>
        </w:rPr>
        <w:t>obterNumeroDeProdutos(</w:t>
      </w:r>
      <w:proofErr w:type="gramEnd"/>
      <w:r w:rsidRPr="008E65CD">
        <w:rPr>
          <w:color w:val="00FF00"/>
          <w:lang w:val="pt-BR"/>
        </w:rPr>
        <w:t>) {</w:t>
      </w:r>
      <w:r w:rsidRPr="008E65CD">
        <w:rPr>
          <w:color w:val="00FF00"/>
          <w:lang w:val="pt-BR"/>
        </w:rPr>
        <w:br/>
        <w:t xml:space="preserve">return </w:t>
      </w:r>
      <w:proofErr w:type="gramStart"/>
      <w:r w:rsidRPr="008E65CD">
        <w:rPr>
          <w:color w:val="00FF00"/>
          <w:lang w:val="pt-BR"/>
        </w:rPr>
        <w:t>self::</w:t>
      </w:r>
      <w:proofErr w:type="gramEnd"/>
      <w:r w:rsidRPr="008E65CD">
        <w:rPr>
          <w:color w:val="00FF00"/>
          <w:lang w:val="pt-BR"/>
        </w:rPr>
        <w:t>$numeroDeProdutos;</w:t>
      </w:r>
      <w:r w:rsidRPr="008E65CD">
        <w:rPr>
          <w:color w:val="00FF00"/>
          <w:lang w:val="pt-BR"/>
        </w:rPr>
        <w:br/>
        <w:t>}</w:t>
      </w:r>
      <w:r w:rsidRPr="008E65CD">
        <w:rPr>
          <w:color w:val="00FF00"/>
          <w:lang w:val="pt-BR"/>
        </w:rPr>
        <w:br/>
        <w:t>}</w:t>
      </w:r>
      <w:r w:rsidRPr="008E65CD">
        <w:rPr>
          <w:color w:val="00FF00"/>
          <w:lang w:val="pt-BR"/>
        </w:rPr>
        <w:br/>
        <w:t xml:space="preserve">$produto1 = new </w:t>
      </w:r>
      <w:proofErr w:type="gramStart"/>
      <w:r w:rsidRPr="008E65CD">
        <w:rPr>
          <w:color w:val="00FF00"/>
          <w:lang w:val="pt-BR"/>
        </w:rPr>
        <w:t>Produto(</w:t>
      </w:r>
      <w:proofErr w:type="gramEnd"/>
      <w:r w:rsidRPr="008E65CD">
        <w:rPr>
          <w:color w:val="00FF00"/>
          <w:lang w:val="pt-BR"/>
        </w:rPr>
        <w:t>);</w:t>
      </w:r>
      <w:r w:rsidRPr="008E65CD">
        <w:rPr>
          <w:color w:val="00FF00"/>
          <w:lang w:val="pt-BR"/>
        </w:rPr>
        <w:br/>
        <w:t xml:space="preserve">$produto2 = new </w:t>
      </w:r>
      <w:proofErr w:type="gramStart"/>
      <w:r w:rsidRPr="008E65CD">
        <w:rPr>
          <w:color w:val="00FF00"/>
          <w:lang w:val="pt-BR"/>
        </w:rPr>
        <w:t>Produto(</w:t>
      </w:r>
      <w:proofErr w:type="gramEnd"/>
      <w:r w:rsidRPr="008E65CD">
        <w:rPr>
          <w:color w:val="00FF00"/>
          <w:lang w:val="pt-BR"/>
        </w:rPr>
        <w:t>);</w:t>
      </w:r>
      <w:r w:rsidRPr="008E65CD">
        <w:rPr>
          <w:color w:val="00FF00"/>
          <w:lang w:val="pt-BR"/>
        </w:rPr>
        <w:br/>
        <w:t xml:space="preserve">$produto3 = new </w:t>
      </w:r>
      <w:proofErr w:type="gramStart"/>
      <w:r w:rsidRPr="008E65CD">
        <w:rPr>
          <w:color w:val="00FF00"/>
          <w:lang w:val="pt-BR"/>
        </w:rPr>
        <w:t>Produto(</w:t>
      </w:r>
      <w:proofErr w:type="gramEnd"/>
      <w:r w:rsidRPr="008E65CD">
        <w:rPr>
          <w:color w:val="00FF00"/>
          <w:lang w:val="pt-BR"/>
        </w:rPr>
        <w:t>);</w:t>
      </w:r>
      <w:r w:rsidRPr="008E65CD">
        <w:rPr>
          <w:color w:val="00FF00"/>
          <w:lang w:val="pt-BR"/>
        </w:rPr>
        <w:br/>
        <w:t xml:space="preserve">echo "Número total de produtos: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Produto::obterNumeroDeProdutos(</w:t>
      </w:r>
      <w:proofErr w:type="gramEnd"/>
      <w:r w:rsidRPr="008E65CD">
        <w:rPr>
          <w:color w:val="00FF00"/>
          <w:lang w:val="pt-BR"/>
        </w:rPr>
        <w:t>); // Imprime "Número total de produtos: 3"</w:t>
      </w:r>
    </w:p>
    <w:p w14:paraId="4ECBAD4A" w14:textId="77777777" w:rsidR="001C1AED" w:rsidRPr="008E65CD" w:rsidRDefault="00000000">
      <w:pPr>
        <w:rPr>
          <w:lang w:val="pt-BR"/>
        </w:rPr>
      </w:pPr>
      <w:r w:rsidRPr="008E65CD">
        <w:rPr>
          <w:lang w:val="pt-BR"/>
        </w:rPr>
        <w:t>Neste exemplo, `$numeroDeProdutos` é uma propriedade estática que é incrementada cada vez que um novo objeto `Produto` é criado. O método `</w:t>
      </w:r>
      <w:proofErr w:type="gramStart"/>
      <w:r w:rsidRPr="008E65CD">
        <w:rPr>
          <w:lang w:val="pt-BR"/>
        </w:rPr>
        <w:t>obterNumeroDeProdutos(</w:t>
      </w:r>
      <w:proofErr w:type="gramEnd"/>
      <w:r w:rsidRPr="008E65CD">
        <w:rPr>
          <w:lang w:val="pt-BR"/>
        </w:rPr>
        <w:t>)` é um método estático que retorna o valor atual do contador.  Isto permite saber o número de instâncias criadas sem ter que manter o controlo de forma manual.</w:t>
      </w:r>
    </w:p>
    <w:p w14:paraId="76C3CF57" w14:textId="77777777" w:rsidR="001C1AED" w:rsidRPr="008E65CD" w:rsidRDefault="00000000">
      <w:pPr>
        <w:pStyle w:val="Ttulo2"/>
        <w:rPr>
          <w:lang w:val="pt-BR"/>
        </w:rPr>
      </w:pPr>
      <w:bookmarkStart w:id="417" w:name="_Toc195354692"/>
      <w:r w:rsidRPr="008E65CD">
        <w:rPr>
          <w:lang w:val="pt-BR"/>
        </w:rPr>
        <w:t>Métodos Estáticos e Propriedades Estáticas</w:t>
      </w:r>
      <w:bookmarkEnd w:id="417"/>
    </w:p>
    <w:p w14:paraId="50F6262E" w14:textId="77777777" w:rsidR="001C1AED" w:rsidRPr="008E65CD" w:rsidRDefault="00000000">
      <w:pPr>
        <w:rPr>
          <w:lang w:val="pt-BR"/>
        </w:rPr>
      </w:pPr>
      <w:r w:rsidRPr="008E65CD">
        <w:rPr>
          <w:lang w:val="pt-BR"/>
        </w:rPr>
        <w:t xml:space="preserve">É importante notar que métodos estáticos só podem aceder a propriedades estáticas. Eles não têm acesso às propriedades não estáticas de uma classe (a menos que recebam uma instância do </w:t>
      </w:r>
      <w:r w:rsidRPr="008E65CD">
        <w:rPr>
          <w:lang w:val="pt-BR"/>
        </w:rPr>
        <w:lastRenderedPageBreak/>
        <w:t xml:space="preserve">objeto como argumento). Isto ocorre porque métodos estáticos pertencem à classe, e não a uma instância específica </w:t>
      </w:r>
      <w:proofErr w:type="gramStart"/>
      <w:r w:rsidRPr="008E65CD">
        <w:rPr>
          <w:lang w:val="pt-BR"/>
        </w:rPr>
        <w:t>da mesma</w:t>
      </w:r>
      <w:proofErr w:type="gramEnd"/>
      <w:r w:rsidRPr="008E65CD">
        <w:rPr>
          <w:lang w:val="pt-BR"/>
        </w:rPr>
        <w:t>.</w:t>
      </w:r>
    </w:p>
    <w:p w14:paraId="0E238A01" w14:textId="77777777" w:rsidR="001C1AED" w:rsidRPr="008E65CD" w:rsidRDefault="00000000">
      <w:pPr>
        <w:pStyle w:val="Code"/>
        <w:shd w:val="clear" w:color="auto" w:fill="000000"/>
        <w:rPr>
          <w:lang w:val="pt-BR"/>
        </w:rPr>
      </w:pPr>
      <w:r w:rsidRPr="008E65CD">
        <w:rPr>
          <w:color w:val="00FF00"/>
          <w:lang w:val="pt-BR"/>
        </w:rPr>
        <w:t>class Exemplo {</w:t>
      </w:r>
      <w:r w:rsidRPr="008E65CD">
        <w:rPr>
          <w:color w:val="00FF00"/>
          <w:lang w:val="pt-BR"/>
        </w:rPr>
        <w:br/>
        <w:t>public static $valorEstatico = 10;</w:t>
      </w:r>
      <w:r w:rsidRPr="008E65CD">
        <w:rPr>
          <w:color w:val="00FF00"/>
          <w:lang w:val="pt-BR"/>
        </w:rPr>
        <w:br/>
        <w:t>public $valorNaoEstatico = 20;</w:t>
      </w:r>
      <w:r w:rsidRPr="008E65CD">
        <w:rPr>
          <w:color w:val="00FF00"/>
          <w:lang w:val="pt-BR"/>
        </w:rPr>
        <w:br/>
        <w:t xml:space="preserve">public static function </w:t>
      </w:r>
      <w:proofErr w:type="gramStart"/>
      <w:r w:rsidRPr="008E65CD">
        <w:rPr>
          <w:color w:val="00FF00"/>
          <w:lang w:val="pt-BR"/>
        </w:rPr>
        <w:t>metodoEstatico(</w:t>
      </w:r>
      <w:proofErr w:type="gramEnd"/>
      <w:r w:rsidRPr="008E65CD">
        <w:rPr>
          <w:color w:val="00FF00"/>
          <w:lang w:val="pt-BR"/>
        </w:rPr>
        <w:t>) {</w:t>
      </w:r>
      <w:r w:rsidRPr="008E65CD">
        <w:rPr>
          <w:color w:val="00FF00"/>
          <w:lang w:val="pt-BR"/>
        </w:rPr>
        <w:br/>
        <w:t xml:space="preserve">return </w:t>
      </w:r>
      <w:proofErr w:type="gramStart"/>
      <w:r w:rsidRPr="008E65CD">
        <w:rPr>
          <w:color w:val="00FF00"/>
          <w:lang w:val="pt-BR"/>
        </w:rPr>
        <w:t>self::</w:t>
      </w:r>
      <w:proofErr w:type="gramEnd"/>
      <w:r w:rsidRPr="008E65CD">
        <w:rPr>
          <w:color w:val="00FF00"/>
          <w:lang w:val="pt-BR"/>
        </w:rPr>
        <w:t>$valorEstatico; // Acesso válido</w:t>
      </w:r>
      <w:r w:rsidRPr="008E65CD">
        <w:rPr>
          <w:color w:val="00FF00"/>
          <w:lang w:val="pt-BR"/>
        </w:rPr>
        <w:br/>
        <w:t xml:space="preserve">// return $this-&gt;valorNaoEstatico; // </w:t>
      </w:r>
      <w:proofErr w:type="gramStart"/>
      <w:r w:rsidRPr="008E65CD">
        <w:rPr>
          <w:color w:val="00FF00"/>
          <w:lang w:val="pt-BR"/>
        </w:rPr>
        <w:t>Isto</w:t>
      </w:r>
      <w:proofErr w:type="gramEnd"/>
      <w:r w:rsidRPr="008E65CD">
        <w:rPr>
          <w:color w:val="00FF00"/>
          <w:lang w:val="pt-BR"/>
        </w:rPr>
        <w:t xml:space="preserve"> causaria um erro</w:t>
      </w:r>
      <w:r w:rsidRPr="008E65CD">
        <w:rPr>
          <w:color w:val="00FF00"/>
          <w:lang w:val="pt-BR"/>
        </w:rPr>
        <w:br/>
        <w:t>}</w:t>
      </w:r>
      <w:r w:rsidRPr="008E65CD">
        <w:rPr>
          <w:color w:val="00FF00"/>
          <w:lang w:val="pt-BR"/>
        </w:rPr>
        <w:br/>
        <w:t>}</w:t>
      </w:r>
    </w:p>
    <w:p w14:paraId="0472134C" w14:textId="77777777" w:rsidR="001C1AED" w:rsidRDefault="00000000">
      <w:pPr>
        <w:pStyle w:val="Ttulo2"/>
      </w:pPr>
      <w:bookmarkStart w:id="418" w:name="_Toc195354693"/>
      <w:r>
        <w:t>Considerações Importantes</w:t>
      </w:r>
      <w:bookmarkEnd w:id="418"/>
    </w:p>
    <w:p w14:paraId="275AF04D" w14:textId="77777777" w:rsidR="001C1AED" w:rsidRPr="008E65CD" w:rsidRDefault="00000000">
      <w:pPr>
        <w:pStyle w:val="Commarcadores"/>
        <w:rPr>
          <w:lang w:val="pt-BR"/>
        </w:rPr>
      </w:pPr>
      <w:r w:rsidRPr="008E65CD">
        <w:rPr>
          <w:lang w:val="pt-BR"/>
        </w:rPr>
        <w:t xml:space="preserve">  </w:t>
      </w:r>
      <w:r w:rsidRPr="008E65CD">
        <w:rPr>
          <w:b/>
          <w:lang w:val="pt-BR"/>
        </w:rPr>
        <w:t>Estado Global:</w:t>
      </w:r>
      <w:r w:rsidRPr="008E65CD">
        <w:rPr>
          <w:lang w:val="pt-BR"/>
        </w:rPr>
        <w:t xml:space="preserve"> Propriedades estáticas representam um estado global para a classe. Modificações a uma propriedade estática afetam todas as partes do código que a utilizam. Isso pode tornar o código mais difícil de depurar e manter se não forem usadas com cuidado.</w:t>
      </w:r>
    </w:p>
    <w:p w14:paraId="66C17B75" w14:textId="77777777" w:rsidR="001C1AED" w:rsidRPr="008E65CD" w:rsidRDefault="00000000">
      <w:pPr>
        <w:pStyle w:val="Commarcadores"/>
        <w:rPr>
          <w:lang w:val="pt-BR"/>
        </w:rPr>
      </w:pPr>
      <w:r w:rsidRPr="008E65CD">
        <w:rPr>
          <w:lang w:val="pt-BR"/>
        </w:rPr>
        <w:t xml:space="preserve">  </w:t>
      </w:r>
      <w:r w:rsidRPr="008E65CD">
        <w:rPr>
          <w:b/>
          <w:lang w:val="pt-BR"/>
        </w:rPr>
        <w:t>Substituição e Herança:</w:t>
      </w:r>
      <w:r w:rsidRPr="008E65CD">
        <w:rPr>
          <w:lang w:val="pt-BR"/>
        </w:rPr>
        <w:t xml:space="preserve"> As propriedades estáticas podem ser herdadas por classes filhas. Uma classe filha pode redefinir uma propriedade estática da classe pai, substituindo o seu valor para a classe filha e suas descendentes.</w:t>
      </w:r>
    </w:p>
    <w:p w14:paraId="27AA2E44" w14:textId="77777777" w:rsidR="001C1AED" w:rsidRPr="008E65CD" w:rsidRDefault="00000000">
      <w:pPr>
        <w:pStyle w:val="Commarcadores"/>
        <w:rPr>
          <w:lang w:val="pt-BR"/>
        </w:rPr>
      </w:pPr>
      <w:r w:rsidRPr="008E65CD">
        <w:rPr>
          <w:lang w:val="pt-BR"/>
        </w:rPr>
        <w:t xml:space="preserve">  </w:t>
      </w:r>
      <w:r w:rsidRPr="008E65CD">
        <w:rPr>
          <w:b/>
          <w:lang w:val="pt-BR"/>
        </w:rPr>
        <w:t>Inicialização:</w:t>
      </w:r>
      <w:r w:rsidRPr="008E65CD">
        <w:rPr>
          <w:lang w:val="pt-BR"/>
        </w:rPr>
        <w:t xml:space="preserve"> As propriedades estáticas são inicializadas apenas uma vez, quando a classe é carregada. Isso significa que o valor inicial deve ser um valor constante ou uma expressão que possa ser avaliada em tempo de compilação.</w:t>
      </w:r>
    </w:p>
    <w:p w14:paraId="46BDBCB9" w14:textId="77777777" w:rsidR="001C1AED" w:rsidRPr="008E65CD" w:rsidRDefault="00000000">
      <w:pPr>
        <w:rPr>
          <w:lang w:val="pt-BR"/>
        </w:rPr>
      </w:pPr>
      <w:r w:rsidRPr="008E65CD">
        <w:rPr>
          <w:lang w:val="pt-BR"/>
        </w:rPr>
        <w:t>Em resumo, as propriedades estáticas são uma ferramenta poderosa em PHP, permitindo o compartilhamento de dados e a implementação de certos padrões de design. No entanto, é crucial utilizá-las com moderação e compreender as implicações do seu uso para evitar problemas de manutenção e depuração.  Ao seguir as boas práticas e entender o contexto da sua aplicação, poderá aproveitar ao máximo as vantagens das propriedades estáticas no seu código PHP.</w:t>
      </w:r>
    </w:p>
    <w:p w14:paraId="77FDCCC3" w14:textId="77777777" w:rsidR="001C1AED" w:rsidRPr="008E65CD" w:rsidRDefault="00000000">
      <w:pPr>
        <w:rPr>
          <w:lang w:val="pt-BR"/>
        </w:rPr>
      </w:pPr>
      <w:r w:rsidRPr="008E65CD">
        <w:rPr>
          <w:lang w:val="pt-BR"/>
        </w:rPr>
        <w:br w:type="page"/>
      </w:r>
    </w:p>
    <w:p w14:paraId="5EA54096" w14:textId="77777777" w:rsidR="001C1AED" w:rsidRPr="008E65CD" w:rsidRDefault="00000000">
      <w:pPr>
        <w:pStyle w:val="Ttulo1"/>
        <w:rPr>
          <w:lang w:val="pt-BR"/>
        </w:rPr>
      </w:pPr>
      <w:bookmarkStart w:id="419" w:name="_Toc195354694"/>
      <w:r w:rsidRPr="008E65CD">
        <w:rPr>
          <w:lang w:val="pt-BR"/>
        </w:rPr>
        <w:lastRenderedPageBreak/>
        <w:t>58. Espaços de Nomes PHP: Organizar Código com Namespaces</w:t>
      </w:r>
      <w:bookmarkEnd w:id="419"/>
    </w:p>
    <w:p w14:paraId="04AB9BFA" w14:textId="77777777" w:rsidR="001C1AED" w:rsidRPr="008E65CD" w:rsidRDefault="00000000">
      <w:pPr>
        <w:rPr>
          <w:lang w:val="pt-BR"/>
        </w:rPr>
      </w:pPr>
      <w:r w:rsidRPr="008E65CD">
        <w:rPr>
          <w:lang w:val="pt-BR"/>
        </w:rPr>
        <w:t>Namespaces, ou espaços de nomes, são uma funcionalidade essencial no PHP, introduzida na versão 5.3, que permite organizar o código em agrupamentos lógicos, evitando conflitos de nomes entre classes, interfaces, funções e constantes. Em projetos de grande escala ou ao utilizar bibliotecas de terceiros, a probabilidade de encontrar nomes de classes ou funções duplicados é alta. Namespaces resolvem este problema, fornecendo uma forma de encapsular o código dentro de um identificador único.</w:t>
      </w:r>
    </w:p>
    <w:p w14:paraId="468B855C" w14:textId="77777777" w:rsidR="001C1AED" w:rsidRPr="008E65CD" w:rsidRDefault="00000000">
      <w:pPr>
        <w:pStyle w:val="Ttulo2"/>
        <w:rPr>
          <w:lang w:val="pt-BR"/>
        </w:rPr>
      </w:pPr>
      <w:bookmarkStart w:id="420" w:name="_Toc195354695"/>
      <w:r w:rsidRPr="008E65CD">
        <w:rPr>
          <w:lang w:val="pt-BR"/>
        </w:rPr>
        <w:t>A Necessidade de Namespaces</w:t>
      </w:r>
      <w:bookmarkEnd w:id="420"/>
    </w:p>
    <w:p w14:paraId="7187F575" w14:textId="77777777" w:rsidR="001C1AED" w:rsidRPr="008E65CD" w:rsidRDefault="00000000">
      <w:pPr>
        <w:rPr>
          <w:lang w:val="pt-BR"/>
        </w:rPr>
      </w:pPr>
      <w:r w:rsidRPr="008E65CD">
        <w:rPr>
          <w:lang w:val="pt-BR"/>
        </w:rPr>
        <w:t>Sem namespaces, o PHP dependia exclusivamente de convenções de nomenclatura e prefixos para evitar conflitos. Imagine duas bibliotecas que definem uma classe chamada `Logger`. Ao tentar usar ambas, fatalmente ocorreria um erro, pois o PHP não saberia qual `Logger` invocar. A única solução seria renomear uma das classes, o que pode ser inadequado ou mesmo impossível se a biblioteca for de terceiros.</w:t>
      </w:r>
    </w:p>
    <w:p w14:paraId="07E07DF2" w14:textId="77777777" w:rsidR="001C1AED" w:rsidRPr="008E65CD" w:rsidRDefault="00000000">
      <w:pPr>
        <w:rPr>
          <w:lang w:val="pt-BR"/>
        </w:rPr>
      </w:pPr>
      <w:r w:rsidRPr="008E65CD">
        <w:rPr>
          <w:lang w:val="pt-BR"/>
        </w:rPr>
        <w:t>Namespaces introduzem um nível de abstração, permitindo que classes, interfaces, funções e constantes com o mesmo nome coexistam no mesmo projeto, contanto que estejam em namespaces diferentes. Isso resulta num código mais limpo, organizado e reutilizável.</w:t>
      </w:r>
    </w:p>
    <w:p w14:paraId="4A4C6ABB" w14:textId="77777777" w:rsidR="001C1AED" w:rsidRPr="008E65CD" w:rsidRDefault="00000000">
      <w:pPr>
        <w:pStyle w:val="Ttulo2"/>
        <w:rPr>
          <w:lang w:val="pt-BR"/>
        </w:rPr>
      </w:pPr>
      <w:bookmarkStart w:id="421" w:name="_Toc195354696"/>
      <w:r w:rsidRPr="008E65CD">
        <w:rPr>
          <w:lang w:val="pt-BR"/>
        </w:rPr>
        <w:t>Declaração de Namespaces</w:t>
      </w:r>
      <w:bookmarkEnd w:id="421"/>
    </w:p>
    <w:p w14:paraId="70A75C26" w14:textId="77777777" w:rsidR="001C1AED" w:rsidRPr="008E65CD" w:rsidRDefault="00000000">
      <w:pPr>
        <w:rPr>
          <w:lang w:val="pt-BR"/>
        </w:rPr>
      </w:pPr>
      <w:r w:rsidRPr="008E65CD">
        <w:rPr>
          <w:lang w:val="pt-BR"/>
        </w:rPr>
        <w:t xml:space="preserve">A declaração de um namespace é feita através da palavra-chave `namespace`, seguida pelo nome do namespace. A declaração deve ser a primeira instrução não-comentada no ficheiro PHP, a menos que se declare múltiplos namespaces no mesmo ficheiro usando a sintaxe </w:t>
      </w:r>
      <w:proofErr w:type="gramStart"/>
      <w:r w:rsidRPr="008E65CD">
        <w:rPr>
          <w:lang w:val="pt-BR"/>
        </w:rPr>
        <w:t>`{</w:t>
      </w:r>
      <w:proofErr w:type="gramEnd"/>
      <w:r w:rsidRPr="008E65CD">
        <w:rPr>
          <w:lang w:val="pt-BR"/>
        </w:rPr>
        <w:t>}`.</w:t>
      </w:r>
    </w:p>
    <w:p w14:paraId="5F87244D"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namespace MinhaEmpresa\Produto;</w:t>
      </w:r>
      <w:r w:rsidRPr="008E65CD">
        <w:rPr>
          <w:color w:val="00FF00"/>
          <w:lang w:val="pt-BR"/>
        </w:rPr>
        <w:br/>
        <w:t>class Produto {</w:t>
      </w:r>
      <w:r w:rsidRPr="008E65CD">
        <w:rPr>
          <w:color w:val="00FF00"/>
          <w:lang w:val="pt-BR"/>
        </w:rPr>
        <w:br/>
        <w:t>// ...</w:t>
      </w:r>
      <w:r w:rsidRPr="008E65CD">
        <w:rPr>
          <w:color w:val="00FF00"/>
          <w:lang w:val="pt-BR"/>
        </w:rPr>
        <w:br/>
        <w:t>}</w:t>
      </w:r>
      <w:r w:rsidRPr="008E65CD">
        <w:rPr>
          <w:color w:val="00FF00"/>
          <w:lang w:val="pt-BR"/>
        </w:rPr>
        <w:br/>
        <w:t xml:space="preserve">function </w:t>
      </w:r>
      <w:proofErr w:type="gramStart"/>
      <w:r w:rsidRPr="008E65CD">
        <w:rPr>
          <w:color w:val="00FF00"/>
          <w:lang w:val="pt-BR"/>
        </w:rPr>
        <w:t>calcularPreco(</w:t>
      </w:r>
      <w:proofErr w:type="gramEnd"/>
      <w:r w:rsidRPr="008E65CD">
        <w:rPr>
          <w:color w:val="00FF00"/>
          <w:lang w:val="pt-BR"/>
        </w:rPr>
        <w:t>) {</w:t>
      </w:r>
      <w:r w:rsidRPr="008E65CD">
        <w:rPr>
          <w:color w:val="00FF00"/>
          <w:lang w:val="pt-BR"/>
        </w:rPr>
        <w:br/>
        <w:t>// ...</w:t>
      </w:r>
      <w:r w:rsidRPr="008E65CD">
        <w:rPr>
          <w:color w:val="00FF00"/>
          <w:lang w:val="pt-BR"/>
        </w:rPr>
        <w:br/>
        <w:t>}</w:t>
      </w:r>
      <w:r w:rsidRPr="008E65CD">
        <w:rPr>
          <w:color w:val="00FF00"/>
          <w:lang w:val="pt-BR"/>
        </w:rPr>
        <w:br/>
        <w:t>?&gt;</w:t>
      </w:r>
    </w:p>
    <w:p w14:paraId="5E88799C" w14:textId="77777777" w:rsidR="001C1AED" w:rsidRPr="008E65CD" w:rsidRDefault="00000000">
      <w:pPr>
        <w:rPr>
          <w:lang w:val="pt-BR"/>
        </w:rPr>
      </w:pPr>
      <w:r w:rsidRPr="008E65CD">
        <w:rPr>
          <w:lang w:val="pt-BR"/>
        </w:rPr>
        <w:t>Neste exemplo, a classe `Produto` e a função `calcularPreco` estão definidas no namespace `MinhaEmpresa\Produto`. A barra invertida (`\`) é usada como separador hierárquico, permitindo a criação de namespaces aninhados. É comum usar a estrutura de diretórios do projeto como base para a nomenclatura dos namespaces.</w:t>
      </w:r>
    </w:p>
    <w:p w14:paraId="34AE3522" w14:textId="77777777" w:rsidR="001C1AED" w:rsidRPr="008E65CD" w:rsidRDefault="00000000">
      <w:pPr>
        <w:pStyle w:val="Ttulo2"/>
        <w:rPr>
          <w:lang w:val="pt-BR"/>
        </w:rPr>
      </w:pPr>
      <w:bookmarkStart w:id="422" w:name="_Toc195354697"/>
      <w:r w:rsidRPr="008E65CD">
        <w:rPr>
          <w:lang w:val="pt-BR"/>
        </w:rPr>
        <w:t>Utilização de Namespaces</w:t>
      </w:r>
      <w:bookmarkEnd w:id="422"/>
    </w:p>
    <w:p w14:paraId="1A391C91" w14:textId="77777777" w:rsidR="001C1AED" w:rsidRPr="008E65CD" w:rsidRDefault="00000000">
      <w:pPr>
        <w:rPr>
          <w:lang w:val="pt-BR"/>
        </w:rPr>
      </w:pPr>
      <w:r w:rsidRPr="008E65CD">
        <w:rPr>
          <w:lang w:val="pt-BR"/>
        </w:rPr>
        <w:t>Para utilizar elementos definidos num namespace, existem duas formas principais:</w:t>
      </w:r>
    </w:p>
    <w:p w14:paraId="1C099788" w14:textId="77777777" w:rsidR="001C1AED" w:rsidRPr="008E65CD" w:rsidRDefault="00000000">
      <w:pPr>
        <w:rPr>
          <w:lang w:val="pt-BR"/>
        </w:rPr>
      </w:pPr>
      <w:r w:rsidRPr="008E65CD">
        <w:rPr>
          <w:lang w:val="pt-BR"/>
        </w:rPr>
        <w:t xml:space="preserve">1.  </w:t>
      </w:r>
      <w:r w:rsidRPr="008E65CD">
        <w:rPr>
          <w:b/>
          <w:lang w:val="pt-BR"/>
        </w:rPr>
        <w:t>Nome totalmente qualificado (fully qualified name):</w:t>
      </w:r>
      <w:r w:rsidRPr="008E65CD">
        <w:rPr>
          <w:lang w:val="pt-BR"/>
        </w:rPr>
        <w:t xml:space="preserve"> Utilizar o nome completo do elemento, incluindo o namespace, em todas as referências.</w:t>
      </w:r>
    </w:p>
    <w:p w14:paraId="3707005E"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$produto = new MinhaEmpresa</w:t>
      </w:r>
      <w:proofErr w:type="gramStart"/>
      <w:r w:rsidRPr="008E65CD">
        <w:rPr>
          <w:color w:val="00FF00"/>
          <w:lang w:val="pt-BR"/>
        </w:rPr>
        <w:t>\Produto\Produto(</w:t>
      </w:r>
      <w:proofErr w:type="gramEnd"/>
      <w:r w:rsidRPr="008E65CD">
        <w:rPr>
          <w:color w:val="00FF00"/>
          <w:lang w:val="pt-BR"/>
        </w:rPr>
        <w:t>);</w:t>
      </w:r>
      <w:r w:rsidRPr="008E65CD">
        <w:rPr>
          <w:color w:val="00FF00"/>
          <w:lang w:val="pt-BR"/>
        </w:rPr>
        <w:br/>
        <w:t>echo MinhaEmpresa</w:t>
      </w:r>
      <w:proofErr w:type="gramStart"/>
      <w:r w:rsidRPr="008E65CD">
        <w:rPr>
          <w:color w:val="00FF00"/>
          <w:lang w:val="pt-BR"/>
        </w:rPr>
        <w:t>\Produto\calcularPreco(</w:t>
      </w:r>
      <w:proofErr w:type="gramEnd"/>
      <w:r w:rsidRPr="008E65CD">
        <w:rPr>
          <w:color w:val="00FF00"/>
          <w:lang w:val="pt-BR"/>
        </w:rPr>
        <w:t>);</w:t>
      </w:r>
      <w:r w:rsidRPr="008E65CD">
        <w:rPr>
          <w:color w:val="00FF00"/>
          <w:lang w:val="pt-BR"/>
        </w:rPr>
        <w:br/>
        <w:t>?&gt;</w:t>
      </w:r>
    </w:p>
    <w:p w14:paraId="22A5E653" w14:textId="77777777" w:rsidR="001C1AED" w:rsidRPr="008E65CD" w:rsidRDefault="00000000">
      <w:pPr>
        <w:rPr>
          <w:lang w:val="pt-BR"/>
        </w:rPr>
      </w:pPr>
      <w:r w:rsidRPr="008E65CD">
        <w:rPr>
          <w:lang w:val="pt-BR"/>
        </w:rPr>
        <w:lastRenderedPageBreak/>
        <w:t>Embora esta abordagem seja precisa, pode tornar o código verboso e difícil de ler.</w:t>
      </w:r>
    </w:p>
    <w:p w14:paraId="5181BF44" w14:textId="77777777" w:rsidR="001C1AED" w:rsidRPr="008E65CD" w:rsidRDefault="00000000">
      <w:pPr>
        <w:rPr>
          <w:lang w:val="pt-BR"/>
        </w:rPr>
      </w:pPr>
      <w:r w:rsidRPr="008E65CD">
        <w:rPr>
          <w:lang w:val="pt-BR"/>
        </w:rPr>
        <w:t xml:space="preserve">2.  </w:t>
      </w:r>
      <w:r w:rsidRPr="008E65CD">
        <w:rPr>
          <w:b/>
          <w:lang w:val="pt-BR"/>
        </w:rPr>
        <w:t>Declaração `use`:</w:t>
      </w:r>
      <w:r w:rsidRPr="008E65CD">
        <w:rPr>
          <w:lang w:val="pt-BR"/>
        </w:rPr>
        <w:t xml:space="preserve"> Importar o namespace ou elemento específico para o escopo atual.</w:t>
      </w:r>
    </w:p>
    <w:p w14:paraId="7993679F"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use MinhaEmpresa\Produto\Produto;</w:t>
      </w:r>
      <w:r w:rsidRPr="008E65CD">
        <w:rPr>
          <w:color w:val="00FF00"/>
          <w:lang w:val="pt-BR"/>
        </w:rPr>
        <w:br/>
        <w:t>use function MinhaEmpresa\Produto\calcularPreco;</w:t>
      </w:r>
      <w:r w:rsidRPr="008E65CD">
        <w:rPr>
          <w:color w:val="00FF00"/>
          <w:lang w:val="pt-BR"/>
        </w:rPr>
        <w:br/>
        <w:t xml:space="preserve">$produto = new </w:t>
      </w:r>
      <w:proofErr w:type="gramStart"/>
      <w:r w:rsidRPr="008E65CD">
        <w:rPr>
          <w:color w:val="00FF00"/>
          <w:lang w:val="pt-BR"/>
        </w:rPr>
        <w:t>Produto(</w:t>
      </w:r>
      <w:proofErr w:type="gramEnd"/>
      <w:r w:rsidRPr="008E65CD">
        <w:rPr>
          <w:color w:val="00FF00"/>
          <w:lang w:val="pt-BR"/>
        </w:rPr>
        <w:t>);</w:t>
      </w:r>
      <w:r w:rsidRPr="008E65CD">
        <w:rPr>
          <w:color w:val="00FF00"/>
          <w:lang w:val="pt-BR"/>
        </w:rPr>
        <w:br/>
        <w:t xml:space="preserve">echo </w:t>
      </w:r>
      <w:proofErr w:type="gramStart"/>
      <w:r w:rsidRPr="008E65CD">
        <w:rPr>
          <w:color w:val="00FF00"/>
          <w:lang w:val="pt-BR"/>
        </w:rPr>
        <w:t>calcularPreco(</w:t>
      </w:r>
      <w:proofErr w:type="gramEnd"/>
      <w:r w:rsidRPr="008E65CD">
        <w:rPr>
          <w:color w:val="00FF00"/>
          <w:lang w:val="pt-BR"/>
        </w:rPr>
        <w:t>);</w:t>
      </w:r>
      <w:r w:rsidRPr="008E65CD">
        <w:rPr>
          <w:color w:val="00FF00"/>
          <w:lang w:val="pt-BR"/>
        </w:rPr>
        <w:br/>
        <w:t>?&gt;</w:t>
      </w:r>
    </w:p>
    <w:p w14:paraId="26FB2963" w14:textId="77777777" w:rsidR="001C1AED" w:rsidRPr="008E65CD" w:rsidRDefault="00000000">
      <w:pPr>
        <w:rPr>
          <w:lang w:val="pt-BR"/>
        </w:rPr>
      </w:pPr>
      <w:r w:rsidRPr="008E65CD">
        <w:rPr>
          <w:lang w:val="pt-BR"/>
        </w:rPr>
        <w:t>A declaração `use` torna o código mais conciso e legível, permitindo referenciar os elementos diretamente pelo seu nome, sem necessidade de especificar o namespace completo em cada utilização. Pode-se também usar aliases para renomear namespaces ou elementos importados.</w:t>
      </w:r>
    </w:p>
    <w:p w14:paraId="0C6F80BA"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use MinhaEmpresa\Produto\Produto as ProdutoPrincipal;</w:t>
      </w:r>
      <w:r w:rsidRPr="008E65CD">
        <w:rPr>
          <w:color w:val="00FF00"/>
          <w:lang w:val="pt-BR"/>
        </w:rPr>
        <w:br/>
        <w:t xml:space="preserve">$produto = new </w:t>
      </w:r>
      <w:proofErr w:type="gramStart"/>
      <w:r w:rsidRPr="008E65CD">
        <w:rPr>
          <w:color w:val="00FF00"/>
          <w:lang w:val="pt-BR"/>
        </w:rPr>
        <w:t>ProdutoPrincipal(</w:t>
      </w:r>
      <w:proofErr w:type="gramEnd"/>
      <w:r w:rsidRPr="008E65CD">
        <w:rPr>
          <w:color w:val="00FF00"/>
          <w:lang w:val="pt-BR"/>
        </w:rPr>
        <w:t>);</w:t>
      </w:r>
      <w:r w:rsidRPr="008E65CD">
        <w:rPr>
          <w:color w:val="00FF00"/>
          <w:lang w:val="pt-BR"/>
        </w:rPr>
        <w:br/>
        <w:t>?&gt;</w:t>
      </w:r>
    </w:p>
    <w:p w14:paraId="2CAA172B" w14:textId="77777777" w:rsidR="001C1AED" w:rsidRPr="008E65CD" w:rsidRDefault="00000000">
      <w:pPr>
        <w:rPr>
          <w:lang w:val="pt-BR"/>
        </w:rPr>
      </w:pPr>
      <w:r w:rsidRPr="008E65CD">
        <w:rPr>
          <w:lang w:val="pt-BR"/>
        </w:rPr>
        <w:t>Neste exemplo, a classe `MinhaEmpresa\Produto\Produto` é importada e renomeada para `ProdutoPrincipal`, permitindo utilizá-la com esse nome no código.</w:t>
      </w:r>
    </w:p>
    <w:p w14:paraId="14479DEC" w14:textId="77777777" w:rsidR="001C1AED" w:rsidRPr="008E65CD" w:rsidRDefault="00000000">
      <w:pPr>
        <w:pStyle w:val="Ttulo2"/>
        <w:rPr>
          <w:lang w:val="pt-BR"/>
        </w:rPr>
      </w:pPr>
      <w:bookmarkStart w:id="423" w:name="_Toc195354698"/>
      <w:r w:rsidRPr="008E65CD">
        <w:rPr>
          <w:lang w:val="pt-BR"/>
        </w:rPr>
        <w:t>O Namespace Global</w:t>
      </w:r>
      <w:bookmarkEnd w:id="423"/>
    </w:p>
    <w:p w14:paraId="1A821D49" w14:textId="77777777" w:rsidR="001C1AED" w:rsidRPr="008E65CD" w:rsidRDefault="00000000">
      <w:pPr>
        <w:rPr>
          <w:lang w:val="pt-BR"/>
        </w:rPr>
      </w:pPr>
      <w:r w:rsidRPr="008E65CD">
        <w:rPr>
          <w:lang w:val="pt-BR"/>
        </w:rPr>
        <w:t>O namespace global é o namespace implícito onde as funções e classes nativas do PHP (como `strlen`, `array_map`, `Exception`, etc.) estão definidas. Para referenciar elementos do namespace global, pode-se usar a barra invertida (`\`) como prefixo:</w:t>
      </w:r>
    </w:p>
    <w:p w14:paraId="0CAA35FD" w14:textId="77777777" w:rsidR="001C1AED" w:rsidRPr="008E65CD" w:rsidRDefault="00000000">
      <w:pPr>
        <w:pStyle w:val="Code"/>
        <w:shd w:val="clear" w:color="auto" w:fill="000000"/>
        <w:rPr>
          <w:lang w:val="pt-BR"/>
        </w:rPr>
      </w:pPr>
      <w:r>
        <w:rPr>
          <w:color w:val="00FF00"/>
        </w:rPr>
        <w:t>&lt;?php</w:t>
      </w:r>
      <w:r>
        <w:rPr>
          <w:color w:val="00FF00"/>
        </w:rPr>
        <w:br/>
        <w:t>namespace MeuNamespace;</w:t>
      </w:r>
      <w:r>
        <w:rPr>
          <w:color w:val="00FF00"/>
        </w:rPr>
        <w:br/>
        <w:t>class Produto {</w:t>
      </w:r>
      <w:r>
        <w:rPr>
          <w:color w:val="00FF00"/>
        </w:rPr>
        <w:br/>
        <w:t>public function __</w:t>
      </w:r>
      <w:proofErr w:type="gramStart"/>
      <w:r>
        <w:rPr>
          <w:color w:val="00FF00"/>
        </w:rPr>
        <w:t>construct(</w:t>
      </w:r>
      <w:proofErr w:type="gramEnd"/>
      <w:r>
        <w:rPr>
          <w:color w:val="00FF00"/>
        </w:rPr>
        <w:t>) {</w:t>
      </w:r>
      <w:r>
        <w:rPr>
          <w:color w:val="00FF00"/>
        </w:rPr>
        <w:br/>
        <w:t>// Referencia a classe Exception do namespace global.</w:t>
      </w:r>
      <w:r>
        <w:rPr>
          <w:color w:val="00FF00"/>
        </w:rPr>
        <w:br/>
      </w:r>
      <w:r w:rsidRPr="008E65CD">
        <w:rPr>
          <w:color w:val="00FF00"/>
          <w:lang w:val="pt-BR"/>
        </w:rPr>
        <w:t>$e = new \</w:t>
      </w:r>
      <w:proofErr w:type="gramStart"/>
      <w:r w:rsidRPr="008E65CD">
        <w:rPr>
          <w:color w:val="00FF00"/>
          <w:lang w:val="pt-BR"/>
        </w:rPr>
        <w:t>Exception(</w:t>
      </w:r>
      <w:proofErr w:type="gramEnd"/>
      <w:r w:rsidRPr="008E65CD">
        <w:rPr>
          <w:color w:val="00FF00"/>
          <w:lang w:val="pt-BR"/>
        </w:rPr>
        <w:t>"Ocorreu um erro!");</w:t>
      </w:r>
      <w:r w:rsidRPr="008E65CD">
        <w:rPr>
          <w:color w:val="00FF00"/>
          <w:lang w:val="pt-BR"/>
        </w:rPr>
        <w:br/>
        <w:t>throw $e;</w:t>
      </w:r>
      <w:r w:rsidRPr="008E65CD">
        <w:rPr>
          <w:color w:val="00FF00"/>
          <w:lang w:val="pt-BR"/>
        </w:rPr>
        <w:br/>
        <w:t>}</w:t>
      </w:r>
      <w:r w:rsidRPr="008E65CD">
        <w:rPr>
          <w:color w:val="00FF00"/>
          <w:lang w:val="pt-BR"/>
        </w:rPr>
        <w:br/>
        <w:t>}</w:t>
      </w:r>
      <w:r w:rsidRPr="008E65CD">
        <w:rPr>
          <w:color w:val="00FF00"/>
          <w:lang w:val="pt-BR"/>
        </w:rPr>
        <w:br/>
        <w:t>?&gt;</w:t>
      </w:r>
    </w:p>
    <w:p w14:paraId="78E5F4C9" w14:textId="77777777" w:rsidR="001C1AED" w:rsidRPr="008E65CD" w:rsidRDefault="00000000">
      <w:pPr>
        <w:rPr>
          <w:lang w:val="pt-BR"/>
        </w:rPr>
      </w:pPr>
      <w:r w:rsidRPr="008E65CD">
        <w:rPr>
          <w:lang w:val="pt-BR"/>
        </w:rPr>
        <w:t>Neste exemplo, `\Exception` refere-se à classe `Exception` definida no namespace global, assegurando que estamos a utilizar a classe nativa do PHP, mesmo estando noutro namespace.</w:t>
      </w:r>
    </w:p>
    <w:p w14:paraId="28ECC6F8" w14:textId="77777777" w:rsidR="001C1AED" w:rsidRPr="008E65CD" w:rsidRDefault="00000000">
      <w:pPr>
        <w:pStyle w:val="Ttulo2"/>
        <w:rPr>
          <w:lang w:val="pt-BR"/>
        </w:rPr>
      </w:pPr>
      <w:bookmarkStart w:id="424" w:name="_Toc195354699"/>
      <w:r w:rsidRPr="008E65CD">
        <w:rPr>
          <w:lang w:val="pt-BR"/>
        </w:rPr>
        <w:t>Agrupamentos `use`</w:t>
      </w:r>
      <w:bookmarkEnd w:id="424"/>
    </w:p>
    <w:p w14:paraId="1E99ECFD" w14:textId="77777777" w:rsidR="001C1AED" w:rsidRPr="008E65CD" w:rsidRDefault="00000000">
      <w:pPr>
        <w:rPr>
          <w:lang w:val="pt-BR"/>
        </w:rPr>
      </w:pPr>
      <w:r w:rsidRPr="008E65CD">
        <w:rPr>
          <w:lang w:val="pt-BR"/>
        </w:rPr>
        <w:t xml:space="preserve">Para importar múltiplos elementos </w:t>
      </w:r>
      <w:proofErr w:type="gramStart"/>
      <w:r w:rsidRPr="008E65CD">
        <w:rPr>
          <w:lang w:val="pt-BR"/>
        </w:rPr>
        <w:t>do mesmo</w:t>
      </w:r>
      <w:proofErr w:type="gramEnd"/>
      <w:r w:rsidRPr="008E65CD">
        <w:rPr>
          <w:lang w:val="pt-BR"/>
        </w:rPr>
        <w:t xml:space="preserve"> namespace, o PHP permite utilizar o agrupamento `use`, tornando o código mais organizado:</w:t>
      </w:r>
    </w:p>
    <w:p w14:paraId="12257809"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use MinhaEmpresa\Produto\{</w:t>
      </w:r>
      <w:r w:rsidRPr="008E65CD">
        <w:rPr>
          <w:color w:val="00FF00"/>
          <w:lang w:val="pt-BR"/>
        </w:rPr>
        <w:br/>
        <w:t>Produto,</w:t>
      </w:r>
      <w:r w:rsidRPr="008E65CD">
        <w:rPr>
          <w:color w:val="00FF00"/>
          <w:lang w:val="pt-BR"/>
        </w:rPr>
        <w:br/>
        <w:t>Categoria,</w:t>
      </w:r>
      <w:r w:rsidRPr="008E65CD">
        <w:rPr>
          <w:color w:val="00FF00"/>
          <w:lang w:val="pt-BR"/>
        </w:rPr>
        <w:br/>
        <w:t>Estoque</w:t>
      </w:r>
      <w:r w:rsidRPr="008E65CD">
        <w:rPr>
          <w:color w:val="00FF00"/>
          <w:lang w:val="pt-BR"/>
        </w:rPr>
        <w:br/>
        <w:t>};</w:t>
      </w:r>
      <w:r w:rsidRPr="008E65CD">
        <w:rPr>
          <w:color w:val="00FF00"/>
          <w:lang w:val="pt-BR"/>
        </w:rPr>
        <w:br/>
        <w:t xml:space="preserve">$produto = new </w:t>
      </w:r>
      <w:proofErr w:type="gramStart"/>
      <w:r w:rsidRPr="008E65CD">
        <w:rPr>
          <w:color w:val="00FF00"/>
          <w:lang w:val="pt-BR"/>
        </w:rPr>
        <w:t>Produto(</w:t>
      </w:r>
      <w:proofErr w:type="gramEnd"/>
      <w:r w:rsidRPr="008E65CD">
        <w:rPr>
          <w:color w:val="00FF00"/>
          <w:lang w:val="pt-BR"/>
        </w:rPr>
        <w:t>);</w:t>
      </w:r>
      <w:r w:rsidRPr="008E65CD">
        <w:rPr>
          <w:color w:val="00FF00"/>
          <w:lang w:val="pt-BR"/>
        </w:rPr>
        <w:br/>
      </w:r>
      <w:r w:rsidRPr="008E65CD">
        <w:rPr>
          <w:color w:val="00FF00"/>
          <w:lang w:val="pt-BR"/>
        </w:rPr>
        <w:lastRenderedPageBreak/>
        <w:t xml:space="preserve">$categoria = new </w:t>
      </w:r>
      <w:proofErr w:type="gramStart"/>
      <w:r w:rsidRPr="008E65CD">
        <w:rPr>
          <w:color w:val="00FF00"/>
          <w:lang w:val="pt-BR"/>
        </w:rPr>
        <w:t>Categoria(</w:t>
      </w:r>
      <w:proofErr w:type="gramEnd"/>
      <w:r w:rsidRPr="008E65CD">
        <w:rPr>
          <w:color w:val="00FF00"/>
          <w:lang w:val="pt-BR"/>
        </w:rPr>
        <w:t>);</w:t>
      </w:r>
      <w:r w:rsidRPr="008E65CD">
        <w:rPr>
          <w:color w:val="00FF00"/>
          <w:lang w:val="pt-BR"/>
        </w:rPr>
        <w:br/>
        <w:t xml:space="preserve">$estoque = new </w:t>
      </w:r>
      <w:proofErr w:type="gramStart"/>
      <w:r w:rsidRPr="008E65CD">
        <w:rPr>
          <w:color w:val="00FF00"/>
          <w:lang w:val="pt-BR"/>
        </w:rPr>
        <w:t>Estoque(</w:t>
      </w:r>
      <w:proofErr w:type="gramEnd"/>
      <w:r w:rsidRPr="008E65CD">
        <w:rPr>
          <w:color w:val="00FF00"/>
          <w:lang w:val="pt-BR"/>
        </w:rPr>
        <w:t>);</w:t>
      </w:r>
      <w:r w:rsidRPr="008E65CD">
        <w:rPr>
          <w:color w:val="00FF00"/>
          <w:lang w:val="pt-BR"/>
        </w:rPr>
        <w:br/>
        <w:t>?&gt;</w:t>
      </w:r>
    </w:p>
    <w:p w14:paraId="427AA7BE" w14:textId="77777777" w:rsidR="001C1AED" w:rsidRPr="008E65CD" w:rsidRDefault="00000000">
      <w:pPr>
        <w:rPr>
          <w:lang w:val="pt-BR"/>
        </w:rPr>
      </w:pPr>
      <w:r w:rsidRPr="008E65CD">
        <w:rPr>
          <w:lang w:val="pt-BR"/>
        </w:rPr>
        <w:t xml:space="preserve">Esta sintaxe simplifica a declaração de `use`, especialmente quando se trabalha com </w:t>
      </w:r>
      <w:proofErr w:type="gramStart"/>
      <w:r w:rsidRPr="008E65CD">
        <w:rPr>
          <w:lang w:val="pt-BR"/>
        </w:rPr>
        <w:t>um grande número de classes</w:t>
      </w:r>
      <w:proofErr w:type="gramEnd"/>
      <w:r w:rsidRPr="008E65CD">
        <w:rPr>
          <w:lang w:val="pt-BR"/>
        </w:rPr>
        <w:t xml:space="preserve"> e funções </w:t>
      </w:r>
      <w:proofErr w:type="gramStart"/>
      <w:r w:rsidRPr="008E65CD">
        <w:rPr>
          <w:lang w:val="pt-BR"/>
        </w:rPr>
        <w:t>do mesmo</w:t>
      </w:r>
      <w:proofErr w:type="gramEnd"/>
      <w:r w:rsidRPr="008E65CD">
        <w:rPr>
          <w:lang w:val="pt-BR"/>
        </w:rPr>
        <w:t xml:space="preserve"> namespace.</w:t>
      </w:r>
    </w:p>
    <w:p w14:paraId="7681FFE2" w14:textId="77777777" w:rsidR="001C1AED" w:rsidRPr="008E65CD" w:rsidRDefault="00000000">
      <w:pPr>
        <w:pStyle w:val="Ttulo2"/>
        <w:rPr>
          <w:lang w:val="pt-BR"/>
        </w:rPr>
      </w:pPr>
      <w:bookmarkStart w:id="425" w:name="_Toc195354700"/>
      <w:r w:rsidRPr="008E65CD">
        <w:rPr>
          <w:lang w:val="pt-BR"/>
        </w:rPr>
        <w:t>Considerações Finais</w:t>
      </w:r>
      <w:bookmarkEnd w:id="425"/>
    </w:p>
    <w:p w14:paraId="74427576" w14:textId="77777777" w:rsidR="001C1AED" w:rsidRDefault="00000000">
      <w:r w:rsidRPr="008E65CD">
        <w:rPr>
          <w:lang w:val="pt-BR"/>
        </w:rPr>
        <w:t xml:space="preserve">A utilização de namespaces é fundamental para o desenvolvimento de aplicações PHP modernas e escaláveis.  </w:t>
      </w:r>
      <w:r>
        <w:t>Eles proporcionam as seguintes vantagens:</w:t>
      </w:r>
    </w:p>
    <w:p w14:paraId="34A13384" w14:textId="77777777" w:rsidR="001C1AED" w:rsidRPr="008E65CD" w:rsidRDefault="00000000">
      <w:pPr>
        <w:pStyle w:val="Commarcadores"/>
        <w:rPr>
          <w:lang w:val="pt-BR"/>
        </w:rPr>
      </w:pPr>
      <w:r w:rsidRPr="008E65CD">
        <w:rPr>
          <w:lang w:val="pt-BR"/>
        </w:rPr>
        <w:t xml:space="preserve">  </w:t>
      </w:r>
      <w:r w:rsidRPr="008E65CD">
        <w:rPr>
          <w:b/>
          <w:lang w:val="pt-BR"/>
        </w:rPr>
        <w:t>Organização:</w:t>
      </w:r>
      <w:r w:rsidRPr="008E65CD">
        <w:rPr>
          <w:lang w:val="pt-BR"/>
        </w:rPr>
        <w:t xml:space="preserve"> Permitem agrupar logicamente classes, interfaces, funções e constantes relacionadas.</w:t>
      </w:r>
    </w:p>
    <w:p w14:paraId="27422E57" w14:textId="77777777" w:rsidR="001C1AED" w:rsidRPr="008E65CD" w:rsidRDefault="00000000">
      <w:pPr>
        <w:pStyle w:val="Commarcadores"/>
        <w:rPr>
          <w:lang w:val="pt-BR"/>
        </w:rPr>
      </w:pPr>
      <w:r w:rsidRPr="008E65CD">
        <w:rPr>
          <w:lang w:val="pt-BR"/>
        </w:rPr>
        <w:t xml:space="preserve">  </w:t>
      </w:r>
      <w:r w:rsidRPr="008E65CD">
        <w:rPr>
          <w:b/>
          <w:lang w:val="pt-BR"/>
        </w:rPr>
        <w:t>Evitar Conflitos:</w:t>
      </w:r>
      <w:r w:rsidRPr="008E65CD">
        <w:rPr>
          <w:lang w:val="pt-BR"/>
        </w:rPr>
        <w:t xml:space="preserve"> Eliminam conflitos de nomes entre diferentes bibliotecas ou módulos de código.</w:t>
      </w:r>
    </w:p>
    <w:p w14:paraId="30F87BD9" w14:textId="77777777" w:rsidR="001C1AED" w:rsidRPr="008E65CD" w:rsidRDefault="00000000">
      <w:pPr>
        <w:pStyle w:val="Commarcadores"/>
        <w:rPr>
          <w:lang w:val="pt-BR"/>
        </w:rPr>
      </w:pPr>
      <w:r w:rsidRPr="008E65CD">
        <w:rPr>
          <w:lang w:val="pt-BR"/>
        </w:rPr>
        <w:t xml:space="preserve">  </w:t>
      </w:r>
      <w:r w:rsidRPr="008E65CD">
        <w:rPr>
          <w:b/>
          <w:lang w:val="pt-BR"/>
        </w:rPr>
        <w:t>Reutilização:</w:t>
      </w:r>
      <w:r w:rsidRPr="008E65CD">
        <w:rPr>
          <w:lang w:val="pt-BR"/>
        </w:rPr>
        <w:t xml:space="preserve"> Facilitam a reutilização de código, uma vez que os elementos são isolados emnamespaces específicos.</w:t>
      </w:r>
    </w:p>
    <w:p w14:paraId="47B40F2B" w14:textId="77777777" w:rsidR="001C1AED" w:rsidRPr="008E65CD" w:rsidRDefault="00000000">
      <w:pPr>
        <w:pStyle w:val="Commarcadores"/>
        <w:rPr>
          <w:lang w:val="pt-BR"/>
        </w:rPr>
      </w:pPr>
      <w:r w:rsidRPr="008E65CD">
        <w:rPr>
          <w:lang w:val="pt-BR"/>
        </w:rPr>
        <w:t xml:space="preserve">  </w:t>
      </w:r>
      <w:r w:rsidRPr="008E65CD">
        <w:rPr>
          <w:b/>
          <w:lang w:val="pt-BR"/>
        </w:rPr>
        <w:t>Manutenibilidade:</w:t>
      </w:r>
      <w:r w:rsidRPr="008E65CD">
        <w:rPr>
          <w:lang w:val="pt-BR"/>
        </w:rPr>
        <w:t xml:space="preserve"> Melhoram a manutenibilidade do código, tornando-o mais fácil de entender e modificar.</w:t>
      </w:r>
    </w:p>
    <w:p w14:paraId="61B6CE91" w14:textId="77777777" w:rsidR="001C1AED" w:rsidRPr="008E65CD" w:rsidRDefault="00000000">
      <w:pPr>
        <w:rPr>
          <w:lang w:val="pt-BR"/>
        </w:rPr>
      </w:pPr>
      <w:r w:rsidRPr="008E65CD">
        <w:rPr>
          <w:lang w:val="pt-BR"/>
        </w:rPr>
        <w:t>Ao adotar namespaces, os programadores PHP podem criar aplicações mais robustas, escaláveis e fáceis de manter, cumprindo as melhores práticas de desenvolvimento de software. A escolha de uma convenção de nomenclatura clara e consistente para os namespaces é crucial para garantir a organização e legibilidade do código. É recomendado seguir as práticas comuns no ecossistema PHP, como usar a estrutura de diretórios do projeto como base para a nomenclatura dos namespaces.</w:t>
      </w:r>
    </w:p>
    <w:p w14:paraId="3D1F8ABC" w14:textId="77777777" w:rsidR="001C1AED" w:rsidRPr="008E65CD" w:rsidRDefault="00000000">
      <w:pPr>
        <w:rPr>
          <w:lang w:val="pt-BR"/>
        </w:rPr>
      </w:pPr>
      <w:r w:rsidRPr="008E65CD">
        <w:rPr>
          <w:lang w:val="pt-BR"/>
        </w:rPr>
        <w:br w:type="page"/>
      </w:r>
    </w:p>
    <w:p w14:paraId="7E1A2403" w14:textId="77777777" w:rsidR="001C1AED" w:rsidRPr="008E65CD" w:rsidRDefault="00000000">
      <w:pPr>
        <w:pStyle w:val="Ttulo1"/>
        <w:rPr>
          <w:lang w:val="pt-BR"/>
        </w:rPr>
      </w:pPr>
      <w:bookmarkStart w:id="426" w:name="_Toc195354701"/>
      <w:r w:rsidRPr="008E65CD">
        <w:rPr>
          <w:lang w:val="pt-BR"/>
        </w:rPr>
        <w:lastRenderedPageBreak/>
        <w:t>59. Iteráveis PHP: Trabalhar com Objetos Iteráveis</w:t>
      </w:r>
      <w:bookmarkEnd w:id="426"/>
    </w:p>
    <w:p w14:paraId="4BE47F80" w14:textId="77777777" w:rsidR="001C1AED" w:rsidRPr="008E65CD" w:rsidRDefault="00000000">
      <w:pPr>
        <w:rPr>
          <w:lang w:val="pt-BR"/>
        </w:rPr>
      </w:pPr>
      <w:r w:rsidRPr="008E65CD">
        <w:rPr>
          <w:lang w:val="pt-BR"/>
        </w:rPr>
        <w:t>O PHP oferece um poderoso mecanismo para percorrer coleções de dados: os iteráveis.  Um iterável é qualquer valor que pode ser percorrido usando um ciclo `foreach`.  Isto inclui arrays, mas também objetos que implementam a interface `Traversable`.  Neste capítulo, exploraremos em profundidade o conceito de iteráveis em PHP, como criá-los, como usá-los e as vantagens que oferecem na organização e otimização do seu código.</w:t>
      </w:r>
    </w:p>
    <w:p w14:paraId="17FC2772" w14:textId="77777777" w:rsidR="001C1AED" w:rsidRPr="008E65CD" w:rsidRDefault="00000000">
      <w:pPr>
        <w:pStyle w:val="Ttulo2"/>
        <w:rPr>
          <w:lang w:val="pt-BR"/>
        </w:rPr>
      </w:pPr>
      <w:bookmarkStart w:id="427" w:name="_Toc195354702"/>
      <w:r w:rsidRPr="008E65CD">
        <w:rPr>
          <w:lang w:val="pt-BR"/>
        </w:rPr>
        <w:t xml:space="preserve">O que </w:t>
      </w:r>
      <w:proofErr w:type="gramStart"/>
      <w:r w:rsidRPr="008E65CD">
        <w:rPr>
          <w:lang w:val="pt-BR"/>
        </w:rPr>
        <w:t>são Iteráveis</w:t>
      </w:r>
      <w:proofErr w:type="gramEnd"/>
      <w:r w:rsidRPr="008E65CD">
        <w:rPr>
          <w:lang w:val="pt-BR"/>
        </w:rPr>
        <w:t>?</w:t>
      </w:r>
      <w:bookmarkEnd w:id="427"/>
    </w:p>
    <w:p w14:paraId="3F820101" w14:textId="77777777" w:rsidR="001C1AED" w:rsidRPr="008E65CD" w:rsidRDefault="00000000">
      <w:pPr>
        <w:rPr>
          <w:lang w:val="pt-BR"/>
        </w:rPr>
      </w:pPr>
      <w:r w:rsidRPr="008E65CD">
        <w:rPr>
          <w:lang w:val="pt-BR"/>
        </w:rPr>
        <w:t>Em termos simples, um iterável é algo que pode ser "iterable", ou seja, os seus elementos podem ser acessados um após o outro numa sequência.  No PHP, os arrays são iteráveis por defeito.  No entanto, a verdadeira potência dos iteráveis reside na capacidade de criar objetos personalizados que implementam interfaces específicas para definir como a iteração deve ocorrer.</w:t>
      </w:r>
    </w:p>
    <w:p w14:paraId="796D4CDD" w14:textId="77777777" w:rsidR="001C1AED" w:rsidRPr="008E65CD" w:rsidRDefault="00000000">
      <w:pPr>
        <w:rPr>
          <w:lang w:val="pt-BR"/>
        </w:rPr>
      </w:pPr>
      <w:r w:rsidRPr="008E65CD">
        <w:rPr>
          <w:lang w:val="pt-BR"/>
        </w:rPr>
        <w:t>A interface chave aqui é a `Traversable`. No entanto, raramente se implementa diretamente a `Traversable`. Em vez disso, costuma-se implementar as interfaces `Iterator` ou `IteratorAggregate`, que derivam da `Traversable` e fornecem os métodos necessários para controlar a iteração.</w:t>
      </w:r>
    </w:p>
    <w:p w14:paraId="712AC1C1" w14:textId="77777777" w:rsidR="001C1AED" w:rsidRPr="008E65CD" w:rsidRDefault="00000000">
      <w:pPr>
        <w:pStyle w:val="Ttulo2"/>
        <w:rPr>
          <w:lang w:val="pt-BR"/>
        </w:rPr>
      </w:pPr>
      <w:bookmarkStart w:id="428" w:name="_Toc195354703"/>
      <w:r w:rsidRPr="008E65CD">
        <w:rPr>
          <w:lang w:val="pt-BR"/>
        </w:rPr>
        <w:t>A Interface `Iterator`</w:t>
      </w:r>
      <w:bookmarkEnd w:id="428"/>
    </w:p>
    <w:p w14:paraId="1057F28A" w14:textId="77777777" w:rsidR="001C1AED" w:rsidRPr="008E65CD" w:rsidRDefault="00000000">
      <w:pPr>
        <w:rPr>
          <w:lang w:val="pt-BR"/>
        </w:rPr>
      </w:pPr>
      <w:r w:rsidRPr="008E65CD">
        <w:rPr>
          <w:lang w:val="pt-BR"/>
        </w:rPr>
        <w:t>A interface `Iterator` fornece o controlo mais fino sobre o processo de iteração.  Para implementar um iterador, a sua classe deve implementar os seguintes métodos:</w:t>
      </w:r>
    </w:p>
    <w:p w14:paraId="1900617E" w14:textId="77777777" w:rsidR="001C1AED" w:rsidRPr="008E65CD" w:rsidRDefault="00000000">
      <w:pPr>
        <w:pStyle w:val="Commarcadores"/>
        <w:rPr>
          <w:lang w:val="pt-BR"/>
        </w:rPr>
      </w:pPr>
      <w:r w:rsidRPr="008E65CD">
        <w:rPr>
          <w:lang w:val="pt-BR"/>
        </w:rPr>
        <w:t xml:space="preserve">  `</w:t>
      </w:r>
      <w:proofErr w:type="gramStart"/>
      <w:r w:rsidRPr="008E65CD">
        <w:rPr>
          <w:lang w:val="pt-BR"/>
        </w:rPr>
        <w:t>current(</w:t>
      </w:r>
      <w:proofErr w:type="gramEnd"/>
      <w:r w:rsidRPr="008E65CD">
        <w:rPr>
          <w:lang w:val="pt-BR"/>
        </w:rPr>
        <w:t>)`: Retorna o elemento atual na iteração.</w:t>
      </w:r>
    </w:p>
    <w:p w14:paraId="3EA8CB95" w14:textId="77777777" w:rsidR="001C1AED" w:rsidRPr="008E65CD" w:rsidRDefault="00000000">
      <w:pPr>
        <w:pStyle w:val="Commarcadores"/>
        <w:rPr>
          <w:lang w:val="pt-BR"/>
        </w:rPr>
      </w:pPr>
      <w:r w:rsidRPr="008E65CD">
        <w:rPr>
          <w:lang w:val="pt-BR"/>
        </w:rPr>
        <w:t xml:space="preserve">  `</w:t>
      </w:r>
      <w:proofErr w:type="gramStart"/>
      <w:r w:rsidRPr="008E65CD">
        <w:rPr>
          <w:lang w:val="pt-BR"/>
        </w:rPr>
        <w:t>key(</w:t>
      </w:r>
      <w:proofErr w:type="gramEnd"/>
      <w:r w:rsidRPr="008E65CD">
        <w:rPr>
          <w:lang w:val="pt-BR"/>
        </w:rPr>
        <w:t>)`: Retorna a chave do elemento atual.</w:t>
      </w:r>
    </w:p>
    <w:p w14:paraId="6C96DE6E" w14:textId="77777777" w:rsidR="001C1AED" w:rsidRPr="008E65CD" w:rsidRDefault="00000000">
      <w:pPr>
        <w:pStyle w:val="Commarcadores"/>
        <w:rPr>
          <w:lang w:val="pt-BR"/>
        </w:rPr>
      </w:pPr>
      <w:r w:rsidRPr="008E65CD">
        <w:rPr>
          <w:lang w:val="pt-BR"/>
        </w:rPr>
        <w:t xml:space="preserve">  `</w:t>
      </w:r>
      <w:proofErr w:type="gramStart"/>
      <w:r w:rsidRPr="008E65CD">
        <w:rPr>
          <w:lang w:val="pt-BR"/>
        </w:rPr>
        <w:t>next(</w:t>
      </w:r>
      <w:proofErr w:type="gramEnd"/>
      <w:r w:rsidRPr="008E65CD">
        <w:rPr>
          <w:lang w:val="pt-BR"/>
        </w:rPr>
        <w:t>)`: Avança o ponteiro interno para o próximo elemento.</w:t>
      </w:r>
    </w:p>
    <w:p w14:paraId="72E010DA" w14:textId="77777777" w:rsidR="001C1AED" w:rsidRPr="008E65CD" w:rsidRDefault="00000000">
      <w:pPr>
        <w:pStyle w:val="Commarcadores"/>
        <w:rPr>
          <w:lang w:val="pt-BR"/>
        </w:rPr>
      </w:pPr>
      <w:r w:rsidRPr="008E65CD">
        <w:rPr>
          <w:lang w:val="pt-BR"/>
        </w:rPr>
        <w:t xml:space="preserve">  `</w:t>
      </w:r>
      <w:proofErr w:type="gramStart"/>
      <w:r w:rsidRPr="008E65CD">
        <w:rPr>
          <w:lang w:val="pt-BR"/>
        </w:rPr>
        <w:t>rewind(</w:t>
      </w:r>
      <w:proofErr w:type="gramEnd"/>
      <w:r w:rsidRPr="008E65CD">
        <w:rPr>
          <w:lang w:val="pt-BR"/>
        </w:rPr>
        <w:t>)`: Volta o ponteiro interno para o início da iteração.</w:t>
      </w:r>
    </w:p>
    <w:p w14:paraId="18F374CF" w14:textId="77777777" w:rsidR="001C1AED" w:rsidRPr="008E65CD" w:rsidRDefault="00000000">
      <w:pPr>
        <w:pStyle w:val="Commarcadores"/>
        <w:rPr>
          <w:lang w:val="pt-BR"/>
        </w:rPr>
      </w:pPr>
      <w:r w:rsidRPr="008E65CD">
        <w:rPr>
          <w:lang w:val="pt-BR"/>
        </w:rPr>
        <w:t xml:space="preserve">  `</w:t>
      </w:r>
      <w:proofErr w:type="gramStart"/>
      <w:r w:rsidRPr="008E65CD">
        <w:rPr>
          <w:lang w:val="pt-BR"/>
        </w:rPr>
        <w:t>valid(</w:t>
      </w:r>
      <w:proofErr w:type="gramEnd"/>
      <w:r w:rsidRPr="008E65CD">
        <w:rPr>
          <w:lang w:val="pt-BR"/>
        </w:rPr>
        <w:t>)`: Retorna `true` se a iteração ainda tem elementos, `false` caso contrário.</w:t>
      </w:r>
    </w:p>
    <w:p w14:paraId="4ED4D52E" w14:textId="77777777" w:rsidR="001C1AED" w:rsidRPr="008E65CD" w:rsidRDefault="00000000">
      <w:pPr>
        <w:rPr>
          <w:lang w:val="pt-BR"/>
        </w:rPr>
      </w:pPr>
      <w:r w:rsidRPr="008E65CD">
        <w:rPr>
          <w:lang w:val="pt-BR"/>
        </w:rPr>
        <w:t>Aqui está um exemplo de uma classe que implementa a interface `Iterator` para percorrer um intervalo numérico:</w:t>
      </w:r>
    </w:p>
    <w:p w14:paraId="56033773" w14:textId="77777777" w:rsidR="001C1AED" w:rsidRPr="008E65CD" w:rsidRDefault="00000000">
      <w:pPr>
        <w:pStyle w:val="Code"/>
        <w:shd w:val="clear" w:color="auto" w:fill="000000"/>
        <w:rPr>
          <w:lang w:val="pt-BR"/>
        </w:rPr>
      </w:pPr>
      <w:r>
        <w:rPr>
          <w:color w:val="00FF00"/>
        </w:rPr>
        <w:t>&lt;?php</w:t>
      </w:r>
      <w:r>
        <w:rPr>
          <w:color w:val="00FF00"/>
        </w:rPr>
        <w:br/>
        <w:t>class RangeIterator implements Iterator</w:t>
      </w:r>
      <w:r>
        <w:rPr>
          <w:color w:val="00FF00"/>
        </w:rPr>
        <w:br/>
        <w:t>{</w:t>
      </w:r>
      <w:r>
        <w:rPr>
          <w:color w:val="00FF00"/>
        </w:rPr>
        <w:br/>
        <w:t>private $start;</w:t>
      </w:r>
      <w:r>
        <w:rPr>
          <w:color w:val="00FF00"/>
        </w:rPr>
        <w:br/>
        <w:t>private $end;</w:t>
      </w:r>
      <w:r>
        <w:rPr>
          <w:color w:val="00FF00"/>
        </w:rPr>
        <w:br/>
        <w:t>private $current;</w:t>
      </w:r>
      <w:r>
        <w:rPr>
          <w:color w:val="00FF00"/>
        </w:rPr>
        <w:br/>
        <w:t>public function __construct(int $start, int $end)</w:t>
      </w:r>
      <w:r>
        <w:rPr>
          <w:color w:val="00FF00"/>
        </w:rPr>
        <w:br/>
        <w:t>{</w:t>
      </w:r>
      <w:r>
        <w:rPr>
          <w:color w:val="00FF00"/>
        </w:rPr>
        <w:br/>
        <w:t>$this-&gt;start = $start;</w:t>
      </w:r>
      <w:r>
        <w:rPr>
          <w:color w:val="00FF00"/>
        </w:rPr>
        <w:br/>
        <w:t>$this-&gt;end = $end;</w:t>
      </w:r>
      <w:r>
        <w:rPr>
          <w:color w:val="00FF00"/>
        </w:rPr>
        <w:br/>
        <w:t>$this-&gt;current = $start;</w:t>
      </w:r>
      <w:r>
        <w:rPr>
          <w:color w:val="00FF00"/>
        </w:rPr>
        <w:br/>
        <w:t>}</w:t>
      </w:r>
      <w:r>
        <w:rPr>
          <w:color w:val="00FF00"/>
        </w:rPr>
        <w:br/>
        <w:t>public function rewind(): void</w:t>
      </w:r>
      <w:r>
        <w:rPr>
          <w:color w:val="00FF00"/>
        </w:rPr>
        <w:br/>
        <w:t>{</w:t>
      </w:r>
      <w:r>
        <w:rPr>
          <w:color w:val="00FF00"/>
        </w:rPr>
        <w:br/>
        <w:t>$this-&gt;current = $this-&gt;start;</w:t>
      </w:r>
      <w:r>
        <w:rPr>
          <w:color w:val="00FF00"/>
        </w:rPr>
        <w:br/>
        <w:t>}</w:t>
      </w:r>
      <w:r>
        <w:rPr>
          <w:color w:val="00FF00"/>
        </w:rPr>
        <w:br/>
      </w:r>
      <w:r>
        <w:rPr>
          <w:color w:val="00FF00"/>
        </w:rPr>
        <w:lastRenderedPageBreak/>
        <w:t>public function current(): mixed</w:t>
      </w:r>
      <w:r>
        <w:rPr>
          <w:color w:val="00FF00"/>
        </w:rPr>
        <w:br/>
        <w:t>{</w:t>
      </w:r>
      <w:r>
        <w:rPr>
          <w:color w:val="00FF00"/>
        </w:rPr>
        <w:br/>
        <w:t>return $this-&gt;current;</w:t>
      </w:r>
      <w:r>
        <w:rPr>
          <w:color w:val="00FF00"/>
        </w:rPr>
        <w:br/>
        <w:t>}</w:t>
      </w:r>
      <w:r>
        <w:rPr>
          <w:color w:val="00FF00"/>
        </w:rPr>
        <w:br/>
        <w:t>public function key(): mixed</w:t>
      </w:r>
      <w:r>
        <w:rPr>
          <w:color w:val="00FF00"/>
        </w:rPr>
        <w:br/>
        <w:t>{</w:t>
      </w:r>
      <w:r>
        <w:rPr>
          <w:color w:val="00FF00"/>
        </w:rPr>
        <w:br/>
        <w:t>return $this-&gt;current - $this-&gt;start;</w:t>
      </w:r>
      <w:r>
        <w:rPr>
          <w:color w:val="00FF00"/>
        </w:rPr>
        <w:br/>
        <w:t>}</w:t>
      </w:r>
      <w:r>
        <w:rPr>
          <w:color w:val="00FF00"/>
        </w:rPr>
        <w:br/>
        <w:t>public function next(): void</w:t>
      </w:r>
      <w:r>
        <w:rPr>
          <w:color w:val="00FF00"/>
        </w:rPr>
        <w:br/>
        <w:t>{</w:t>
      </w:r>
      <w:r>
        <w:rPr>
          <w:color w:val="00FF00"/>
        </w:rPr>
        <w:br/>
        <w:t>$this-&gt;current++;</w:t>
      </w:r>
      <w:r>
        <w:rPr>
          <w:color w:val="00FF00"/>
        </w:rPr>
        <w:br/>
        <w:t>}</w:t>
      </w:r>
      <w:r>
        <w:rPr>
          <w:color w:val="00FF00"/>
        </w:rPr>
        <w:br/>
        <w:t>public function valid(): bool</w:t>
      </w:r>
      <w:r>
        <w:rPr>
          <w:color w:val="00FF00"/>
        </w:rPr>
        <w:br/>
        <w:t>{</w:t>
      </w:r>
      <w:r>
        <w:rPr>
          <w:color w:val="00FF00"/>
        </w:rPr>
        <w:br/>
        <w:t>return $this-&gt;current &lt;= $this-&gt;end;</w:t>
      </w:r>
      <w:r>
        <w:rPr>
          <w:color w:val="00FF00"/>
        </w:rPr>
        <w:br/>
        <w:t>}</w:t>
      </w:r>
      <w:r>
        <w:rPr>
          <w:color w:val="00FF00"/>
        </w:rPr>
        <w:br/>
        <w:t>}</w:t>
      </w:r>
      <w:r>
        <w:rPr>
          <w:color w:val="00FF00"/>
        </w:rPr>
        <w:br/>
        <w:t>$range = new RangeIterator(1, 5);</w:t>
      </w:r>
      <w:r>
        <w:rPr>
          <w:color w:val="00FF00"/>
        </w:rPr>
        <w:br/>
        <w:t>foreach ($range as $key =&gt; $value) {</w:t>
      </w:r>
      <w:r>
        <w:rPr>
          <w:color w:val="00FF00"/>
        </w:rPr>
        <w:br/>
        <w:t xml:space="preserve">echo "Key: " . </w:t>
      </w:r>
      <w:r w:rsidRPr="008E65CD">
        <w:rPr>
          <w:color w:val="00FF00"/>
          <w:lang w:val="pt-BR"/>
        </w:rPr>
        <w:t>$</w:t>
      </w:r>
      <w:proofErr w:type="gramStart"/>
      <w:r w:rsidRPr="008E65CD">
        <w:rPr>
          <w:color w:val="00FF00"/>
          <w:lang w:val="pt-BR"/>
        </w:rPr>
        <w:t>key .</w:t>
      </w:r>
      <w:proofErr w:type="gramEnd"/>
      <w:r w:rsidRPr="008E65CD">
        <w:rPr>
          <w:color w:val="00FF00"/>
          <w:lang w:val="pt-BR"/>
        </w:rPr>
        <w:t xml:space="preserve"> ", Value: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value .</w:t>
      </w:r>
      <w:proofErr w:type="gramEnd"/>
      <w:r w:rsidRPr="008E65CD">
        <w:rPr>
          <w:color w:val="00FF00"/>
          <w:lang w:val="pt-BR"/>
        </w:rPr>
        <w:t xml:space="preserve"> "&lt;br&gt;";</w:t>
      </w:r>
      <w:r w:rsidRPr="008E65CD">
        <w:rPr>
          <w:color w:val="00FF00"/>
          <w:lang w:val="pt-BR"/>
        </w:rPr>
        <w:br/>
        <w:t>}</w:t>
      </w:r>
      <w:r w:rsidRPr="008E65CD">
        <w:rPr>
          <w:color w:val="00FF00"/>
          <w:lang w:val="pt-BR"/>
        </w:rPr>
        <w:br/>
        <w:t>?&gt;</w:t>
      </w:r>
    </w:p>
    <w:p w14:paraId="54732CA3" w14:textId="77777777" w:rsidR="001C1AED" w:rsidRPr="008E65CD" w:rsidRDefault="00000000">
      <w:pPr>
        <w:rPr>
          <w:lang w:val="pt-BR"/>
        </w:rPr>
      </w:pPr>
      <w:r w:rsidRPr="008E65CD">
        <w:rPr>
          <w:lang w:val="pt-BR"/>
        </w:rPr>
        <w:t>Este código cria um iterador que percorre os números de 1 a 5.  Repare como cada método da interface `Iterator` é implementado para controlar o processo de iteração.</w:t>
      </w:r>
    </w:p>
    <w:p w14:paraId="61845EB3" w14:textId="77777777" w:rsidR="001C1AED" w:rsidRPr="008E65CD" w:rsidRDefault="00000000">
      <w:pPr>
        <w:pStyle w:val="Ttulo2"/>
        <w:rPr>
          <w:lang w:val="pt-BR"/>
        </w:rPr>
      </w:pPr>
      <w:bookmarkStart w:id="429" w:name="_Toc195354704"/>
      <w:r w:rsidRPr="008E65CD">
        <w:rPr>
          <w:lang w:val="pt-BR"/>
        </w:rPr>
        <w:t>A Interface `IteratorAggregate`</w:t>
      </w:r>
      <w:bookmarkEnd w:id="429"/>
    </w:p>
    <w:p w14:paraId="2E31F20A" w14:textId="77777777" w:rsidR="001C1AED" w:rsidRPr="008E65CD" w:rsidRDefault="00000000">
      <w:pPr>
        <w:rPr>
          <w:lang w:val="pt-BR"/>
        </w:rPr>
      </w:pPr>
      <w:r w:rsidRPr="008E65CD">
        <w:rPr>
          <w:lang w:val="pt-BR"/>
        </w:rPr>
        <w:t>A interface `IteratorAggregate` oferece uma abordagem mais simples para criar iteráveis.  Em vez de implementar todos os métodos da interface `Iterator`, a sua classe implementa apenas um método:</w:t>
      </w:r>
    </w:p>
    <w:p w14:paraId="4D1F2A85" w14:textId="77777777" w:rsidR="001C1AED" w:rsidRPr="008E65CD" w:rsidRDefault="00000000">
      <w:pPr>
        <w:pStyle w:val="Commarcadores"/>
        <w:rPr>
          <w:lang w:val="pt-BR"/>
        </w:rPr>
      </w:pPr>
      <w:r w:rsidRPr="008E65CD">
        <w:rPr>
          <w:lang w:val="pt-BR"/>
        </w:rPr>
        <w:t xml:space="preserve">  `</w:t>
      </w:r>
      <w:proofErr w:type="gramStart"/>
      <w:r w:rsidRPr="008E65CD">
        <w:rPr>
          <w:lang w:val="pt-BR"/>
        </w:rPr>
        <w:t>getIterator(</w:t>
      </w:r>
      <w:proofErr w:type="gramEnd"/>
      <w:r w:rsidRPr="008E65CD">
        <w:rPr>
          <w:lang w:val="pt-BR"/>
        </w:rPr>
        <w:t>)`: Retorna uma instância da classe `Iterator` que irá percorrer os dados.</w:t>
      </w:r>
    </w:p>
    <w:p w14:paraId="3FAF15B2" w14:textId="77777777" w:rsidR="001C1AED" w:rsidRPr="008E65CD" w:rsidRDefault="00000000">
      <w:pPr>
        <w:rPr>
          <w:lang w:val="pt-BR"/>
        </w:rPr>
      </w:pPr>
      <w:r w:rsidRPr="008E65CD">
        <w:rPr>
          <w:lang w:val="pt-BR"/>
        </w:rPr>
        <w:t>Isto permite encapsular a lógica de iteração numa classe separada, promovendo a separação de responsabilidades e a reutilização de código.</w:t>
      </w:r>
    </w:p>
    <w:p w14:paraId="3AE01E4A" w14:textId="77777777" w:rsidR="001C1AED" w:rsidRPr="008E65CD" w:rsidRDefault="00000000">
      <w:pPr>
        <w:rPr>
          <w:lang w:val="pt-BR"/>
        </w:rPr>
      </w:pPr>
      <w:r w:rsidRPr="008E65CD">
        <w:rPr>
          <w:lang w:val="pt-BR"/>
        </w:rPr>
        <w:t>Aqui está um exemplo de uma classe que implementa a interface `IteratorAggregate` usando uma classe `ArrayIterator` interna do PHP:</w:t>
      </w:r>
    </w:p>
    <w:p w14:paraId="42F6C171" w14:textId="77777777" w:rsidR="001C1AED" w:rsidRPr="008E65CD" w:rsidRDefault="00000000">
      <w:pPr>
        <w:pStyle w:val="Code"/>
        <w:shd w:val="clear" w:color="auto" w:fill="000000"/>
        <w:rPr>
          <w:lang w:val="pt-BR"/>
        </w:rPr>
      </w:pPr>
      <w:r>
        <w:rPr>
          <w:color w:val="00FF00"/>
        </w:rPr>
        <w:t>&lt;?php</w:t>
      </w:r>
      <w:r>
        <w:rPr>
          <w:color w:val="00FF00"/>
        </w:rPr>
        <w:br/>
        <w:t>class MyCollection implements IteratorAggregate</w:t>
      </w:r>
      <w:r>
        <w:rPr>
          <w:color w:val="00FF00"/>
        </w:rPr>
        <w:br/>
        <w:t>{</w:t>
      </w:r>
      <w:r>
        <w:rPr>
          <w:color w:val="00FF00"/>
        </w:rPr>
        <w:br/>
        <w:t>private $data = [];</w:t>
      </w:r>
      <w:r>
        <w:rPr>
          <w:color w:val="00FF00"/>
        </w:rPr>
        <w:br/>
        <w:t>public function addItem($item)</w:t>
      </w:r>
      <w:r>
        <w:rPr>
          <w:color w:val="00FF00"/>
        </w:rPr>
        <w:br/>
        <w:t>{</w:t>
      </w:r>
      <w:r>
        <w:rPr>
          <w:color w:val="00FF00"/>
        </w:rPr>
        <w:br/>
        <w:t>$this-&gt;data[] = $item;</w:t>
      </w:r>
      <w:r>
        <w:rPr>
          <w:color w:val="00FF00"/>
        </w:rPr>
        <w:br/>
        <w:t>}</w:t>
      </w:r>
      <w:r>
        <w:rPr>
          <w:color w:val="00FF00"/>
        </w:rPr>
        <w:br/>
        <w:t>public function getIterator(): Traversable</w:t>
      </w:r>
      <w:r>
        <w:rPr>
          <w:color w:val="00FF00"/>
        </w:rPr>
        <w:br/>
        <w:t>{</w:t>
      </w:r>
      <w:r>
        <w:rPr>
          <w:color w:val="00FF00"/>
        </w:rPr>
        <w:br/>
        <w:t>return new ArrayIterator($this-&gt;data);</w:t>
      </w:r>
      <w:r>
        <w:rPr>
          <w:color w:val="00FF00"/>
        </w:rPr>
        <w:br/>
        <w:t>}</w:t>
      </w:r>
      <w:r>
        <w:rPr>
          <w:color w:val="00FF00"/>
        </w:rPr>
        <w:br/>
      </w:r>
      <w:r>
        <w:rPr>
          <w:color w:val="00FF00"/>
        </w:rPr>
        <w:lastRenderedPageBreak/>
        <w:t>}</w:t>
      </w:r>
      <w:r>
        <w:rPr>
          <w:color w:val="00FF00"/>
        </w:rPr>
        <w:br/>
        <w:t>$collection = new MyCollection();</w:t>
      </w:r>
      <w:r>
        <w:rPr>
          <w:color w:val="00FF00"/>
        </w:rPr>
        <w:br/>
        <w:t>$collection-&gt;addItem("Maçã");</w:t>
      </w:r>
      <w:r>
        <w:rPr>
          <w:color w:val="00FF00"/>
        </w:rPr>
        <w:br/>
        <w:t>$collection-&gt;addItem("Banana");</w:t>
      </w:r>
      <w:r>
        <w:rPr>
          <w:color w:val="00FF00"/>
        </w:rPr>
        <w:br/>
        <w:t>$collection-&gt;addItem("Laranja");</w:t>
      </w:r>
      <w:r>
        <w:rPr>
          <w:color w:val="00FF00"/>
        </w:rPr>
        <w:br/>
        <w:t>foreach ($collection as $item) {</w:t>
      </w:r>
      <w:r>
        <w:rPr>
          <w:color w:val="00FF00"/>
        </w:rPr>
        <w:br/>
        <w:t xml:space="preserve">echo $item . </w:t>
      </w:r>
      <w:r w:rsidRPr="008E65CD">
        <w:rPr>
          <w:color w:val="00FF00"/>
          <w:lang w:val="pt-BR"/>
        </w:rPr>
        <w:t>"&lt;br&gt;";</w:t>
      </w:r>
      <w:r w:rsidRPr="008E65CD">
        <w:rPr>
          <w:color w:val="00FF00"/>
          <w:lang w:val="pt-BR"/>
        </w:rPr>
        <w:br/>
        <w:t>}</w:t>
      </w:r>
      <w:r w:rsidRPr="008E65CD">
        <w:rPr>
          <w:color w:val="00FF00"/>
          <w:lang w:val="pt-BR"/>
        </w:rPr>
        <w:br/>
        <w:t>?&gt;</w:t>
      </w:r>
    </w:p>
    <w:p w14:paraId="0F67ED9C" w14:textId="77777777" w:rsidR="001C1AED" w:rsidRPr="008E65CD" w:rsidRDefault="00000000">
      <w:pPr>
        <w:rPr>
          <w:lang w:val="pt-BR"/>
        </w:rPr>
      </w:pPr>
      <w:r w:rsidRPr="008E65CD">
        <w:rPr>
          <w:lang w:val="pt-BR"/>
        </w:rPr>
        <w:t>Neste exemplo, a classe `MyCollection` armazena uma coleção de itens.  O método `</w:t>
      </w:r>
      <w:proofErr w:type="gramStart"/>
      <w:r w:rsidRPr="008E65CD">
        <w:rPr>
          <w:lang w:val="pt-BR"/>
        </w:rPr>
        <w:t>getIterator(</w:t>
      </w:r>
      <w:proofErr w:type="gramEnd"/>
      <w:r w:rsidRPr="008E65CD">
        <w:rPr>
          <w:lang w:val="pt-BR"/>
        </w:rPr>
        <w:t>)` retorna uma instância de `ArrayIterator`, que é uma classe interna do PHP que implementa a interface `Iterator` para percorrer arrays.</w:t>
      </w:r>
    </w:p>
    <w:p w14:paraId="2113402E" w14:textId="77777777" w:rsidR="001C1AED" w:rsidRPr="008E65CD" w:rsidRDefault="00000000">
      <w:pPr>
        <w:pStyle w:val="Ttulo2"/>
        <w:rPr>
          <w:lang w:val="pt-BR"/>
        </w:rPr>
      </w:pPr>
      <w:bookmarkStart w:id="430" w:name="_Toc195354705"/>
      <w:r w:rsidRPr="008E65CD">
        <w:rPr>
          <w:lang w:val="pt-BR"/>
        </w:rPr>
        <w:t>Vantagens dos Iteráveis</w:t>
      </w:r>
      <w:bookmarkEnd w:id="430"/>
    </w:p>
    <w:p w14:paraId="7A91FBA0" w14:textId="77777777" w:rsidR="001C1AED" w:rsidRPr="008E65CD" w:rsidRDefault="00000000">
      <w:pPr>
        <w:rPr>
          <w:lang w:val="pt-BR"/>
        </w:rPr>
      </w:pPr>
      <w:r w:rsidRPr="008E65CD">
        <w:rPr>
          <w:lang w:val="pt-BR"/>
        </w:rPr>
        <w:t>Usar iteráveis oferece várias vantagens:</w:t>
      </w:r>
    </w:p>
    <w:p w14:paraId="4D6F1DF0" w14:textId="77777777" w:rsidR="001C1AED" w:rsidRPr="008E65CD" w:rsidRDefault="00000000">
      <w:pPr>
        <w:pStyle w:val="Commarcadores"/>
        <w:rPr>
          <w:lang w:val="pt-BR"/>
        </w:rPr>
      </w:pPr>
      <w:r w:rsidRPr="008E65CD">
        <w:rPr>
          <w:lang w:val="pt-BR"/>
        </w:rPr>
        <w:t xml:space="preserve">  </w:t>
      </w:r>
      <w:r w:rsidRPr="008E65CD">
        <w:rPr>
          <w:b/>
          <w:lang w:val="pt-BR"/>
        </w:rPr>
        <w:t>Abstração:</w:t>
      </w:r>
      <w:r w:rsidRPr="008E65CD">
        <w:rPr>
          <w:lang w:val="pt-BR"/>
        </w:rPr>
        <w:t xml:space="preserve"> Permitem abstrair a lógica de iteração, escondendo os detalhes da implementação da coleção de dados.</w:t>
      </w:r>
    </w:p>
    <w:p w14:paraId="3ADC60EC" w14:textId="77777777" w:rsidR="001C1AED" w:rsidRPr="008E65CD" w:rsidRDefault="00000000">
      <w:pPr>
        <w:pStyle w:val="Commarcadores"/>
        <w:rPr>
          <w:lang w:val="pt-BR"/>
        </w:rPr>
      </w:pPr>
      <w:r w:rsidRPr="008E65CD">
        <w:rPr>
          <w:lang w:val="pt-BR"/>
        </w:rPr>
        <w:t xml:space="preserve">  </w:t>
      </w:r>
      <w:r w:rsidRPr="008E65CD">
        <w:rPr>
          <w:b/>
          <w:lang w:val="pt-BR"/>
        </w:rPr>
        <w:t>Reutilização:</w:t>
      </w:r>
      <w:r w:rsidRPr="008E65CD">
        <w:rPr>
          <w:lang w:val="pt-BR"/>
        </w:rPr>
        <w:t xml:space="preserve"> As classes iteradoras podem ser reutilizadas para percorrer diferentes tipos de dados.</w:t>
      </w:r>
    </w:p>
    <w:p w14:paraId="337F0451" w14:textId="77777777" w:rsidR="001C1AED" w:rsidRPr="008E65CD" w:rsidRDefault="00000000">
      <w:pPr>
        <w:pStyle w:val="Commarcadores"/>
        <w:rPr>
          <w:lang w:val="pt-BR"/>
        </w:rPr>
      </w:pPr>
      <w:r w:rsidRPr="008E65CD">
        <w:rPr>
          <w:lang w:val="pt-BR"/>
        </w:rPr>
        <w:t xml:space="preserve">  </w:t>
      </w:r>
      <w:r w:rsidRPr="008E65CD">
        <w:rPr>
          <w:b/>
          <w:lang w:val="pt-BR"/>
        </w:rPr>
        <w:t>Flexibilidade:</w:t>
      </w:r>
      <w:r w:rsidRPr="008E65CD">
        <w:rPr>
          <w:lang w:val="pt-BR"/>
        </w:rPr>
        <w:t xml:space="preserve"> Oferecem um controlo preciso sobre o processo de iteração, permitindo implementar lógicas de iteração complexas.</w:t>
      </w:r>
    </w:p>
    <w:p w14:paraId="2AD57550" w14:textId="77777777" w:rsidR="001C1AED" w:rsidRPr="008E65CD" w:rsidRDefault="00000000">
      <w:pPr>
        <w:pStyle w:val="Commarcadores"/>
        <w:rPr>
          <w:lang w:val="pt-BR"/>
        </w:rPr>
      </w:pPr>
      <w:r w:rsidRPr="008E65CD">
        <w:rPr>
          <w:lang w:val="pt-BR"/>
        </w:rPr>
        <w:t xml:space="preserve">  </w:t>
      </w:r>
      <w:r w:rsidRPr="008E65CD">
        <w:rPr>
          <w:b/>
          <w:lang w:val="pt-BR"/>
        </w:rPr>
        <w:t>Eficiência:</w:t>
      </w:r>
      <w:r w:rsidRPr="008E65CD">
        <w:rPr>
          <w:lang w:val="pt-BR"/>
        </w:rPr>
        <w:t xml:space="preserve"> Podem ser mais eficientes do que percorrer grandes arrays, especialmente quando se precisa de processar apenas uma parte dos dados.  Isto porque o iterador pode buscar os dados à medida que são necessários, em vez de carregar tudo na memória de uma só vez.</w:t>
      </w:r>
    </w:p>
    <w:p w14:paraId="5A024864" w14:textId="77777777" w:rsidR="001C1AED" w:rsidRPr="008E65CD" w:rsidRDefault="00000000">
      <w:pPr>
        <w:pStyle w:val="Commarcadores"/>
        <w:rPr>
          <w:lang w:val="pt-BR"/>
        </w:rPr>
      </w:pPr>
      <w:r w:rsidRPr="008E65CD">
        <w:rPr>
          <w:lang w:val="pt-BR"/>
        </w:rPr>
        <w:t xml:space="preserve">  </w:t>
      </w:r>
      <w:r w:rsidRPr="008E65CD">
        <w:rPr>
          <w:b/>
          <w:lang w:val="pt-BR"/>
        </w:rPr>
        <w:t>Separação de preocupações:</w:t>
      </w:r>
      <w:r w:rsidRPr="008E65CD">
        <w:rPr>
          <w:lang w:val="pt-BR"/>
        </w:rPr>
        <w:t xml:space="preserve">  A lógica para armazenar os dados fica separada da lógica para percorrer os dados.</w:t>
      </w:r>
    </w:p>
    <w:p w14:paraId="24A0055D" w14:textId="77777777" w:rsidR="001C1AED" w:rsidRPr="008E65CD" w:rsidRDefault="00000000">
      <w:pPr>
        <w:pStyle w:val="Ttulo2"/>
        <w:rPr>
          <w:lang w:val="pt-BR"/>
        </w:rPr>
      </w:pPr>
      <w:bookmarkStart w:id="431" w:name="_Toc195354706"/>
      <w:r w:rsidRPr="008E65CD">
        <w:rPr>
          <w:lang w:val="pt-BR"/>
        </w:rPr>
        <w:t>Usando `yield` para Criar Iteradores Simples</w:t>
      </w:r>
      <w:bookmarkEnd w:id="431"/>
    </w:p>
    <w:p w14:paraId="29FA7CE1" w14:textId="77777777" w:rsidR="001C1AED" w:rsidRPr="008E65CD" w:rsidRDefault="00000000">
      <w:pPr>
        <w:rPr>
          <w:lang w:val="pt-BR"/>
        </w:rPr>
      </w:pPr>
      <w:r w:rsidRPr="008E65CD">
        <w:rPr>
          <w:lang w:val="pt-BR"/>
        </w:rPr>
        <w:t>O PHP também fornece uma maneira mais simples de criar iteradores usando a palavra-chave `yield`.  A `yield` permite criar uma função geradora, que retorna um objeto da classe `Generator`, que implementa a interface `Iterator`.</w:t>
      </w:r>
    </w:p>
    <w:p w14:paraId="09959125" w14:textId="77777777" w:rsidR="001C1AED" w:rsidRPr="008E65CD" w:rsidRDefault="00000000">
      <w:pPr>
        <w:pStyle w:val="Code"/>
        <w:shd w:val="clear" w:color="auto" w:fill="000000"/>
        <w:rPr>
          <w:lang w:val="pt-BR"/>
        </w:rPr>
      </w:pPr>
      <w:r>
        <w:rPr>
          <w:color w:val="00FF00"/>
        </w:rPr>
        <w:t>&lt;?php</w:t>
      </w:r>
      <w:r>
        <w:rPr>
          <w:color w:val="00FF00"/>
        </w:rPr>
        <w:br/>
        <w:t xml:space="preserve">function </w:t>
      </w:r>
      <w:proofErr w:type="gramStart"/>
      <w:r>
        <w:rPr>
          <w:color w:val="00FF00"/>
        </w:rPr>
        <w:t>generateNumbers(</w:t>
      </w:r>
      <w:proofErr w:type="gramEnd"/>
      <w:r>
        <w:rPr>
          <w:color w:val="00FF00"/>
        </w:rPr>
        <w:t>int $start, int $end)</w:t>
      </w:r>
      <w:r>
        <w:rPr>
          <w:color w:val="00FF00"/>
        </w:rPr>
        <w:br/>
        <w:t>{</w:t>
      </w:r>
      <w:r>
        <w:rPr>
          <w:color w:val="00FF00"/>
        </w:rPr>
        <w:br/>
        <w:t>for ($i = $start; $i &lt;= $end; $i++) {</w:t>
      </w:r>
      <w:r>
        <w:rPr>
          <w:color w:val="00FF00"/>
        </w:rPr>
        <w:br/>
        <w:t>yield $i;</w:t>
      </w:r>
      <w:r>
        <w:rPr>
          <w:color w:val="00FF00"/>
        </w:rPr>
        <w:br/>
        <w:t>}</w:t>
      </w:r>
      <w:r>
        <w:rPr>
          <w:color w:val="00FF00"/>
        </w:rPr>
        <w:br/>
        <w:t>}</w:t>
      </w:r>
      <w:r>
        <w:rPr>
          <w:color w:val="00FF00"/>
        </w:rPr>
        <w:br/>
        <w:t>foreach (</w:t>
      </w:r>
      <w:proofErr w:type="gramStart"/>
      <w:r>
        <w:rPr>
          <w:color w:val="00FF00"/>
        </w:rPr>
        <w:t>generateNumbers(</w:t>
      </w:r>
      <w:proofErr w:type="gramEnd"/>
      <w:r>
        <w:rPr>
          <w:color w:val="00FF00"/>
        </w:rPr>
        <w:t>10, 15) as $number) {</w:t>
      </w:r>
      <w:r>
        <w:rPr>
          <w:color w:val="00FF00"/>
        </w:rPr>
        <w:br/>
        <w:t>echo $</w:t>
      </w:r>
      <w:proofErr w:type="gramStart"/>
      <w:r>
        <w:rPr>
          <w:color w:val="00FF00"/>
        </w:rPr>
        <w:t>number .</w:t>
      </w:r>
      <w:proofErr w:type="gramEnd"/>
      <w:r>
        <w:rPr>
          <w:color w:val="00FF00"/>
        </w:rPr>
        <w:t xml:space="preserve"> </w:t>
      </w:r>
      <w:r w:rsidRPr="008E65CD">
        <w:rPr>
          <w:color w:val="00FF00"/>
          <w:lang w:val="pt-BR"/>
        </w:rPr>
        <w:t>" ";</w:t>
      </w:r>
      <w:r w:rsidRPr="008E65CD">
        <w:rPr>
          <w:color w:val="00FF00"/>
          <w:lang w:val="pt-BR"/>
        </w:rPr>
        <w:br/>
        <w:t>}</w:t>
      </w:r>
      <w:r w:rsidRPr="008E65CD">
        <w:rPr>
          <w:color w:val="00FF00"/>
          <w:lang w:val="pt-BR"/>
        </w:rPr>
        <w:br/>
        <w:t>?&gt;</w:t>
      </w:r>
    </w:p>
    <w:p w14:paraId="49EDDDE8" w14:textId="77777777" w:rsidR="001C1AED" w:rsidRPr="008E65CD" w:rsidRDefault="00000000">
      <w:pPr>
        <w:rPr>
          <w:lang w:val="pt-BR"/>
        </w:rPr>
      </w:pPr>
      <w:r w:rsidRPr="008E65CD">
        <w:rPr>
          <w:lang w:val="pt-BR"/>
        </w:rPr>
        <w:t>Neste exemplo, a função `generateNumbers` usa a `yield` para retornar um número a cada iteração. O ciclo `foreach` itera sobre o objeto `Generator` retornado pela função.  Este é uma forma concisa e eficiente de criar iteradores simples.</w:t>
      </w:r>
    </w:p>
    <w:p w14:paraId="4566E03A" w14:textId="77777777" w:rsidR="001C1AED" w:rsidRPr="008E65CD" w:rsidRDefault="00000000">
      <w:pPr>
        <w:pStyle w:val="Ttulo2"/>
        <w:rPr>
          <w:lang w:val="pt-BR"/>
        </w:rPr>
      </w:pPr>
      <w:bookmarkStart w:id="432" w:name="_Toc195354707"/>
      <w:r w:rsidRPr="008E65CD">
        <w:rPr>
          <w:lang w:val="pt-BR"/>
        </w:rPr>
        <w:lastRenderedPageBreak/>
        <w:t>Considerações Finais</w:t>
      </w:r>
      <w:bookmarkEnd w:id="432"/>
    </w:p>
    <w:p w14:paraId="16B4EDD6" w14:textId="77777777" w:rsidR="001C1AED" w:rsidRPr="008E65CD" w:rsidRDefault="00000000">
      <w:pPr>
        <w:rPr>
          <w:lang w:val="pt-BR"/>
        </w:rPr>
      </w:pPr>
      <w:r w:rsidRPr="008E65CD">
        <w:rPr>
          <w:lang w:val="pt-BR"/>
        </w:rPr>
        <w:t>Os iteráveis são uma ferramenta poderosa no PHP que permite trabalhar com coleções de dados de forma eficiente e flexível.  Compreender as interfaces `Iterator` e `IteratorAggregate`, bem como o uso da palavra-chave `yield`, permite criar classes iteráveis personalizadas que se adaptam às suas necessidades específicas. Ao utilizar iteráveis, pode melhorar a organização, a reutilização e o desempenho do seu código PHP. Ao escolher entre `Iterator` e `IteratorAggregate`, pondere a complexidade da lógica de iteração.  Se a lógica for simples, `IteratorAggregate` pode ser suficiente. Se precisar de controlo granular, `Iterator` é a melhor opção.</w:t>
      </w:r>
    </w:p>
    <w:p w14:paraId="3614D946" w14:textId="77777777" w:rsidR="001C1AED" w:rsidRPr="008E65CD" w:rsidRDefault="00000000">
      <w:pPr>
        <w:rPr>
          <w:lang w:val="pt-BR"/>
        </w:rPr>
      </w:pPr>
      <w:r w:rsidRPr="008E65CD">
        <w:rPr>
          <w:lang w:val="pt-BR"/>
        </w:rPr>
        <w:br w:type="page"/>
      </w:r>
    </w:p>
    <w:p w14:paraId="58E0248D" w14:textId="77777777" w:rsidR="001C1AED" w:rsidRPr="008E65CD" w:rsidRDefault="00000000">
      <w:pPr>
        <w:pStyle w:val="Ttulo1"/>
        <w:rPr>
          <w:lang w:val="pt-BR"/>
        </w:rPr>
      </w:pPr>
      <w:bookmarkStart w:id="433" w:name="_Toc195354708"/>
      <w:r w:rsidRPr="008E65CD">
        <w:rPr>
          <w:lang w:val="pt-BR"/>
        </w:rPr>
        <w:lastRenderedPageBreak/>
        <w:t>60. Banco de dados PHP MySQL: Conecte PHP com MySQL</w:t>
      </w:r>
      <w:bookmarkEnd w:id="433"/>
    </w:p>
    <w:p w14:paraId="29E7120F" w14:textId="77777777" w:rsidR="001C1AED" w:rsidRPr="008E65CD" w:rsidRDefault="00000000">
      <w:pPr>
        <w:rPr>
          <w:lang w:val="pt-BR"/>
        </w:rPr>
      </w:pPr>
      <w:r w:rsidRPr="008E65CD">
        <w:rPr>
          <w:lang w:val="pt-BR"/>
        </w:rPr>
        <w:t>Este capítulo aborda a conexão entre PHP e MySQL, um dos sistemas de gestão de bases de dados relacionais (SGBDR) mais populares e utilizados no desenvolvimento web.  A capacidade de interagir com uma base de dados é crucial para a criação de aplicações web dinâmicas que armazenam, recuperam e manipulam dados.  Vamos explorar as diferentes abordagens para estabelecer uma conexão, executar consultas e lidar com os resultados, com foco nas práticas mais modernas e seguras.</w:t>
      </w:r>
    </w:p>
    <w:p w14:paraId="20ACA550" w14:textId="77777777" w:rsidR="001C1AED" w:rsidRPr="008E65CD" w:rsidRDefault="00000000">
      <w:pPr>
        <w:pStyle w:val="Ttulo2"/>
        <w:rPr>
          <w:lang w:val="pt-BR"/>
        </w:rPr>
      </w:pPr>
      <w:bookmarkStart w:id="434" w:name="_Toc195354709"/>
      <w:r w:rsidRPr="008E65CD">
        <w:rPr>
          <w:lang w:val="pt-BR"/>
        </w:rPr>
        <w:t>60.1. Pré-requisitos</w:t>
      </w:r>
      <w:bookmarkEnd w:id="434"/>
    </w:p>
    <w:p w14:paraId="1A4EBC11" w14:textId="77777777" w:rsidR="001C1AED" w:rsidRDefault="00000000">
      <w:r w:rsidRPr="008E65CD">
        <w:rPr>
          <w:lang w:val="pt-BR"/>
        </w:rPr>
        <w:t xml:space="preserve">Antes de avançarmos, é fundamental garantir que temos os pré-requisitos instalados e configurados corretamente. </w:t>
      </w:r>
      <w:r>
        <w:t>Isso inclui:</w:t>
      </w:r>
    </w:p>
    <w:p w14:paraId="59918F06" w14:textId="77777777" w:rsidR="001C1AED" w:rsidRPr="008E65CD" w:rsidRDefault="00000000">
      <w:pPr>
        <w:pStyle w:val="Commarcadores"/>
        <w:rPr>
          <w:lang w:val="pt-BR"/>
        </w:rPr>
      </w:pPr>
      <w:r w:rsidRPr="008E65CD">
        <w:rPr>
          <w:lang w:val="pt-BR"/>
        </w:rPr>
        <w:t xml:space="preserve">  </w:t>
      </w:r>
      <w:r w:rsidRPr="008E65CD">
        <w:rPr>
          <w:b/>
          <w:lang w:val="pt-BR"/>
        </w:rPr>
        <w:t>Servidor Web:</w:t>
      </w:r>
      <w:r w:rsidRPr="008E65CD">
        <w:rPr>
          <w:lang w:val="pt-BR"/>
        </w:rPr>
        <w:t xml:space="preserve"> Um servidor web </w:t>
      </w:r>
      <w:proofErr w:type="gramStart"/>
      <w:r w:rsidRPr="008E65CD">
        <w:rPr>
          <w:lang w:val="pt-BR"/>
        </w:rPr>
        <w:t>como Apache</w:t>
      </w:r>
      <w:proofErr w:type="gramEnd"/>
      <w:r w:rsidRPr="008E65CD">
        <w:rPr>
          <w:lang w:val="pt-BR"/>
        </w:rPr>
        <w:t xml:space="preserve"> ou Nginx está instalado e configurado para servir ficheiros PHP.</w:t>
      </w:r>
    </w:p>
    <w:p w14:paraId="4028B185" w14:textId="77777777" w:rsidR="001C1AED" w:rsidRPr="008E65CD" w:rsidRDefault="00000000">
      <w:pPr>
        <w:pStyle w:val="Commarcadores"/>
        <w:rPr>
          <w:lang w:val="pt-BR"/>
        </w:rPr>
      </w:pPr>
      <w:r w:rsidRPr="008E65CD">
        <w:rPr>
          <w:lang w:val="pt-BR"/>
        </w:rPr>
        <w:t xml:space="preserve">  </w:t>
      </w:r>
      <w:r w:rsidRPr="008E65CD">
        <w:rPr>
          <w:b/>
          <w:lang w:val="pt-BR"/>
        </w:rPr>
        <w:t>PHP:</w:t>
      </w:r>
      <w:r w:rsidRPr="008E65CD">
        <w:rPr>
          <w:lang w:val="pt-BR"/>
        </w:rPr>
        <w:t xml:space="preserve"> O PHP deve estar instalado e a funcionar corretamente. Verifique a sua versão executando `php -v` na linha de comandos.</w:t>
      </w:r>
    </w:p>
    <w:p w14:paraId="742F1B12" w14:textId="77777777" w:rsidR="001C1AED" w:rsidRPr="008E65CD" w:rsidRDefault="00000000">
      <w:pPr>
        <w:pStyle w:val="Commarcadores"/>
        <w:rPr>
          <w:lang w:val="pt-BR"/>
        </w:rPr>
      </w:pPr>
      <w:r w:rsidRPr="008E65CD">
        <w:rPr>
          <w:lang w:val="pt-BR"/>
        </w:rPr>
        <w:t xml:space="preserve">  </w:t>
      </w:r>
      <w:r w:rsidRPr="008E65CD">
        <w:rPr>
          <w:b/>
          <w:lang w:val="pt-BR"/>
        </w:rPr>
        <w:t>Servidor MySQL:</w:t>
      </w:r>
      <w:r w:rsidRPr="008E65CD">
        <w:rPr>
          <w:lang w:val="pt-BR"/>
        </w:rPr>
        <w:t xml:space="preserve"> O MySQL (ou MariaDB, um fork popular e compatível) deve estar instalado e em execução.</w:t>
      </w:r>
    </w:p>
    <w:p w14:paraId="4E2E86FC" w14:textId="77777777" w:rsidR="001C1AED" w:rsidRPr="008E65CD" w:rsidRDefault="00000000">
      <w:pPr>
        <w:pStyle w:val="Commarcadores"/>
        <w:rPr>
          <w:lang w:val="pt-BR"/>
        </w:rPr>
      </w:pPr>
      <w:r w:rsidRPr="008E65CD">
        <w:rPr>
          <w:lang w:val="pt-BR"/>
        </w:rPr>
        <w:t xml:space="preserve">  </w:t>
      </w:r>
      <w:r w:rsidRPr="008E65CD">
        <w:rPr>
          <w:b/>
          <w:lang w:val="pt-BR"/>
        </w:rPr>
        <w:t>Extensão MySQLi:</w:t>
      </w:r>
      <w:r w:rsidRPr="008E65CD">
        <w:rPr>
          <w:lang w:val="pt-BR"/>
        </w:rPr>
        <w:t xml:space="preserve">  A extensão `mysqli` do PHP deve estar habilitada.  É a extensão recomendada para interagir com MySQL devido ao seu desempenho e recursos aprimorados em comparação com a extensão obsoleta `mysql_*`.  Pode verificar se está habilitada examinando o ficheiro `php.ini` (normalmente localizado em `/etc/php/[versão]/[apache|</w:t>
      </w:r>
      <w:proofErr w:type="gramStart"/>
      <w:r w:rsidRPr="008E65CD">
        <w:rPr>
          <w:lang w:val="pt-BR"/>
        </w:rPr>
        <w:t>cli]/</w:t>
      </w:r>
      <w:proofErr w:type="gramEnd"/>
      <w:r w:rsidRPr="008E65CD">
        <w:rPr>
          <w:lang w:val="pt-BR"/>
        </w:rPr>
        <w:t>php.ini`) e procurando por `extension=mysqli`. Remova o ponto e vírgula (</w:t>
      </w:r>
      <w:proofErr w:type="gramStart"/>
      <w:r w:rsidRPr="008E65CD">
        <w:rPr>
          <w:lang w:val="pt-BR"/>
        </w:rPr>
        <w:t>`;`</w:t>
      </w:r>
      <w:proofErr w:type="gramEnd"/>
      <w:r w:rsidRPr="008E65CD">
        <w:rPr>
          <w:lang w:val="pt-BR"/>
        </w:rPr>
        <w:t>) no início da linha se estiver comentado.  Reinicie o servidor web após fazer alterações no ficheiro `php.ini`.</w:t>
      </w:r>
    </w:p>
    <w:p w14:paraId="69FD5EB7" w14:textId="77777777" w:rsidR="001C1AED" w:rsidRPr="008E65CD" w:rsidRDefault="00000000">
      <w:pPr>
        <w:pStyle w:val="Ttulo2"/>
        <w:rPr>
          <w:lang w:val="pt-BR"/>
        </w:rPr>
      </w:pPr>
      <w:bookmarkStart w:id="435" w:name="_Toc195354710"/>
      <w:r w:rsidRPr="008E65CD">
        <w:rPr>
          <w:lang w:val="pt-BR"/>
        </w:rPr>
        <w:t>60.2. Utilizando a Extensão MySQLi</w:t>
      </w:r>
      <w:bookmarkEnd w:id="435"/>
    </w:p>
    <w:p w14:paraId="38278545" w14:textId="77777777" w:rsidR="001C1AED" w:rsidRPr="008E65CD" w:rsidRDefault="00000000">
      <w:pPr>
        <w:rPr>
          <w:lang w:val="pt-BR"/>
        </w:rPr>
      </w:pPr>
      <w:r w:rsidRPr="008E65CD">
        <w:rPr>
          <w:lang w:val="pt-BR"/>
        </w:rPr>
        <w:t>A extensão `mysqli` (MySQL Improved Extension) oferece uma interface orientada a objetos e procedural para aceder a servidores MySQL. Vamos explorar ambas as abordagens.</w:t>
      </w:r>
    </w:p>
    <w:p w14:paraId="5F308C65" w14:textId="77777777" w:rsidR="001C1AED" w:rsidRPr="008E65CD" w:rsidRDefault="00000000">
      <w:pPr>
        <w:pStyle w:val="Ttulo3"/>
        <w:rPr>
          <w:lang w:val="pt-BR"/>
        </w:rPr>
      </w:pPr>
      <w:bookmarkStart w:id="436" w:name="_Toc195354711"/>
      <w:r w:rsidRPr="008E65CD">
        <w:rPr>
          <w:lang w:val="pt-BR"/>
        </w:rPr>
        <w:t>60.2.1. Abordagem Orientada a Objetos</w:t>
      </w:r>
      <w:bookmarkEnd w:id="436"/>
    </w:p>
    <w:p w14:paraId="6486E0D8" w14:textId="77777777" w:rsidR="001C1AED" w:rsidRPr="008E65CD" w:rsidRDefault="00000000">
      <w:pPr>
        <w:rPr>
          <w:lang w:val="pt-BR"/>
        </w:rPr>
      </w:pPr>
      <w:r w:rsidRPr="008E65CD">
        <w:rPr>
          <w:lang w:val="pt-BR"/>
        </w:rPr>
        <w:t>Esta abordagem utiliza classes e objetos para representar a conexão e as consultas.  É considerada mais moderna e legível.</w:t>
      </w:r>
    </w:p>
    <w:p w14:paraId="256CBCBA"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$servername = "localhost";</w:t>
      </w:r>
      <w:r w:rsidRPr="008E65CD">
        <w:rPr>
          <w:color w:val="00FF00"/>
          <w:lang w:val="pt-BR"/>
        </w:rPr>
        <w:br/>
        <w:t>$username = "seu_nome_de_usuario";</w:t>
      </w:r>
      <w:r w:rsidRPr="008E65CD">
        <w:rPr>
          <w:color w:val="00FF00"/>
          <w:lang w:val="pt-BR"/>
        </w:rPr>
        <w:br/>
        <w:t>$password = "sua_senha";</w:t>
      </w:r>
      <w:r w:rsidRPr="008E65CD">
        <w:rPr>
          <w:color w:val="00FF00"/>
          <w:lang w:val="pt-BR"/>
        </w:rPr>
        <w:br/>
        <w:t>$database = "nome_da_base_de_dados";</w:t>
      </w:r>
      <w:r w:rsidRPr="008E65CD">
        <w:rPr>
          <w:color w:val="00FF00"/>
          <w:lang w:val="pt-BR"/>
        </w:rPr>
        <w:br/>
        <w:t>// Cria a conexão</w:t>
      </w:r>
      <w:r w:rsidRPr="008E65CD">
        <w:rPr>
          <w:color w:val="00FF00"/>
          <w:lang w:val="pt-BR"/>
        </w:rPr>
        <w:br/>
        <w:t xml:space="preserve">$conn = new </w:t>
      </w:r>
      <w:proofErr w:type="gramStart"/>
      <w:r w:rsidRPr="008E65CD">
        <w:rPr>
          <w:color w:val="00FF00"/>
          <w:lang w:val="pt-BR"/>
        </w:rPr>
        <w:t>mysqli(</w:t>
      </w:r>
      <w:proofErr w:type="gramEnd"/>
      <w:r w:rsidRPr="008E65CD">
        <w:rPr>
          <w:color w:val="00FF00"/>
          <w:lang w:val="pt-BR"/>
        </w:rPr>
        <w:t>$servername, $username, $password, $database);</w:t>
      </w:r>
      <w:r w:rsidRPr="008E65CD">
        <w:rPr>
          <w:color w:val="00FF00"/>
          <w:lang w:val="pt-BR"/>
        </w:rPr>
        <w:br/>
        <w:t>// Verifica a conexão</w:t>
      </w:r>
      <w:r w:rsidRPr="008E65CD">
        <w:rPr>
          <w:color w:val="00FF00"/>
          <w:lang w:val="pt-BR"/>
        </w:rPr>
        <w:br/>
        <w:t>if ($conn-&gt;connect_error) {</w:t>
      </w:r>
      <w:r w:rsidRPr="008E65CD">
        <w:rPr>
          <w:color w:val="00FF00"/>
          <w:lang w:val="pt-BR"/>
        </w:rPr>
        <w:br/>
      </w:r>
      <w:proofErr w:type="gramStart"/>
      <w:r w:rsidRPr="008E65CD">
        <w:rPr>
          <w:color w:val="00FF00"/>
          <w:lang w:val="pt-BR"/>
        </w:rPr>
        <w:t>die(</w:t>
      </w:r>
      <w:proofErr w:type="gramEnd"/>
      <w:r w:rsidRPr="008E65CD">
        <w:rPr>
          <w:color w:val="00FF00"/>
          <w:lang w:val="pt-BR"/>
        </w:rPr>
        <w:t xml:space="preserve">"Conexão falhou: </w:t>
      </w:r>
      <w:proofErr w:type="gramStart"/>
      <w:r w:rsidRPr="008E65CD">
        <w:rPr>
          <w:color w:val="00FF00"/>
          <w:lang w:val="pt-BR"/>
        </w:rPr>
        <w:t>" .</w:t>
      </w:r>
      <w:proofErr w:type="gramEnd"/>
      <w:r w:rsidRPr="008E65CD">
        <w:rPr>
          <w:color w:val="00FF00"/>
          <w:lang w:val="pt-BR"/>
        </w:rPr>
        <w:t xml:space="preserve"> $conn-&gt;connect_error);</w:t>
      </w:r>
      <w:r w:rsidRPr="008E65CD">
        <w:rPr>
          <w:color w:val="00FF00"/>
          <w:lang w:val="pt-BR"/>
        </w:rPr>
        <w:br/>
        <w:t>}</w:t>
      </w:r>
      <w:r w:rsidRPr="008E65CD">
        <w:rPr>
          <w:color w:val="00FF00"/>
          <w:lang w:val="pt-BR"/>
        </w:rPr>
        <w:br/>
        <w:t>echo "Conexão bem-sucedida!";</w:t>
      </w:r>
      <w:r w:rsidRPr="008E65CD">
        <w:rPr>
          <w:color w:val="00FF00"/>
          <w:lang w:val="pt-BR"/>
        </w:rPr>
        <w:br/>
        <w:t>// Fecha a conexão</w:t>
      </w:r>
      <w:r w:rsidRPr="008E65CD">
        <w:rPr>
          <w:color w:val="00FF00"/>
          <w:lang w:val="pt-BR"/>
        </w:rPr>
        <w:br/>
      </w:r>
      <w:r w:rsidRPr="008E65CD">
        <w:rPr>
          <w:color w:val="00FF00"/>
          <w:lang w:val="pt-BR"/>
        </w:rPr>
        <w:lastRenderedPageBreak/>
        <w:t>$conn-&gt;</w:t>
      </w:r>
      <w:proofErr w:type="gramStart"/>
      <w:r w:rsidRPr="008E65CD">
        <w:rPr>
          <w:color w:val="00FF00"/>
          <w:lang w:val="pt-BR"/>
        </w:rPr>
        <w:t>close(</w:t>
      </w:r>
      <w:proofErr w:type="gramEnd"/>
      <w:r w:rsidRPr="008E65CD">
        <w:rPr>
          <w:color w:val="00FF00"/>
          <w:lang w:val="pt-BR"/>
        </w:rPr>
        <w:t>);</w:t>
      </w:r>
      <w:r w:rsidRPr="008E65CD">
        <w:rPr>
          <w:color w:val="00FF00"/>
          <w:lang w:val="pt-BR"/>
        </w:rPr>
        <w:br/>
        <w:t>?&gt;</w:t>
      </w:r>
    </w:p>
    <w:p w14:paraId="5790E184" w14:textId="77777777" w:rsidR="001C1AED" w:rsidRDefault="00000000">
      <w:r>
        <w:t>Neste exemplo:</w:t>
      </w:r>
    </w:p>
    <w:p w14:paraId="6C287CC3" w14:textId="77777777" w:rsidR="001C1AED" w:rsidRPr="008E65CD" w:rsidRDefault="00000000">
      <w:pPr>
        <w:pStyle w:val="Commarcadores"/>
        <w:rPr>
          <w:lang w:val="pt-BR"/>
        </w:rPr>
      </w:pPr>
      <w:r w:rsidRPr="008E65CD">
        <w:rPr>
          <w:lang w:val="pt-BR"/>
        </w:rPr>
        <w:t xml:space="preserve">  `$servername`, `$username`, `$password` e `$database` são variáveis que contêm as credenciais para aceder à base de dados. Substitua os valores de espaço reservado pelos seus dados reais.</w:t>
      </w:r>
    </w:p>
    <w:p w14:paraId="68472FAF" w14:textId="77777777" w:rsidR="001C1AED" w:rsidRPr="008E65CD" w:rsidRDefault="00000000">
      <w:pPr>
        <w:pStyle w:val="Commarcadores"/>
        <w:rPr>
          <w:lang w:val="pt-BR"/>
        </w:rPr>
      </w:pPr>
      <w:r w:rsidRPr="008E65CD">
        <w:rPr>
          <w:lang w:val="pt-BR"/>
        </w:rPr>
        <w:t xml:space="preserve">  `new </w:t>
      </w:r>
      <w:proofErr w:type="gramStart"/>
      <w:r w:rsidRPr="008E65CD">
        <w:rPr>
          <w:lang w:val="pt-BR"/>
        </w:rPr>
        <w:t>mysqli(</w:t>
      </w:r>
      <w:proofErr w:type="gramEnd"/>
      <w:r w:rsidRPr="008E65CD">
        <w:rPr>
          <w:lang w:val="pt-BR"/>
        </w:rPr>
        <w:t xml:space="preserve">)` </w:t>
      </w:r>
      <w:proofErr w:type="gramStart"/>
      <w:r w:rsidRPr="008E65CD">
        <w:rPr>
          <w:lang w:val="pt-BR"/>
        </w:rPr>
        <w:t>cria um novo</w:t>
      </w:r>
      <w:proofErr w:type="gramEnd"/>
      <w:r w:rsidRPr="008E65CD">
        <w:rPr>
          <w:lang w:val="pt-BR"/>
        </w:rPr>
        <w:t xml:space="preserve"> objeto de conexão MySQLi.</w:t>
      </w:r>
    </w:p>
    <w:p w14:paraId="0DFD4D87" w14:textId="77777777" w:rsidR="001C1AED" w:rsidRPr="008E65CD" w:rsidRDefault="00000000">
      <w:pPr>
        <w:pStyle w:val="Commarcadores"/>
        <w:rPr>
          <w:lang w:val="pt-BR"/>
        </w:rPr>
      </w:pPr>
      <w:r w:rsidRPr="008E65CD">
        <w:rPr>
          <w:lang w:val="pt-BR"/>
        </w:rPr>
        <w:t xml:space="preserve">  `$conn-&gt;connect_error` verifica se houve algum erro ao estabelecer a conexão. Se houver um erro, o script termina com uma mensagem de erro.</w:t>
      </w:r>
    </w:p>
    <w:p w14:paraId="4993FEAC" w14:textId="77777777" w:rsidR="001C1AED" w:rsidRPr="008E65CD" w:rsidRDefault="00000000">
      <w:pPr>
        <w:pStyle w:val="Commarcadores"/>
        <w:rPr>
          <w:lang w:val="pt-BR"/>
        </w:rPr>
      </w:pPr>
      <w:r w:rsidRPr="008E65CD">
        <w:rPr>
          <w:lang w:val="pt-BR"/>
        </w:rPr>
        <w:t xml:space="preserve">  `$conn-&gt;</w:t>
      </w:r>
      <w:proofErr w:type="gramStart"/>
      <w:r w:rsidRPr="008E65CD">
        <w:rPr>
          <w:lang w:val="pt-BR"/>
        </w:rPr>
        <w:t>close(</w:t>
      </w:r>
      <w:proofErr w:type="gramEnd"/>
      <w:r w:rsidRPr="008E65CD">
        <w:rPr>
          <w:lang w:val="pt-BR"/>
        </w:rPr>
        <w:t>)` fecha a conexão com a base de dados. É uma boa prática fechar a conexão quando já não é necessária para liberar recursos.</w:t>
      </w:r>
    </w:p>
    <w:p w14:paraId="4D9DE307" w14:textId="77777777" w:rsidR="001C1AED" w:rsidRPr="008E65CD" w:rsidRDefault="00000000">
      <w:pPr>
        <w:pStyle w:val="Ttulo3"/>
        <w:rPr>
          <w:lang w:val="pt-BR"/>
        </w:rPr>
      </w:pPr>
      <w:bookmarkStart w:id="437" w:name="_Toc195354712"/>
      <w:r w:rsidRPr="008E65CD">
        <w:rPr>
          <w:lang w:val="pt-BR"/>
        </w:rPr>
        <w:t>60.2.2. Abordagem Procedural</w:t>
      </w:r>
      <w:bookmarkEnd w:id="437"/>
    </w:p>
    <w:p w14:paraId="3D1B5584" w14:textId="77777777" w:rsidR="001C1AED" w:rsidRPr="008E65CD" w:rsidRDefault="00000000">
      <w:pPr>
        <w:rPr>
          <w:lang w:val="pt-BR"/>
        </w:rPr>
      </w:pPr>
      <w:r w:rsidRPr="008E65CD">
        <w:rPr>
          <w:lang w:val="pt-BR"/>
        </w:rPr>
        <w:t>A abordagem procedural utiliza funções para interagir com a base de dados.</w:t>
      </w:r>
    </w:p>
    <w:p w14:paraId="5CAC77DA"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$servername = "localhost";</w:t>
      </w:r>
      <w:r w:rsidRPr="008E65CD">
        <w:rPr>
          <w:color w:val="00FF00"/>
          <w:lang w:val="pt-BR"/>
        </w:rPr>
        <w:br/>
        <w:t>$username = "seu_nome_de_usuario";</w:t>
      </w:r>
      <w:r w:rsidRPr="008E65CD">
        <w:rPr>
          <w:color w:val="00FF00"/>
          <w:lang w:val="pt-BR"/>
        </w:rPr>
        <w:br/>
        <w:t>$password = "sua_senha";</w:t>
      </w:r>
      <w:r w:rsidRPr="008E65CD">
        <w:rPr>
          <w:color w:val="00FF00"/>
          <w:lang w:val="pt-BR"/>
        </w:rPr>
        <w:br/>
        <w:t>$database = "nome_da_base_de_dados";</w:t>
      </w:r>
      <w:r w:rsidRPr="008E65CD">
        <w:rPr>
          <w:color w:val="00FF00"/>
          <w:lang w:val="pt-BR"/>
        </w:rPr>
        <w:br/>
        <w:t>// Cria a conexão</w:t>
      </w:r>
      <w:r w:rsidRPr="008E65CD">
        <w:rPr>
          <w:color w:val="00FF00"/>
          <w:lang w:val="pt-BR"/>
        </w:rPr>
        <w:br/>
        <w:t>$conn = mysqli_</w:t>
      </w:r>
      <w:proofErr w:type="gramStart"/>
      <w:r w:rsidRPr="008E65CD">
        <w:rPr>
          <w:color w:val="00FF00"/>
          <w:lang w:val="pt-BR"/>
        </w:rPr>
        <w:t>connect(</w:t>
      </w:r>
      <w:proofErr w:type="gramEnd"/>
      <w:r w:rsidRPr="008E65CD">
        <w:rPr>
          <w:color w:val="00FF00"/>
          <w:lang w:val="pt-BR"/>
        </w:rPr>
        <w:t>$servername, $username, $password, $database);</w:t>
      </w:r>
      <w:r w:rsidRPr="008E65CD">
        <w:rPr>
          <w:color w:val="00FF00"/>
          <w:lang w:val="pt-BR"/>
        </w:rPr>
        <w:br/>
        <w:t>// Verifica a conexão</w:t>
      </w:r>
      <w:r w:rsidRPr="008E65CD">
        <w:rPr>
          <w:color w:val="00FF00"/>
          <w:lang w:val="pt-BR"/>
        </w:rPr>
        <w:br/>
        <w:t xml:space="preserve">if </w:t>
      </w:r>
      <w:proofErr w:type="gramStart"/>
      <w:r w:rsidRPr="008E65CD">
        <w:rPr>
          <w:color w:val="00FF00"/>
          <w:lang w:val="pt-BR"/>
        </w:rPr>
        <w:t>(!$</w:t>
      </w:r>
      <w:proofErr w:type="gramEnd"/>
      <w:r w:rsidRPr="008E65CD">
        <w:rPr>
          <w:color w:val="00FF00"/>
          <w:lang w:val="pt-BR"/>
        </w:rPr>
        <w:t>conn) {</w:t>
      </w:r>
      <w:r w:rsidRPr="008E65CD">
        <w:rPr>
          <w:color w:val="00FF00"/>
          <w:lang w:val="pt-BR"/>
        </w:rPr>
        <w:br/>
      </w:r>
      <w:proofErr w:type="gramStart"/>
      <w:r w:rsidRPr="008E65CD">
        <w:rPr>
          <w:color w:val="00FF00"/>
          <w:lang w:val="pt-BR"/>
        </w:rPr>
        <w:t>die(</w:t>
      </w:r>
      <w:proofErr w:type="gramEnd"/>
      <w:r w:rsidRPr="008E65CD">
        <w:rPr>
          <w:color w:val="00FF00"/>
          <w:lang w:val="pt-BR"/>
        </w:rPr>
        <w:t xml:space="preserve">"Conexão falhou: </w:t>
      </w:r>
      <w:proofErr w:type="gramStart"/>
      <w:r w:rsidRPr="008E65CD">
        <w:rPr>
          <w:color w:val="00FF00"/>
          <w:lang w:val="pt-BR"/>
        </w:rPr>
        <w:t>" .</w:t>
      </w:r>
      <w:proofErr w:type="gramEnd"/>
      <w:r w:rsidRPr="008E65CD">
        <w:rPr>
          <w:color w:val="00FF00"/>
          <w:lang w:val="pt-BR"/>
        </w:rPr>
        <w:t xml:space="preserve"> mysqli_connect_</w:t>
      </w:r>
      <w:proofErr w:type="gramStart"/>
      <w:r w:rsidRPr="008E65CD">
        <w:rPr>
          <w:color w:val="00FF00"/>
          <w:lang w:val="pt-BR"/>
        </w:rPr>
        <w:t>error(</w:t>
      </w:r>
      <w:proofErr w:type="gramEnd"/>
      <w:r w:rsidRPr="008E65CD">
        <w:rPr>
          <w:color w:val="00FF00"/>
          <w:lang w:val="pt-BR"/>
        </w:rPr>
        <w:t>));</w:t>
      </w:r>
      <w:r w:rsidRPr="008E65CD">
        <w:rPr>
          <w:color w:val="00FF00"/>
          <w:lang w:val="pt-BR"/>
        </w:rPr>
        <w:br/>
        <w:t>}</w:t>
      </w:r>
      <w:r w:rsidRPr="008E65CD">
        <w:rPr>
          <w:color w:val="00FF00"/>
          <w:lang w:val="pt-BR"/>
        </w:rPr>
        <w:br/>
        <w:t>echo "Conexão bem-sucedida!";</w:t>
      </w:r>
      <w:r w:rsidRPr="008E65CD">
        <w:rPr>
          <w:color w:val="00FF00"/>
          <w:lang w:val="pt-BR"/>
        </w:rPr>
        <w:br/>
        <w:t>// Fecha a conexão</w:t>
      </w:r>
      <w:r w:rsidRPr="008E65CD">
        <w:rPr>
          <w:color w:val="00FF00"/>
          <w:lang w:val="pt-BR"/>
        </w:rPr>
        <w:br/>
        <w:t>mysqli_close($conn);</w:t>
      </w:r>
      <w:r w:rsidRPr="008E65CD">
        <w:rPr>
          <w:color w:val="00FF00"/>
          <w:lang w:val="pt-BR"/>
        </w:rPr>
        <w:br/>
        <w:t>?&gt;</w:t>
      </w:r>
    </w:p>
    <w:p w14:paraId="5F7ECA4C" w14:textId="77777777" w:rsidR="001C1AED" w:rsidRDefault="00000000">
      <w:r>
        <w:t>Neste exemplo:</w:t>
      </w:r>
    </w:p>
    <w:p w14:paraId="1E23B93A" w14:textId="77777777" w:rsidR="001C1AED" w:rsidRPr="008E65CD" w:rsidRDefault="00000000">
      <w:pPr>
        <w:pStyle w:val="Commarcadores"/>
        <w:rPr>
          <w:lang w:val="pt-BR"/>
        </w:rPr>
      </w:pPr>
      <w:r w:rsidRPr="008E65CD">
        <w:rPr>
          <w:lang w:val="pt-BR"/>
        </w:rPr>
        <w:t xml:space="preserve">  `mysqli_</w:t>
      </w:r>
      <w:proofErr w:type="gramStart"/>
      <w:r w:rsidRPr="008E65CD">
        <w:rPr>
          <w:lang w:val="pt-BR"/>
        </w:rPr>
        <w:t>connect(</w:t>
      </w:r>
      <w:proofErr w:type="gramEnd"/>
      <w:r w:rsidRPr="008E65CD">
        <w:rPr>
          <w:lang w:val="pt-BR"/>
        </w:rPr>
        <w:t>)` estabelece a conexão com a base de dados.</w:t>
      </w:r>
    </w:p>
    <w:p w14:paraId="5B85A3F6" w14:textId="77777777" w:rsidR="001C1AED" w:rsidRPr="008E65CD" w:rsidRDefault="00000000">
      <w:pPr>
        <w:pStyle w:val="Commarcadores"/>
        <w:rPr>
          <w:lang w:val="pt-BR"/>
        </w:rPr>
      </w:pPr>
      <w:r w:rsidRPr="008E65CD">
        <w:rPr>
          <w:lang w:val="pt-BR"/>
        </w:rPr>
        <w:t xml:space="preserve">  `mysqli_connect_</w:t>
      </w:r>
      <w:proofErr w:type="gramStart"/>
      <w:r w:rsidRPr="008E65CD">
        <w:rPr>
          <w:lang w:val="pt-BR"/>
        </w:rPr>
        <w:t>error(</w:t>
      </w:r>
      <w:proofErr w:type="gramEnd"/>
      <w:r w:rsidRPr="008E65CD">
        <w:rPr>
          <w:lang w:val="pt-BR"/>
        </w:rPr>
        <w:t>)` retorna uma mensagem de erro se a conexão falhar.</w:t>
      </w:r>
    </w:p>
    <w:p w14:paraId="30EFEF8E" w14:textId="77777777" w:rsidR="001C1AED" w:rsidRPr="008E65CD" w:rsidRDefault="00000000">
      <w:pPr>
        <w:pStyle w:val="Commarcadores"/>
        <w:rPr>
          <w:lang w:val="pt-BR"/>
        </w:rPr>
      </w:pPr>
      <w:r w:rsidRPr="008E65CD">
        <w:rPr>
          <w:lang w:val="pt-BR"/>
        </w:rPr>
        <w:t xml:space="preserve">  `mysqli_</w:t>
      </w:r>
      <w:proofErr w:type="gramStart"/>
      <w:r w:rsidRPr="008E65CD">
        <w:rPr>
          <w:lang w:val="pt-BR"/>
        </w:rPr>
        <w:t>close(</w:t>
      </w:r>
      <w:proofErr w:type="gramEnd"/>
      <w:r w:rsidRPr="008E65CD">
        <w:rPr>
          <w:lang w:val="pt-BR"/>
        </w:rPr>
        <w:t>)` fecha a conexão com a base de dados.</w:t>
      </w:r>
    </w:p>
    <w:p w14:paraId="7FC5F698" w14:textId="77777777" w:rsidR="001C1AED" w:rsidRPr="008E65CD" w:rsidRDefault="00000000">
      <w:pPr>
        <w:pStyle w:val="Ttulo2"/>
        <w:rPr>
          <w:lang w:val="pt-BR"/>
        </w:rPr>
      </w:pPr>
      <w:bookmarkStart w:id="438" w:name="_Toc195354713"/>
      <w:r w:rsidRPr="008E65CD">
        <w:rPr>
          <w:lang w:val="pt-BR"/>
        </w:rPr>
        <w:t>60.3. Executando Consultas SQL</w:t>
      </w:r>
      <w:bookmarkEnd w:id="438"/>
    </w:p>
    <w:p w14:paraId="68922784" w14:textId="77777777" w:rsidR="001C1AED" w:rsidRPr="008E65CD" w:rsidRDefault="00000000">
      <w:pPr>
        <w:rPr>
          <w:lang w:val="pt-BR"/>
        </w:rPr>
      </w:pPr>
      <w:r w:rsidRPr="008E65CD">
        <w:rPr>
          <w:lang w:val="pt-BR"/>
        </w:rPr>
        <w:t>Depois de estabelecer uma conexão bem-sucedida, podemos executar consultas SQL para interagir com a base de dados.</w:t>
      </w:r>
    </w:p>
    <w:p w14:paraId="4A02EE5C" w14:textId="77777777" w:rsidR="001C1AED" w:rsidRPr="008E65CD" w:rsidRDefault="00000000">
      <w:pPr>
        <w:pStyle w:val="Ttulo3"/>
        <w:rPr>
          <w:lang w:val="pt-BR"/>
        </w:rPr>
      </w:pPr>
      <w:bookmarkStart w:id="439" w:name="_Toc195354714"/>
      <w:r w:rsidRPr="008E65CD">
        <w:rPr>
          <w:lang w:val="pt-BR"/>
        </w:rPr>
        <w:t>60.3.1. Exemplo de SELECT</w:t>
      </w:r>
      <w:bookmarkEnd w:id="439"/>
    </w:p>
    <w:p w14:paraId="6D7F1F7A" w14:textId="77777777" w:rsidR="001C1AED" w:rsidRDefault="00000000">
      <w:pPr>
        <w:pStyle w:val="Code"/>
        <w:shd w:val="clear" w:color="auto" w:fill="000000"/>
      </w:pPr>
      <w:r w:rsidRPr="008E65CD">
        <w:rPr>
          <w:color w:val="00FF00"/>
          <w:lang w:val="pt-BR"/>
        </w:rPr>
        <w:t>&lt;?php</w:t>
      </w:r>
      <w:r w:rsidRPr="008E65CD">
        <w:rPr>
          <w:color w:val="00FF00"/>
          <w:lang w:val="pt-BR"/>
        </w:rPr>
        <w:br/>
        <w:t>$servername = "localhost";</w:t>
      </w:r>
      <w:r w:rsidRPr="008E65CD">
        <w:rPr>
          <w:color w:val="00FF00"/>
          <w:lang w:val="pt-BR"/>
        </w:rPr>
        <w:br/>
        <w:t>$username = "seu_nome_de_usuario";</w:t>
      </w:r>
      <w:r w:rsidRPr="008E65CD">
        <w:rPr>
          <w:color w:val="00FF00"/>
          <w:lang w:val="pt-BR"/>
        </w:rPr>
        <w:br/>
        <w:t>$password = "sua_senha";</w:t>
      </w:r>
      <w:r w:rsidRPr="008E65CD">
        <w:rPr>
          <w:color w:val="00FF00"/>
          <w:lang w:val="pt-BR"/>
        </w:rPr>
        <w:br/>
        <w:t>$database = "nome_da_base_de_dados";</w:t>
      </w:r>
      <w:r w:rsidRPr="008E65CD">
        <w:rPr>
          <w:color w:val="00FF00"/>
          <w:lang w:val="pt-BR"/>
        </w:rPr>
        <w:br/>
        <w:t xml:space="preserve">$conn = new </w:t>
      </w:r>
      <w:proofErr w:type="gramStart"/>
      <w:r w:rsidRPr="008E65CD">
        <w:rPr>
          <w:color w:val="00FF00"/>
          <w:lang w:val="pt-BR"/>
        </w:rPr>
        <w:t>mysqli(</w:t>
      </w:r>
      <w:proofErr w:type="gramEnd"/>
      <w:r w:rsidRPr="008E65CD">
        <w:rPr>
          <w:color w:val="00FF00"/>
          <w:lang w:val="pt-BR"/>
        </w:rPr>
        <w:t>$servername, $username, $password, $database);</w:t>
      </w:r>
      <w:r w:rsidRPr="008E65CD">
        <w:rPr>
          <w:color w:val="00FF00"/>
          <w:lang w:val="pt-BR"/>
        </w:rPr>
        <w:br/>
        <w:t>if ($conn-&gt;connect_error) {</w:t>
      </w:r>
      <w:r w:rsidRPr="008E65CD">
        <w:rPr>
          <w:color w:val="00FF00"/>
          <w:lang w:val="pt-BR"/>
        </w:rPr>
        <w:br/>
      </w:r>
      <w:proofErr w:type="gramStart"/>
      <w:r w:rsidRPr="008E65CD">
        <w:rPr>
          <w:color w:val="00FF00"/>
          <w:lang w:val="pt-BR"/>
        </w:rPr>
        <w:lastRenderedPageBreak/>
        <w:t>die(</w:t>
      </w:r>
      <w:proofErr w:type="gramEnd"/>
      <w:r w:rsidRPr="008E65CD">
        <w:rPr>
          <w:color w:val="00FF00"/>
          <w:lang w:val="pt-BR"/>
        </w:rPr>
        <w:t xml:space="preserve">"Conexão falhou: </w:t>
      </w:r>
      <w:proofErr w:type="gramStart"/>
      <w:r w:rsidRPr="008E65CD">
        <w:rPr>
          <w:color w:val="00FF00"/>
          <w:lang w:val="pt-BR"/>
        </w:rPr>
        <w:t>" .</w:t>
      </w:r>
      <w:proofErr w:type="gramEnd"/>
      <w:r w:rsidRPr="008E65CD">
        <w:rPr>
          <w:color w:val="00FF00"/>
          <w:lang w:val="pt-BR"/>
        </w:rPr>
        <w:t xml:space="preserve"> </w:t>
      </w:r>
      <w:r>
        <w:rPr>
          <w:color w:val="00FF00"/>
        </w:rPr>
        <w:t>$conn-&gt;connect_error);</w:t>
      </w:r>
      <w:r>
        <w:rPr>
          <w:color w:val="00FF00"/>
        </w:rPr>
        <w:br/>
        <w:t>}</w:t>
      </w:r>
      <w:r>
        <w:rPr>
          <w:color w:val="00FF00"/>
        </w:rPr>
        <w:br/>
        <w:t>$sql = "SELECT id, nome, email FROM usuarios";</w:t>
      </w:r>
      <w:r>
        <w:rPr>
          <w:color w:val="00FF00"/>
        </w:rPr>
        <w:br/>
        <w:t>$result = $conn-&gt;query($sql);</w:t>
      </w:r>
      <w:r>
        <w:rPr>
          <w:color w:val="00FF00"/>
        </w:rPr>
        <w:br/>
        <w:t>if ($result-&gt;num_rows &gt; 0) {</w:t>
      </w:r>
      <w:r>
        <w:rPr>
          <w:color w:val="00FF00"/>
        </w:rPr>
        <w:br/>
        <w:t>// Output dos dados de cada linha</w:t>
      </w:r>
      <w:r>
        <w:rPr>
          <w:color w:val="00FF00"/>
        </w:rPr>
        <w:br/>
        <w:t>while($row = $result-&gt;fetch_assoc()) {</w:t>
      </w:r>
      <w:r>
        <w:rPr>
          <w:color w:val="00FF00"/>
        </w:rPr>
        <w:br/>
        <w:t>echo "ID: " . $row["id"]. " - Nome: " . $row["nome"]. " - Email: " . $row["email"]. "&lt;br&gt;";</w:t>
      </w:r>
      <w:r>
        <w:rPr>
          <w:color w:val="00FF00"/>
        </w:rPr>
        <w:br/>
        <w:t>}</w:t>
      </w:r>
      <w:r>
        <w:rPr>
          <w:color w:val="00FF00"/>
        </w:rPr>
        <w:br/>
        <w:t>} else {</w:t>
      </w:r>
      <w:r>
        <w:rPr>
          <w:color w:val="00FF00"/>
        </w:rPr>
        <w:br/>
        <w:t>echo "0 resultados";</w:t>
      </w:r>
      <w:r>
        <w:rPr>
          <w:color w:val="00FF00"/>
        </w:rPr>
        <w:br/>
        <w:t>}</w:t>
      </w:r>
      <w:r>
        <w:rPr>
          <w:color w:val="00FF00"/>
        </w:rPr>
        <w:br/>
        <w:t>$conn-&gt;close();</w:t>
      </w:r>
      <w:r>
        <w:rPr>
          <w:color w:val="00FF00"/>
        </w:rPr>
        <w:br/>
        <w:t>?&gt;</w:t>
      </w:r>
    </w:p>
    <w:p w14:paraId="40E78647" w14:textId="77777777" w:rsidR="001C1AED" w:rsidRPr="008E65CD" w:rsidRDefault="00000000">
      <w:pPr>
        <w:rPr>
          <w:lang w:val="pt-BR"/>
        </w:rPr>
      </w:pPr>
      <w:r w:rsidRPr="008E65CD">
        <w:rPr>
          <w:lang w:val="pt-BR"/>
        </w:rPr>
        <w:t>Este código executa uma consulta `SELECT` para obter todos os registos da tabela `usuarios`.  O método `</w:t>
      </w:r>
      <w:proofErr w:type="gramStart"/>
      <w:r w:rsidRPr="008E65CD">
        <w:rPr>
          <w:lang w:val="pt-BR"/>
        </w:rPr>
        <w:t>query(</w:t>
      </w:r>
      <w:proofErr w:type="gramEnd"/>
      <w:r w:rsidRPr="008E65CD">
        <w:rPr>
          <w:lang w:val="pt-BR"/>
        </w:rPr>
        <w:t>)` executa a consulta e retorna um objeto de resultado.  `$result-&gt;num_rows` verifica se a consulta retornou algum resultado.  `$result-&gt;fetch_</w:t>
      </w:r>
      <w:proofErr w:type="gramStart"/>
      <w:r w:rsidRPr="008E65CD">
        <w:rPr>
          <w:lang w:val="pt-BR"/>
        </w:rPr>
        <w:t>assoc(</w:t>
      </w:r>
      <w:proofErr w:type="gramEnd"/>
      <w:r w:rsidRPr="008E65CD">
        <w:rPr>
          <w:lang w:val="pt-BR"/>
        </w:rPr>
        <w:t>)` obtém cada linha como um array associativo, onde as chaves são os nomes das colunas.</w:t>
      </w:r>
    </w:p>
    <w:p w14:paraId="0D172E7C" w14:textId="77777777" w:rsidR="001C1AED" w:rsidRPr="008E65CD" w:rsidRDefault="00000000">
      <w:pPr>
        <w:pStyle w:val="Ttulo3"/>
        <w:rPr>
          <w:lang w:val="pt-BR"/>
        </w:rPr>
      </w:pPr>
      <w:bookmarkStart w:id="440" w:name="_Toc195354715"/>
      <w:r w:rsidRPr="008E65CD">
        <w:rPr>
          <w:lang w:val="pt-BR"/>
        </w:rPr>
        <w:t>60.3.2. Exemplo de INSERT</w:t>
      </w:r>
      <w:bookmarkEnd w:id="440"/>
    </w:p>
    <w:p w14:paraId="4D5EF29C"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$servername = "localhost";</w:t>
      </w:r>
      <w:r w:rsidRPr="008E65CD">
        <w:rPr>
          <w:color w:val="00FF00"/>
          <w:lang w:val="pt-BR"/>
        </w:rPr>
        <w:br/>
        <w:t>$username = "seu_nome_de_usuario";</w:t>
      </w:r>
      <w:r w:rsidRPr="008E65CD">
        <w:rPr>
          <w:color w:val="00FF00"/>
          <w:lang w:val="pt-BR"/>
        </w:rPr>
        <w:br/>
        <w:t>$password = "sua_senha";</w:t>
      </w:r>
      <w:r w:rsidRPr="008E65CD">
        <w:rPr>
          <w:color w:val="00FF00"/>
          <w:lang w:val="pt-BR"/>
        </w:rPr>
        <w:br/>
        <w:t>$database = "nome_da_base_de_dados";</w:t>
      </w:r>
      <w:r w:rsidRPr="008E65CD">
        <w:rPr>
          <w:color w:val="00FF00"/>
          <w:lang w:val="pt-BR"/>
        </w:rPr>
        <w:br/>
        <w:t xml:space="preserve">$conn = new </w:t>
      </w:r>
      <w:proofErr w:type="gramStart"/>
      <w:r w:rsidRPr="008E65CD">
        <w:rPr>
          <w:color w:val="00FF00"/>
          <w:lang w:val="pt-BR"/>
        </w:rPr>
        <w:t>mysqli(</w:t>
      </w:r>
      <w:proofErr w:type="gramEnd"/>
      <w:r w:rsidRPr="008E65CD">
        <w:rPr>
          <w:color w:val="00FF00"/>
          <w:lang w:val="pt-BR"/>
        </w:rPr>
        <w:t>$servername, $username, $password, $database);</w:t>
      </w:r>
      <w:r w:rsidRPr="008E65CD">
        <w:rPr>
          <w:color w:val="00FF00"/>
          <w:lang w:val="pt-BR"/>
        </w:rPr>
        <w:br/>
        <w:t>if ($conn-&gt;connect_error) {</w:t>
      </w:r>
      <w:r w:rsidRPr="008E65CD">
        <w:rPr>
          <w:color w:val="00FF00"/>
          <w:lang w:val="pt-BR"/>
        </w:rPr>
        <w:br/>
      </w:r>
      <w:proofErr w:type="gramStart"/>
      <w:r w:rsidRPr="008E65CD">
        <w:rPr>
          <w:color w:val="00FF00"/>
          <w:lang w:val="pt-BR"/>
        </w:rPr>
        <w:t>die(</w:t>
      </w:r>
      <w:proofErr w:type="gramEnd"/>
      <w:r w:rsidRPr="008E65CD">
        <w:rPr>
          <w:color w:val="00FF00"/>
          <w:lang w:val="pt-BR"/>
        </w:rPr>
        <w:t xml:space="preserve">"Conexão falhou: </w:t>
      </w:r>
      <w:proofErr w:type="gramStart"/>
      <w:r w:rsidRPr="008E65CD">
        <w:rPr>
          <w:color w:val="00FF00"/>
          <w:lang w:val="pt-BR"/>
        </w:rPr>
        <w:t>" .</w:t>
      </w:r>
      <w:proofErr w:type="gramEnd"/>
      <w:r w:rsidRPr="008E65CD">
        <w:rPr>
          <w:color w:val="00FF00"/>
          <w:lang w:val="pt-BR"/>
        </w:rPr>
        <w:t xml:space="preserve"> $conn-&gt;connect_error);</w:t>
      </w:r>
      <w:r w:rsidRPr="008E65CD">
        <w:rPr>
          <w:color w:val="00FF00"/>
          <w:lang w:val="pt-BR"/>
        </w:rPr>
        <w:br/>
        <w:t>}</w:t>
      </w:r>
      <w:r w:rsidRPr="008E65CD">
        <w:rPr>
          <w:color w:val="00FF00"/>
          <w:lang w:val="pt-BR"/>
        </w:rPr>
        <w:br/>
        <w:t>$nome = "João Silva";</w:t>
      </w:r>
      <w:r w:rsidRPr="008E65CD">
        <w:rPr>
          <w:color w:val="00FF00"/>
          <w:lang w:val="pt-BR"/>
        </w:rPr>
        <w:br/>
        <w:t>$email = "joao.silva@example.com";</w:t>
      </w:r>
      <w:r w:rsidRPr="008E65CD">
        <w:rPr>
          <w:color w:val="00FF00"/>
          <w:lang w:val="pt-BR"/>
        </w:rPr>
        <w:br/>
        <w:t>$sql = "INSERT INTO usuarios (nome, email) VALUES ('$nome', '$email')";</w:t>
      </w:r>
      <w:r w:rsidRPr="008E65CD">
        <w:rPr>
          <w:color w:val="00FF00"/>
          <w:lang w:val="pt-BR"/>
        </w:rPr>
        <w:br/>
        <w:t>if ($conn-&gt;query($sql) === TRUE) {</w:t>
      </w:r>
      <w:r w:rsidRPr="008E65CD">
        <w:rPr>
          <w:color w:val="00FF00"/>
          <w:lang w:val="pt-BR"/>
        </w:rPr>
        <w:br/>
        <w:t>echo "Novo registro criado com sucesso";</w:t>
      </w:r>
      <w:r w:rsidRPr="008E65CD">
        <w:rPr>
          <w:color w:val="00FF00"/>
          <w:lang w:val="pt-BR"/>
        </w:rPr>
        <w:br/>
        <w:t>} else {</w:t>
      </w:r>
      <w:r w:rsidRPr="008E65CD">
        <w:rPr>
          <w:color w:val="00FF00"/>
          <w:lang w:val="pt-BR"/>
        </w:rPr>
        <w:br/>
        <w:t xml:space="preserve">echo "Erro: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sql .</w:t>
      </w:r>
      <w:proofErr w:type="gramEnd"/>
      <w:r w:rsidRPr="008E65CD">
        <w:rPr>
          <w:color w:val="00FF00"/>
          <w:lang w:val="pt-BR"/>
        </w:rPr>
        <w:t xml:space="preserve"> "&lt;br&gt;</w:t>
      </w:r>
      <w:proofErr w:type="gramStart"/>
      <w:r w:rsidRPr="008E65CD">
        <w:rPr>
          <w:color w:val="00FF00"/>
          <w:lang w:val="pt-BR"/>
        </w:rPr>
        <w:t>" .</w:t>
      </w:r>
      <w:proofErr w:type="gramEnd"/>
      <w:r w:rsidRPr="008E65CD">
        <w:rPr>
          <w:color w:val="00FF00"/>
          <w:lang w:val="pt-BR"/>
        </w:rPr>
        <w:t xml:space="preserve"> $conn-&gt;error;</w:t>
      </w:r>
      <w:r w:rsidRPr="008E65CD">
        <w:rPr>
          <w:color w:val="00FF00"/>
          <w:lang w:val="pt-BR"/>
        </w:rPr>
        <w:br/>
        <w:t>}</w:t>
      </w:r>
      <w:r w:rsidRPr="008E65CD">
        <w:rPr>
          <w:color w:val="00FF00"/>
          <w:lang w:val="pt-BR"/>
        </w:rPr>
        <w:br/>
        <w:t>$conn-&gt;</w:t>
      </w:r>
      <w:proofErr w:type="gramStart"/>
      <w:r w:rsidRPr="008E65CD">
        <w:rPr>
          <w:color w:val="00FF00"/>
          <w:lang w:val="pt-BR"/>
        </w:rPr>
        <w:t>close(</w:t>
      </w:r>
      <w:proofErr w:type="gramEnd"/>
      <w:r w:rsidRPr="008E65CD">
        <w:rPr>
          <w:color w:val="00FF00"/>
          <w:lang w:val="pt-BR"/>
        </w:rPr>
        <w:t>);</w:t>
      </w:r>
      <w:r w:rsidRPr="008E65CD">
        <w:rPr>
          <w:color w:val="00FF00"/>
          <w:lang w:val="pt-BR"/>
        </w:rPr>
        <w:br/>
        <w:t>?&gt;</w:t>
      </w:r>
    </w:p>
    <w:p w14:paraId="4E8E20EA" w14:textId="77777777" w:rsidR="001C1AED" w:rsidRPr="008E65CD" w:rsidRDefault="00000000">
      <w:pPr>
        <w:rPr>
          <w:lang w:val="pt-BR"/>
        </w:rPr>
      </w:pPr>
      <w:r w:rsidRPr="008E65CD">
        <w:rPr>
          <w:lang w:val="pt-BR"/>
        </w:rPr>
        <w:t>Este código insere um novo registo na tabela `usuarios`.  O método `</w:t>
      </w:r>
      <w:proofErr w:type="gramStart"/>
      <w:r w:rsidRPr="008E65CD">
        <w:rPr>
          <w:lang w:val="pt-BR"/>
        </w:rPr>
        <w:t>query(</w:t>
      </w:r>
      <w:proofErr w:type="gramEnd"/>
      <w:r w:rsidRPr="008E65CD">
        <w:rPr>
          <w:lang w:val="pt-BR"/>
        </w:rPr>
        <w:t xml:space="preserve">)` executa a consulta `INSERT`.  É crucial </w:t>
      </w:r>
      <w:r w:rsidRPr="008E65CD">
        <w:rPr>
          <w:b/>
          <w:lang w:val="pt-BR"/>
        </w:rPr>
        <w:t>escapar</w:t>
      </w:r>
      <w:r w:rsidRPr="008E65CD">
        <w:rPr>
          <w:lang w:val="pt-BR"/>
        </w:rPr>
        <w:t xml:space="preserve"> os dados provenientes do utilizador antes de os inserir na base de dados para prevenir ataques de Injeção SQL.  A função `mysqli_real_escape_</w:t>
      </w:r>
      <w:proofErr w:type="gramStart"/>
      <w:r w:rsidRPr="008E65CD">
        <w:rPr>
          <w:lang w:val="pt-BR"/>
        </w:rPr>
        <w:t>string(</w:t>
      </w:r>
      <w:proofErr w:type="gramEnd"/>
      <w:r w:rsidRPr="008E65CD">
        <w:rPr>
          <w:lang w:val="pt-BR"/>
        </w:rPr>
        <w:t>)` pode ser utilizada para escapar os dados:</w:t>
      </w:r>
    </w:p>
    <w:p w14:paraId="3D918D78" w14:textId="77777777" w:rsidR="001C1AED" w:rsidRPr="008E65CD" w:rsidRDefault="00000000">
      <w:pPr>
        <w:pStyle w:val="Code"/>
        <w:shd w:val="clear" w:color="auto" w:fill="000000"/>
        <w:rPr>
          <w:lang w:val="pt-BR"/>
        </w:rPr>
      </w:pPr>
      <w:r w:rsidRPr="008E65CD">
        <w:rPr>
          <w:color w:val="00FF00"/>
          <w:lang w:val="pt-BR"/>
        </w:rPr>
        <w:t>$nome = mysqli_real_escape_</w:t>
      </w:r>
      <w:proofErr w:type="gramStart"/>
      <w:r w:rsidRPr="008E65CD">
        <w:rPr>
          <w:color w:val="00FF00"/>
          <w:lang w:val="pt-BR"/>
        </w:rPr>
        <w:t>string(</w:t>
      </w:r>
      <w:proofErr w:type="gramEnd"/>
      <w:r w:rsidRPr="008E65CD">
        <w:rPr>
          <w:color w:val="00FF00"/>
          <w:lang w:val="pt-BR"/>
        </w:rPr>
        <w:t>$conn, "João Silva' OR '1'='1"); // Exemplo de string potencialmente maliciosa</w:t>
      </w:r>
      <w:r w:rsidRPr="008E65CD">
        <w:rPr>
          <w:color w:val="00FF00"/>
          <w:lang w:val="pt-BR"/>
        </w:rPr>
        <w:br/>
        <w:t>$email = mysqli_real_escape_</w:t>
      </w:r>
      <w:proofErr w:type="gramStart"/>
      <w:r w:rsidRPr="008E65CD">
        <w:rPr>
          <w:color w:val="00FF00"/>
          <w:lang w:val="pt-BR"/>
        </w:rPr>
        <w:t>string(</w:t>
      </w:r>
      <w:proofErr w:type="gramEnd"/>
      <w:r w:rsidRPr="008E65CD">
        <w:rPr>
          <w:color w:val="00FF00"/>
          <w:lang w:val="pt-BR"/>
        </w:rPr>
        <w:t>$conn, "joao.silva@example.com");</w:t>
      </w:r>
    </w:p>
    <w:p w14:paraId="13ED13FB" w14:textId="77777777" w:rsidR="001C1AED" w:rsidRPr="008E65CD" w:rsidRDefault="00000000">
      <w:pPr>
        <w:pStyle w:val="Ttulo2"/>
        <w:rPr>
          <w:lang w:val="pt-BR"/>
        </w:rPr>
      </w:pPr>
      <w:bookmarkStart w:id="441" w:name="_Toc195354716"/>
      <w:r w:rsidRPr="008E65CD">
        <w:rPr>
          <w:lang w:val="pt-BR"/>
        </w:rPr>
        <w:lastRenderedPageBreak/>
        <w:t>60.4. Prepared Statements</w:t>
      </w:r>
      <w:bookmarkEnd w:id="441"/>
    </w:p>
    <w:p w14:paraId="0924406E" w14:textId="77777777" w:rsidR="001C1AED" w:rsidRPr="008E65CD" w:rsidRDefault="00000000">
      <w:pPr>
        <w:rPr>
          <w:lang w:val="pt-BR"/>
        </w:rPr>
      </w:pPr>
      <w:r w:rsidRPr="008E65CD">
        <w:rPr>
          <w:lang w:val="pt-BR"/>
        </w:rPr>
        <w:t>Prepared statements são uma forma de executar consultas SQL de forma mais segura e eficiente, especialmente quando se lida com dados fornecidos pelo utilizador. Em vez de incorporar diretamente os dados na consulta, os prepared statements utilizam marcadores de posição (placeholders) que são substituídos pelos dados reais durante a execução.  Isto previne ataques de Injeção SQL e melhora o desempenho, pois a consulta é analisada apenas uma vez.</w:t>
      </w:r>
    </w:p>
    <w:p w14:paraId="4EC870EF" w14:textId="77777777" w:rsidR="001C1AED" w:rsidRDefault="00000000">
      <w:pPr>
        <w:pStyle w:val="Code"/>
        <w:shd w:val="clear" w:color="auto" w:fill="000000"/>
      </w:pPr>
      <w:r w:rsidRPr="008E65CD">
        <w:rPr>
          <w:color w:val="00FF00"/>
          <w:lang w:val="pt-BR"/>
        </w:rPr>
        <w:t>&lt;?php</w:t>
      </w:r>
      <w:r w:rsidRPr="008E65CD">
        <w:rPr>
          <w:color w:val="00FF00"/>
          <w:lang w:val="pt-BR"/>
        </w:rPr>
        <w:br/>
        <w:t>$servername = "localhost";</w:t>
      </w:r>
      <w:r w:rsidRPr="008E65CD">
        <w:rPr>
          <w:color w:val="00FF00"/>
          <w:lang w:val="pt-BR"/>
        </w:rPr>
        <w:br/>
        <w:t>$username = "seu_nome_de_usuario";</w:t>
      </w:r>
      <w:r w:rsidRPr="008E65CD">
        <w:rPr>
          <w:color w:val="00FF00"/>
          <w:lang w:val="pt-BR"/>
        </w:rPr>
        <w:br/>
        <w:t>$password = "sua_senha";</w:t>
      </w:r>
      <w:r w:rsidRPr="008E65CD">
        <w:rPr>
          <w:color w:val="00FF00"/>
          <w:lang w:val="pt-BR"/>
        </w:rPr>
        <w:br/>
        <w:t>$database = "nome_da_base_de_dados";</w:t>
      </w:r>
      <w:r w:rsidRPr="008E65CD">
        <w:rPr>
          <w:color w:val="00FF00"/>
          <w:lang w:val="pt-BR"/>
        </w:rPr>
        <w:br/>
        <w:t xml:space="preserve">$conn = new </w:t>
      </w:r>
      <w:proofErr w:type="gramStart"/>
      <w:r w:rsidRPr="008E65CD">
        <w:rPr>
          <w:color w:val="00FF00"/>
          <w:lang w:val="pt-BR"/>
        </w:rPr>
        <w:t>mysqli(</w:t>
      </w:r>
      <w:proofErr w:type="gramEnd"/>
      <w:r w:rsidRPr="008E65CD">
        <w:rPr>
          <w:color w:val="00FF00"/>
          <w:lang w:val="pt-BR"/>
        </w:rPr>
        <w:t>$servername, $username, $password, $database);</w:t>
      </w:r>
      <w:r w:rsidRPr="008E65CD">
        <w:rPr>
          <w:color w:val="00FF00"/>
          <w:lang w:val="pt-BR"/>
        </w:rPr>
        <w:br/>
        <w:t>if ($conn-&gt;connect_error) {</w:t>
      </w:r>
      <w:r w:rsidRPr="008E65CD">
        <w:rPr>
          <w:color w:val="00FF00"/>
          <w:lang w:val="pt-BR"/>
        </w:rPr>
        <w:br/>
      </w:r>
      <w:proofErr w:type="gramStart"/>
      <w:r w:rsidRPr="008E65CD">
        <w:rPr>
          <w:color w:val="00FF00"/>
          <w:lang w:val="pt-BR"/>
        </w:rPr>
        <w:t>die(</w:t>
      </w:r>
      <w:proofErr w:type="gramEnd"/>
      <w:r w:rsidRPr="008E65CD">
        <w:rPr>
          <w:color w:val="00FF00"/>
          <w:lang w:val="pt-BR"/>
        </w:rPr>
        <w:t xml:space="preserve">"Conexão falhou: </w:t>
      </w:r>
      <w:proofErr w:type="gramStart"/>
      <w:r w:rsidRPr="008E65CD">
        <w:rPr>
          <w:color w:val="00FF00"/>
          <w:lang w:val="pt-BR"/>
        </w:rPr>
        <w:t>" .</w:t>
      </w:r>
      <w:proofErr w:type="gramEnd"/>
      <w:r w:rsidRPr="008E65CD">
        <w:rPr>
          <w:color w:val="00FF00"/>
          <w:lang w:val="pt-BR"/>
        </w:rPr>
        <w:t xml:space="preserve"> $conn-&gt;connect_error);</w:t>
      </w:r>
      <w:r w:rsidRPr="008E65CD">
        <w:rPr>
          <w:color w:val="00FF00"/>
          <w:lang w:val="pt-BR"/>
        </w:rPr>
        <w:br/>
        <w:t>}</w:t>
      </w:r>
      <w:r w:rsidRPr="008E65CD">
        <w:rPr>
          <w:color w:val="00FF00"/>
          <w:lang w:val="pt-BR"/>
        </w:rPr>
        <w:br/>
        <w:t>// Prepara a consulta</w:t>
      </w:r>
      <w:r w:rsidRPr="008E65CD">
        <w:rPr>
          <w:color w:val="00FF00"/>
          <w:lang w:val="pt-BR"/>
        </w:rPr>
        <w:br/>
        <w:t>$stmt = $conn-&gt;prepare("INSERT INTO usuarios (nome, email) VALUES (?, ?)");</w:t>
      </w:r>
      <w:r w:rsidRPr="008E65CD">
        <w:rPr>
          <w:color w:val="00FF00"/>
          <w:lang w:val="pt-BR"/>
        </w:rPr>
        <w:br/>
        <w:t>// Vincula os parâmetros</w:t>
      </w:r>
      <w:r w:rsidRPr="008E65CD">
        <w:rPr>
          <w:color w:val="00FF00"/>
          <w:lang w:val="pt-BR"/>
        </w:rPr>
        <w:br/>
        <w:t>$stmt-&gt;bind_param("ss", $nome, $email); // "ss" indica que ambos os parâmetros são strings</w:t>
      </w:r>
      <w:r w:rsidRPr="008E65CD">
        <w:rPr>
          <w:color w:val="00FF00"/>
          <w:lang w:val="pt-BR"/>
        </w:rPr>
        <w:br/>
        <w:t>// Define os valores e executa</w:t>
      </w:r>
      <w:r w:rsidRPr="008E65CD">
        <w:rPr>
          <w:color w:val="00FF00"/>
          <w:lang w:val="pt-BR"/>
        </w:rPr>
        <w:br/>
        <w:t>$nome = "Maria José";</w:t>
      </w:r>
      <w:r w:rsidRPr="008E65CD">
        <w:rPr>
          <w:color w:val="00FF00"/>
          <w:lang w:val="pt-BR"/>
        </w:rPr>
        <w:br/>
        <w:t>$email = "maria.jose@example.com";</w:t>
      </w:r>
      <w:r w:rsidRPr="008E65CD">
        <w:rPr>
          <w:color w:val="00FF00"/>
          <w:lang w:val="pt-BR"/>
        </w:rPr>
        <w:br/>
        <w:t>$stmt-&gt;execute();</w:t>
      </w:r>
      <w:r w:rsidRPr="008E65CD">
        <w:rPr>
          <w:color w:val="00FF00"/>
          <w:lang w:val="pt-BR"/>
        </w:rPr>
        <w:br/>
        <w:t xml:space="preserve">echo "Novo registro criado com sucesso (ID: " . </w:t>
      </w:r>
      <w:r>
        <w:rPr>
          <w:color w:val="00FF00"/>
        </w:rPr>
        <w:t>$stmt-&gt;insert_id . ")";</w:t>
      </w:r>
      <w:r>
        <w:rPr>
          <w:color w:val="00FF00"/>
        </w:rPr>
        <w:br/>
        <w:t>$stmt-&gt;close();</w:t>
      </w:r>
      <w:r>
        <w:rPr>
          <w:color w:val="00FF00"/>
        </w:rPr>
        <w:br/>
        <w:t>$conn-&gt;close();</w:t>
      </w:r>
      <w:r>
        <w:rPr>
          <w:color w:val="00FF00"/>
        </w:rPr>
        <w:br/>
        <w:t>?&gt;</w:t>
      </w:r>
    </w:p>
    <w:p w14:paraId="7AA16AC5" w14:textId="77777777" w:rsidR="001C1AED" w:rsidRDefault="00000000">
      <w:r>
        <w:t>Neste exemplo:</w:t>
      </w:r>
    </w:p>
    <w:p w14:paraId="1D8A01A1" w14:textId="77777777" w:rsidR="001C1AED" w:rsidRPr="008E65CD" w:rsidRDefault="00000000">
      <w:pPr>
        <w:pStyle w:val="Commarcadores"/>
        <w:rPr>
          <w:lang w:val="pt-BR"/>
        </w:rPr>
      </w:pPr>
      <w:r w:rsidRPr="008E65CD">
        <w:rPr>
          <w:lang w:val="pt-BR"/>
        </w:rPr>
        <w:t xml:space="preserve">  `$conn-&gt;</w:t>
      </w:r>
      <w:proofErr w:type="gramStart"/>
      <w:r w:rsidRPr="008E65CD">
        <w:rPr>
          <w:lang w:val="pt-BR"/>
        </w:rPr>
        <w:t>prepare(</w:t>
      </w:r>
      <w:proofErr w:type="gramEnd"/>
      <w:r w:rsidRPr="008E65CD">
        <w:rPr>
          <w:lang w:val="pt-BR"/>
        </w:rPr>
        <w:t xml:space="preserve">)` prepara a consulta SQL com marcadores de posição </w:t>
      </w:r>
      <w:proofErr w:type="gramStart"/>
      <w:r w:rsidRPr="008E65CD">
        <w:rPr>
          <w:lang w:val="pt-BR"/>
        </w:rPr>
        <w:t>`?`</w:t>
      </w:r>
      <w:proofErr w:type="gramEnd"/>
      <w:r w:rsidRPr="008E65CD">
        <w:rPr>
          <w:lang w:val="pt-BR"/>
        </w:rPr>
        <w:t>.</w:t>
      </w:r>
    </w:p>
    <w:p w14:paraId="526D2CEB" w14:textId="77777777" w:rsidR="001C1AED" w:rsidRPr="008E65CD" w:rsidRDefault="00000000">
      <w:pPr>
        <w:pStyle w:val="Commarcadores"/>
        <w:rPr>
          <w:lang w:val="pt-BR"/>
        </w:rPr>
      </w:pPr>
      <w:r w:rsidRPr="008E65CD">
        <w:rPr>
          <w:lang w:val="pt-BR"/>
        </w:rPr>
        <w:t xml:space="preserve">  `$stmt-&gt;bind_</w:t>
      </w:r>
      <w:proofErr w:type="gramStart"/>
      <w:r w:rsidRPr="008E65CD">
        <w:rPr>
          <w:lang w:val="pt-BR"/>
        </w:rPr>
        <w:t>param(</w:t>
      </w:r>
      <w:proofErr w:type="gramEnd"/>
      <w:r w:rsidRPr="008E65CD">
        <w:rPr>
          <w:lang w:val="pt-BR"/>
        </w:rPr>
        <w:t>)` vincula os parâmetros aos marcadores de posição. O primeiro argumento especifica o tipo de dados dos parâmetros (neste caso, "ss" para duas strings).</w:t>
      </w:r>
    </w:p>
    <w:p w14:paraId="41610C63" w14:textId="77777777" w:rsidR="001C1AED" w:rsidRPr="008E65CD" w:rsidRDefault="00000000">
      <w:pPr>
        <w:pStyle w:val="Commarcadores"/>
        <w:rPr>
          <w:lang w:val="pt-BR"/>
        </w:rPr>
      </w:pPr>
      <w:r w:rsidRPr="008E65CD">
        <w:rPr>
          <w:lang w:val="pt-BR"/>
        </w:rPr>
        <w:t xml:space="preserve">  `$stmt-&gt;</w:t>
      </w:r>
      <w:proofErr w:type="gramStart"/>
      <w:r w:rsidRPr="008E65CD">
        <w:rPr>
          <w:lang w:val="pt-BR"/>
        </w:rPr>
        <w:t>execute(</w:t>
      </w:r>
      <w:proofErr w:type="gramEnd"/>
      <w:r w:rsidRPr="008E65CD">
        <w:rPr>
          <w:lang w:val="pt-BR"/>
        </w:rPr>
        <w:t>)` executa a consulta com os valores vinculados.</w:t>
      </w:r>
    </w:p>
    <w:p w14:paraId="432503B6" w14:textId="77777777" w:rsidR="001C1AED" w:rsidRPr="008E65CD" w:rsidRDefault="00000000">
      <w:pPr>
        <w:pStyle w:val="Commarcadores"/>
        <w:rPr>
          <w:lang w:val="pt-BR"/>
        </w:rPr>
      </w:pPr>
      <w:r w:rsidRPr="008E65CD">
        <w:rPr>
          <w:lang w:val="pt-BR"/>
        </w:rPr>
        <w:t xml:space="preserve">  `$stmt-&gt;insert_id` retorna o ID do último registo inserido.</w:t>
      </w:r>
    </w:p>
    <w:p w14:paraId="7E0C3D79" w14:textId="77777777" w:rsidR="001C1AED" w:rsidRDefault="00000000">
      <w:pPr>
        <w:pStyle w:val="Commarcadores"/>
      </w:pPr>
      <w:r w:rsidRPr="008E65CD">
        <w:rPr>
          <w:lang w:val="pt-BR"/>
        </w:rPr>
        <w:t xml:space="preserve">  </w:t>
      </w:r>
      <w:r>
        <w:t>`$stmt-&gt;</w:t>
      </w:r>
      <w:proofErr w:type="gramStart"/>
      <w:r>
        <w:t>close(</w:t>
      </w:r>
      <w:proofErr w:type="gramEnd"/>
      <w:r>
        <w:t>)` fecha o statement.</w:t>
      </w:r>
    </w:p>
    <w:p w14:paraId="369F3B6D" w14:textId="77777777" w:rsidR="001C1AED" w:rsidRPr="008E65CD" w:rsidRDefault="00000000">
      <w:pPr>
        <w:pStyle w:val="Ttulo2"/>
        <w:rPr>
          <w:lang w:val="pt-BR"/>
        </w:rPr>
      </w:pPr>
      <w:bookmarkStart w:id="442" w:name="_Toc195354717"/>
      <w:r w:rsidRPr="008E65CD">
        <w:rPr>
          <w:lang w:val="pt-BR"/>
        </w:rPr>
        <w:t>60.5. Tratamento de erros</w:t>
      </w:r>
      <w:bookmarkEnd w:id="442"/>
    </w:p>
    <w:p w14:paraId="15B790CD" w14:textId="77777777" w:rsidR="001C1AED" w:rsidRPr="008E65CD" w:rsidRDefault="00000000">
      <w:pPr>
        <w:rPr>
          <w:lang w:val="pt-BR"/>
        </w:rPr>
      </w:pPr>
      <w:r w:rsidRPr="008E65CD">
        <w:rPr>
          <w:lang w:val="pt-BR"/>
        </w:rPr>
        <w:t>É fundamental implementar um bom tratamento de erros para identificar e lidar com problemas que possam ocorrer durante a conexão ou execução de consultas. Além das verificações básicas mostradas nos exemplos acima, considere utilizar blocos `try...catch` para capturar exceções e registá-las ou apresentá-las de forma adequada.  Para ambientes de produção, evite exibir mensagens de erro detalhadas diretamente ao utilizador, pois podem revelar informações sensíveis sobre a sua base de dados.</w:t>
      </w:r>
    </w:p>
    <w:p w14:paraId="3E3AD7E6" w14:textId="77777777" w:rsidR="001C1AED" w:rsidRPr="008E65CD" w:rsidRDefault="00000000">
      <w:pPr>
        <w:pStyle w:val="Ttulo2"/>
        <w:rPr>
          <w:lang w:val="pt-BR"/>
        </w:rPr>
      </w:pPr>
      <w:bookmarkStart w:id="443" w:name="_Toc195354718"/>
      <w:r w:rsidRPr="008E65CD">
        <w:rPr>
          <w:lang w:val="pt-BR"/>
        </w:rPr>
        <w:lastRenderedPageBreak/>
        <w:t>60.6. Considerações de Segurança</w:t>
      </w:r>
      <w:bookmarkEnd w:id="443"/>
    </w:p>
    <w:p w14:paraId="72795AB5" w14:textId="77777777" w:rsidR="001C1AED" w:rsidRDefault="00000000">
      <w:r w:rsidRPr="008E65CD">
        <w:rPr>
          <w:lang w:val="pt-BR"/>
        </w:rPr>
        <w:t xml:space="preserve">A segurança é um aspeto crucial no desenvolvimento de aplicações web.  </w:t>
      </w:r>
      <w:r>
        <w:t>As seguintes práticas são essenciais:</w:t>
      </w:r>
    </w:p>
    <w:p w14:paraId="3499CEE3" w14:textId="77777777" w:rsidR="001C1AED" w:rsidRDefault="00000000">
      <w:pPr>
        <w:pStyle w:val="Commarcadores"/>
      </w:pPr>
      <w:r w:rsidRPr="008E65CD">
        <w:rPr>
          <w:lang w:val="pt-BR"/>
        </w:rPr>
        <w:t xml:space="preserve">  </w:t>
      </w:r>
      <w:r w:rsidRPr="008E65CD">
        <w:rPr>
          <w:b/>
          <w:lang w:val="pt-BR"/>
        </w:rPr>
        <w:t>Evite usar a função `mysql_*`:</w:t>
      </w:r>
      <w:r w:rsidRPr="008E65CD">
        <w:rPr>
          <w:lang w:val="pt-BR"/>
        </w:rPr>
        <w:t xml:space="preserve">  Esta extensão está obsoleta e é vulnerável a ataques de segurança. </w:t>
      </w:r>
      <w:r>
        <w:t>Utilize `mysqli` ou PDO (PHP Data Objects).</w:t>
      </w:r>
    </w:p>
    <w:p w14:paraId="0BA29AFB" w14:textId="77777777" w:rsidR="001C1AED" w:rsidRPr="008E65CD" w:rsidRDefault="00000000">
      <w:pPr>
        <w:pStyle w:val="Commarcadores"/>
        <w:rPr>
          <w:lang w:val="pt-BR"/>
        </w:rPr>
      </w:pPr>
      <w:r w:rsidRPr="008E65CD">
        <w:rPr>
          <w:lang w:val="pt-BR"/>
        </w:rPr>
        <w:t xml:space="preserve">  </w:t>
      </w:r>
      <w:r w:rsidRPr="008E65CD">
        <w:rPr>
          <w:b/>
          <w:lang w:val="pt-BR"/>
        </w:rPr>
        <w:t>Utilize Prepared Statements:</w:t>
      </w:r>
      <w:r w:rsidRPr="008E65CD">
        <w:rPr>
          <w:lang w:val="pt-BR"/>
        </w:rPr>
        <w:t xml:space="preserve">  Conforme explicado acima, prepared statements ajudam a prevenir ataques de Injeção SQL.</w:t>
      </w:r>
    </w:p>
    <w:p w14:paraId="782051B8" w14:textId="77777777" w:rsidR="001C1AED" w:rsidRPr="008E65CD" w:rsidRDefault="00000000">
      <w:pPr>
        <w:pStyle w:val="Commarcadores"/>
        <w:rPr>
          <w:lang w:val="pt-BR"/>
        </w:rPr>
      </w:pPr>
      <w:r w:rsidRPr="008E65CD">
        <w:rPr>
          <w:lang w:val="pt-BR"/>
        </w:rPr>
        <w:t xml:space="preserve">  </w:t>
      </w:r>
      <w:r w:rsidRPr="008E65CD">
        <w:rPr>
          <w:b/>
          <w:lang w:val="pt-BR"/>
        </w:rPr>
        <w:t>Valide e escape os dados de entrada:</w:t>
      </w:r>
      <w:r w:rsidRPr="008E65CD">
        <w:rPr>
          <w:lang w:val="pt-BR"/>
        </w:rPr>
        <w:t xml:space="preserve"> Sempre valide e escape os dados fornecidos pelo utilizador antes de os utilizar em consultas SQL.</w:t>
      </w:r>
    </w:p>
    <w:p w14:paraId="0AEBE513" w14:textId="77777777" w:rsidR="001C1AED" w:rsidRPr="008E65CD" w:rsidRDefault="00000000">
      <w:pPr>
        <w:pStyle w:val="Commarcadores"/>
        <w:rPr>
          <w:lang w:val="pt-BR"/>
        </w:rPr>
      </w:pPr>
      <w:r w:rsidRPr="008E65CD">
        <w:rPr>
          <w:lang w:val="pt-BR"/>
        </w:rPr>
        <w:t xml:space="preserve">  </w:t>
      </w:r>
      <w:r w:rsidRPr="008E65CD">
        <w:rPr>
          <w:b/>
          <w:lang w:val="pt-BR"/>
        </w:rPr>
        <w:t>Utilize senhas fortes:</w:t>
      </w:r>
      <w:r w:rsidRPr="008E65CD">
        <w:rPr>
          <w:lang w:val="pt-BR"/>
        </w:rPr>
        <w:t xml:space="preserve">  Utilize senhas fortes e armazene-as de forma segura (por exemplo, utilizando hashing com sal).</w:t>
      </w:r>
    </w:p>
    <w:p w14:paraId="16BFCCAB" w14:textId="77777777" w:rsidR="001C1AED" w:rsidRPr="008E65CD" w:rsidRDefault="00000000">
      <w:pPr>
        <w:pStyle w:val="Commarcadores"/>
        <w:rPr>
          <w:lang w:val="pt-BR"/>
        </w:rPr>
      </w:pPr>
      <w:r w:rsidRPr="008E65CD">
        <w:rPr>
          <w:lang w:val="pt-BR"/>
        </w:rPr>
        <w:t xml:space="preserve">  </w:t>
      </w:r>
      <w:r w:rsidRPr="008E65CD">
        <w:rPr>
          <w:b/>
          <w:lang w:val="pt-BR"/>
        </w:rPr>
        <w:t>Restrinja o acesso à base de dados:</w:t>
      </w:r>
      <w:r w:rsidRPr="008E65CD">
        <w:rPr>
          <w:lang w:val="pt-BR"/>
        </w:rPr>
        <w:t xml:space="preserve">  Conceda apenas as permissões necessárias aos utilizadores da base de dados.</w:t>
      </w:r>
    </w:p>
    <w:p w14:paraId="571B6987" w14:textId="77777777" w:rsidR="001C1AED" w:rsidRPr="008E65CD" w:rsidRDefault="00000000">
      <w:pPr>
        <w:pStyle w:val="Commarcadores"/>
        <w:rPr>
          <w:lang w:val="pt-BR"/>
        </w:rPr>
      </w:pPr>
      <w:r w:rsidRPr="008E65CD">
        <w:rPr>
          <w:lang w:val="pt-BR"/>
        </w:rPr>
        <w:t xml:space="preserve">  </w:t>
      </w:r>
      <w:r w:rsidRPr="008E65CD">
        <w:rPr>
          <w:b/>
          <w:lang w:val="pt-BR"/>
        </w:rPr>
        <w:t>Mantenha o software atualizado:</w:t>
      </w:r>
      <w:r w:rsidRPr="008E65CD">
        <w:rPr>
          <w:lang w:val="pt-BR"/>
        </w:rPr>
        <w:t xml:space="preserve">  Mantenha o PHP, o MySQL e o seu servidor web atualizados com as últimas correções de segurança.</w:t>
      </w:r>
    </w:p>
    <w:p w14:paraId="51AC3CBA" w14:textId="77777777" w:rsidR="001C1AED" w:rsidRPr="008E65CD" w:rsidRDefault="00000000">
      <w:pPr>
        <w:rPr>
          <w:lang w:val="pt-BR"/>
        </w:rPr>
      </w:pPr>
      <w:r w:rsidRPr="008E65CD">
        <w:rPr>
          <w:lang w:val="pt-BR"/>
        </w:rPr>
        <w:t>Seguindo estas diretrizes, estará no caminho certo para construir aplicações web seguras e eficientes utilizando PHP e MySQL.</w:t>
      </w:r>
    </w:p>
    <w:p w14:paraId="57A29FDC" w14:textId="77777777" w:rsidR="001C1AED" w:rsidRPr="008E65CD" w:rsidRDefault="00000000">
      <w:pPr>
        <w:rPr>
          <w:lang w:val="pt-BR"/>
        </w:rPr>
      </w:pPr>
      <w:r w:rsidRPr="008E65CD">
        <w:rPr>
          <w:lang w:val="pt-BR"/>
        </w:rPr>
        <w:br w:type="page"/>
      </w:r>
    </w:p>
    <w:p w14:paraId="14DB912B" w14:textId="77777777" w:rsidR="001C1AED" w:rsidRPr="008E65CD" w:rsidRDefault="00000000">
      <w:pPr>
        <w:pStyle w:val="Ttulo1"/>
        <w:rPr>
          <w:lang w:val="pt-BR"/>
        </w:rPr>
      </w:pPr>
      <w:bookmarkStart w:id="444" w:name="_Toc195354719"/>
      <w:r w:rsidRPr="008E65CD">
        <w:rPr>
          <w:lang w:val="pt-BR"/>
        </w:rPr>
        <w:lastRenderedPageBreak/>
        <w:t>61. PHP XML - Trabalhar com XML em PHP</w:t>
      </w:r>
      <w:bookmarkEnd w:id="444"/>
    </w:p>
    <w:p w14:paraId="465CD4B8" w14:textId="77777777" w:rsidR="001C1AED" w:rsidRPr="008E65CD" w:rsidRDefault="00000000">
      <w:pPr>
        <w:rPr>
          <w:lang w:val="pt-BR"/>
        </w:rPr>
      </w:pPr>
      <w:r w:rsidRPr="008E65CD">
        <w:rPr>
          <w:lang w:val="pt-BR"/>
        </w:rPr>
        <w:t>O PHP oferece diversas ferramentas e extensões para trabalhar com XML (Extensible Markup Language), permitindo a leitura, criação e manipulação de documentos XML de forma eficiente. XML é um formato amplamente utilizado para troca de dados entre sistemas e para configuração, tornando o seu domínio essencial para qualquer programador PHP. Este capítulo explora as principais formas de interagir com XML em PHP, abordando desde a análise simples até manipulações mais complexas.</w:t>
      </w:r>
    </w:p>
    <w:p w14:paraId="7259763A" w14:textId="77777777" w:rsidR="001C1AED" w:rsidRPr="008E65CD" w:rsidRDefault="00000000">
      <w:pPr>
        <w:pStyle w:val="Ttulo2"/>
        <w:rPr>
          <w:lang w:val="pt-BR"/>
        </w:rPr>
      </w:pPr>
      <w:bookmarkStart w:id="445" w:name="_Toc195354720"/>
      <w:r w:rsidRPr="008E65CD">
        <w:rPr>
          <w:lang w:val="pt-BR"/>
        </w:rPr>
        <w:t>61.1. Introdução ao XML e sua Importância</w:t>
      </w:r>
      <w:bookmarkEnd w:id="445"/>
    </w:p>
    <w:p w14:paraId="6D1971AC" w14:textId="77777777" w:rsidR="001C1AED" w:rsidRPr="008E65CD" w:rsidRDefault="00000000">
      <w:pPr>
        <w:rPr>
          <w:lang w:val="pt-BR"/>
        </w:rPr>
      </w:pPr>
      <w:r w:rsidRPr="008E65CD">
        <w:rPr>
          <w:lang w:val="pt-BR"/>
        </w:rPr>
        <w:t>XML é uma linguagem de marcação projetada para transportar e armazenar dados. Diferentemente do HTML, que se foca na apresentação, o XML enfatiza a descrição dos dados. A sua estrutura hierárquica, baseada em tags, permite representar informações complexas de forma organizada e legível, tanto para humanos como para máquinas.</w:t>
      </w:r>
    </w:p>
    <w:p w14:paraId="042AD530" w14:textId="77777777" w:rsidR="001C1AED" w:rsidRPr="008E65CD" w:rsidRDefault="00000000">
      <w:pPr>
        <w:rPr>
          <w:lang w:val="pt-BR"/>
        </w:rPr>
      </w:pPr>
      <w:r w:rsidRPr="008E65CD">
        <w:rPr>
          <w:lang w:val="pt-BR"/>
        </w:rPr>
        <w:t>A importância do XML reside na sua capacidade de interoperabilidade. Diferentes sistemas e aplicações, escritos em linguagens diversas, podem comunicar-se eficazmente através do XML, pois a estrutura dos dados é definida de forma clara e padronizada.  Além disso, o XML é extensível, permitindo a criação de vocabulários específicos para diferentes domínios.</w:t>
      </w:r>
    </w:p>
    <w:p w14:paraId="7A415618" w14:textId="77777777" w:rsidR="001C1AED" w:rsidRPr="008E65CD" w:rsidRDefault="00000000">
      <w:pPr>
        <w:pStyle w:val="Ttulo2"/>
        <w:rPr>
          <w:lang w:val="pt-BR"/>
        </w:rPr>
      </w:pPr>
      <w:bookmarkStart w:id="446" w:name="_Toc195354721"/>
      <w:r w:rsidRPr="008E65CD">
        <w:rPr>
          <w:lang w:val="pt-BR"/>
        </w:rPr>
        <w:t>61.2. Extensões PHP para XML</w:t>
      </w:r>
      <w:bookmarkEnd w:id="446"/>
    </w:p>
    <w:p w14:paraId="3790D7BF" w14:textId="77777777" w:rsidR="001C1AED" w:rsidRPr="008E65CD" w:rsidRDefault="00000000">
      <w:pPr>
        <w:rPr>
          <w:lang w:val="pt-BR"/>
        </w:rPr>
      </w:pPr>
      <w:r w:rsidRPr="008E65CD">
        <w:rPr>
          <w:lang w:val="pt-BR"/>
        </w:rPr>
        <w:t>O PHP oferece várias extensões para trabalhar com XML, sendo as mais comuns a SimpleXML e a DOM (Document Object Model).</w:t>
      </w:r>
    </w:p>
    <w:p w14:paraId="4AB18BFC" w14:textId="77777777" w:rsidR="001C1AED" w:rsidRPr="008E65CD" w:rsidRDefault="00000000">
      <w:pPr>
        <w:pStyle w:val="Commarcadores"/>
        <w:rPr>
          <w:lang w:val="pt-BR"/>
        </w:rPr>
      </w:pPr>
      <w:r w:rsidRPr="008E65CD">
        <w:rPr>
          <w:lang w:val="pt-BR"/>
        </w:rPr>
        <w:t xml:space="preserve">  </w:t>
      </w:r>
      <w:r w:rsidRPr="008E65CD">
        <w:rPr>
          <w:b/>
          <w:lang w:val="pt-BR"/>
        </w:rPr>
        <w:t>SimpleXML:</w:t>
      </w:r>
      <w:r w:rsidRPr="008E65CD">
        <w:rPr>
          <w:lang w:val="pt-BR"/>
        </w:rPr>
        <w:t xml:space="preserve"> Fornece uma forma simples e intuitiva de aceder e manipular documentos XML. Permite tratar o XML como uma hierarquia de objetos, facilitando a navegação e a extração de dados. É ideal para documentos XML com uma estrutura relativamente simples e linear.</w:t>
      </w:r>
    </w:p>
    <w:p w14:paraId="185414F9" w14:textId="77777777" w:rsidR="001C1AED" w:rsidRPr="008E65CD" w:rsidRDefault="00000000">
      <w:pPr>
        <w:pStyle w:val="Commarcadores"/>
        <w:rPr>
          <w:lang w:val="pt-BR"/>
        </w:rPr>
      </w:pPr>
      <w:r w:rsidRPr="008E65CD">
        <w:rPr>
          <w:lang w:val="pt-BR"/>
        </w:rPr>
        <w:t xml:space="preserve">  </w:t>
      </w:r>
      <w:r w:rsidRPr="008E65CD">
        <w:rPr>
          <w:b/>
          <w:lang w:val="pt-BR"/>
        </w:rPr>
        <w:t>DOM:</w:t>
      </w:r>
      <w:r w:rsidRPr="008E65CD">
        <w:rPr>
          <w:lang w:val="pt-BR"/>
        </w:rPr>
        <w:t xml:space="preserve">  Uma interface de programação para documentos HTML e XML.  Representa o documento XML como uma árvore, permitindo manipulações complexas, como a inserção, remoção e modificação de nós. A DOM API (Application Programming Interface) é mais completa e robusta que a SimpleXML, mas também mais complexa de usar.</w:t>
      </w:r>
    </w:p>
    <w:p w14:paraId="6CB54070" w14:textId="77777777" w:rsidR="001C1AED" w:rsidRPr="008E65CD" w:rsidRDefault="00000000">
      <w:pPr>
        <w:rPr>
          <w:lang w:val="pt-BR"/>
        </w:rPr>
      </w:pPr>
      <w:r w:rsidRPr="008E65CD">
        <w:rPr>
          <w:lang w:val="pt-BR"/>
        </w:rPr>
        <w:t>Além destas, existem outras extensões menos comuns, como a XMLReader e XMLWriter, que são úteis para processar documentos XML muito grandes, lendo-os de forma sequencial sem carregar todo o documento na memória.</w:t>
      </w:r>
    </w:p>
    <w:p w14:paraId="0075FA6F" w14:textId="77777777" w:rsidR="001C1AED" w:rsidRPr="008E65CD" w:rsidRDefault="00000000">
      <w:pPr>
        <w:pStyle w:val="Ttulo2"/>
        <w:rPr>
          <w:lang w:val="pt-BR"/>
        </w:rPr>
      </w:pPr>
      <w:bookmarkStart w:id="447" w:name="_Toc195354722"/>
      <w:r w:rsidRPr="008E65CD">
        <w:rPr>
          <w:lang w:val="pt-BR"/>
        </w:rPr>
        <w:t>61.3. SimpleXML: Leitura e Manipulação Simples</w:t>
      </w:r>
      <w:bookmarkEnd w:id="447"/>
    </w:p>
    <w:p w14:paraId="49151D76" w14:textId="77777777" w:rsidR="001C1AED" w:rsidRPr="008E65CD" w:rsidRDefault="00000000">
      <w:pPr>
        <w:rPr>
          <w:lang w:val="pt-BR"/>
        </w:rPr>
      </w:pPr>
      <w:r w:rsidRPr="008E65CD">
        <w:rPr>
          <w:lang w:val="pt-BR"/>
        </w:rPr>
        <w:t>A extensão SimpleXML é a mais indicada para começar a trabalhar com XML em PHP devido à sua simplicidade.</w:t>
      </w:r>
    </w:p>
    <w:p w14:paraId="4A1806FE" w14:textId="77777777" w:rsidR="001C1AED" w:rsidRPr="008E65CD" w:rsidRDefault="00000000">
      <w:pPr>
        <w:rPr>
          <w:lang w:val="pt-BR"/>
        </w:rPr>
      </w:pPr>
      <w:r w:rsidRPr="008E65CD">
        <w:rPr>
          <w:b/>
          <w:lang w:val="pt-BR"/>
        </w:rPr>
        <w:t>61.3.1. Leitura de um Documento XML:</w:t>
      </w:r>
    </w:p>
    <w:p w14:paraId="16D11C63" w14:textId="77777777" w:rsidR="001C1AED" w:rsidRPr="008E65CD" w:rsidRDefault="00000000">
      <w:pPr>
        <w:rPr>
          <w:lang w:val="pt-BR"/>
        </w:rPr>
      </w:pPr>
      <w:r w:rsidRPr="008E65CD">
        <w:rPr>
          <w:lang w:val="pt-BR"/>
        </w:rPr>
        <w:t>Para ler um documento XML usando SimpleXML, utiliza-se a função `simplexml_load_</w:t>
      </w:r>
      <w:proofErr w:type="gramStart"/>
      <w:r w:rsidRPr="008E65CD">
        <w:rPr>
          <w:lang w:val="pt-BR"/>
        </w:rPr>
        <w:t>file(</w:t>
      </w:r>
      <w:proofErr w:type="gramEnd"/>
      <w:r w:rsidRPr="008E65CD">
        <w:rPr>
          <w:lang w:val="pt-BR"/>
        </w:rPr>
        <w:t>)` ou `simplexml_load_</w:t>
      </w:r>
      <w:proofErr w:type="gramStart"/>
      <w:r w:rsidRPr="008E65CD">
        <w:rPr>
          <w:lang w:val="pt-BR"/>
        </w:rPr>
        <w:t>string(</w:t>
      </w:r>
      <w:proofErr w:type="gramEnd"/>
      <w:r w:rsidRPr="008E65CD">
        <w:rPr>
          <w:lang w:val="pt-BR"/>
        </w:rPr>
        <w:t>)`. A primeira carrega o XML a partir de um ficheiro, enquanto a segunda carrega a partir de uma string.</w:t>
      </w:r>
    </w:p>
    <w:p w14:paraId="6F3ABAD5" w14:textId="77777777" w:rsidR="001C1AED" w:rsidRPr="008E65CD" w:rsidRDefault="00000000">
      <w:pPr>
        <w:pStyle w:val="Code"/>
        <w:shd w:val="clear" w:color="auto" w:fill="000000"/>
        <w:rPr>
          <w:lang w:val="pt-BR"/>
        </w:rPr>
      </w:pPr>
      <w:r w:rsidRPr="008E65CD">
        <w:rPr>
          <w:color w:val="00FF00"/>
          <w:lang w:val="pt-BR"/>
        </w:rPr>
        <w:lastRenderedPageBreak/>
        <w:t>&lt;?php</w:t>
      </w:r>
      <w:r w:rsidRPr="008E65CD">
        <w:rPr>
          <w:color w:val="00FF00"/>
          <w:lang w:val="pt-BR"/>
        </w:rPr>
        <w:br/>
        <w:t>$xml = simplexml_load_file("dados.xml");</w:t>
      </w:r>
      <w:r w:rsidRPr="008E65CD">
        <w:rPr>
          <w:color w:val="00FF00"/>
          <w:lang w:val="pt-BR"/>
        </w:rPr>
        <w:br/>
        <w:t>if ($xml === false) {</w:t>
      </w:r>
      <w:r w:rsidRPr="008E65CD">
        <w:rPr>
          <w:color w:val="00FF00"/>
          <w:lang w:val="pt-BR"/>
        </w:rPr>
        <w:br/>
        <w:t>echo "Falha ao carregar o XML.";</w:t>
      </w:r>
      <w:r w:rsidRPr="008E65CD">
        <w:rPr>
          <w:color w:val="00FF00"/>
          <w:lang w:val="pt-BR"/>
        </w:rPr>
        <w:br/>
        <w:t>foreach(libxml_get_</w:t>
      </w:r>
      <w:proofErr w:type="gramStart"/>
      <w:r w:rsidRPr="008E65CD">
        <w:rPr>
          <w:color w:val="00FF00"/>
          <w:lang w:val="pt-BR"/>
        </w:rPr>
        <w:t>errors(</w:t>
      </w:r>
      <w:proofErr w:type="gramEnd"/>
      <w:r w:rsidRPr="008E65CD">
        <w:rPr>
          <w:color w:val="00FF00"/>
          <w:lang w:val="pt-BR"/>
        </w:rPr>
        <w:t>) as $error) {</w:t>
      </w:r>
      <w:r w:rsidRPr="008E65CD">
        <w:rPr>
          <w:color w:val="00FF00"/>
          <w:lang w:val="pt-BR"/>
        </w:rPr>
        <w:br/>
        <w:t>echo "&lt;br&gt;", $error-&gt;message;</w:t>
      </w:r>
      <w:r w:rsidRPr="008E65CD">
        <w:rPr>
          <w:color w:val="00FF00"/>
          <w:lang w:val="pt-BR"/>
        </w:rPr>
        <w:br/>
        <w:t>}</w:t>
      </w:r>
      <w:r w:rsidRPr="008E65CD">
        <w:rPr>
          <w:color w:val="00FF00"/>
          <w:lang w:val="pt-BR"/>
        </w:rPr>
        <w:br/>
        <w:t>exit;</w:t>
      </w:r>
      <w:r w:rsidRPr="008E65CD">
        <w:rPr>
          <w:color w:val="00FF00"/>
          <w:lang w:val="pt-BR"/>
        </w:rPr>
        <w:br/>
        <w:t>}</w:t>
      </w:r>
      <w:r w:rsidRPr="008E65CD">
        <w:rPr>
          <w:color w:val="00FF00"/>
          <w:lang w:val="pt-BR"/>
        </w:rPr>
        <w:br/>
        <w:t xml:space="preserve">echo "Título do livro: </w:t>
      </w:r>
      <w:proofErr w:type="gramStart"/>
      <w:r w:rsidRPr="008E65CD">
        <w:rPr>
          <w:color w:val="00FF00"/>
          <w:lang w:val="pt-BR"/>
        </w:rPr>
        <w:t>" .</w:t>
      </w:r>
      <w:proofErr w:type="gramEnd"/>
      <w:r w:rsidRPr="008E65CD">
        <w:rPr>
          <w:color w:val="00FF00"/>
          <w:lang w:val="pt-BR"/>
        </w:rPr>
        <w:t xml:space="preserve"> $xml-&gt;</w:t>
      </w:r>
      <w:proofErr w:type="gramStart"/>
      <w:r w:rsidRPr="008E65CD">
        <w:rPr>
          <w:color w:val="00FF00"/>
          <w:lang w:val="pt-BR"/>
        </w:rPr>
        <w:t>livro[0]-</w:t>
      </w:r>
      <w:proofErr w:type="gramEnd"/>
      <w:r w:rsidRPr="008E65CD">
        <w:rPr>
          <w:color w:val="00FF00"/>
          <w:lang w:val="pt-BR"/>
        </w:rPr>
        <w:t>&gt;</w:t>
      </w:r>
      <w:proofErr w:type="gramStart"/>
      <w:r w:rsidRPr="008E65CD">
        <w:rPr>
          <w:color w:val="00FF00"/>
          <w:lang w:val="pt-BR"/>
        </w:rPr>
        <w:t>titulo .</w:t>
      </w:r>
      <w:proofErr w:type="gramEnd"/>
      <w:r w:rsidRPr="008E65CD">
        <w:rPr>
          <w:color w:val="00FF00"/>
          <w:lang w:val="pt-BR"/>
        </w:rPr>
        <w:t xml:space="preserve"> "&lt;br&gt;";</w:t>
      </w:r>
      <w:r w:rsidRPr="008E65CD">
        <w:rPr>
          <w:color w:val="00FF00"/>
          <w:lang w:val="pt-BR"/>
        </w:rPr>
        <w:br/>
        <w:t xml:space="preserve">echo "Autor do livro: </w:t>
      </w:r>
      <w:proofErr w:type="gramStart"/>
      <w:r w:rsidRPr="008E65CD">
        <w:rPr>
          <w:color w:val="00FF00"/>
          <w:lang w:val="pt-BR"/>
        </w:rPr>
        <w:t>" .</w:t>
      </w:r>
      <w:proofErr w:type="gramEnd"/>
      <w:r w:rsidRPr="008E65CD">
        <w:rPr>
          <w:color w:val="00FF00"/>
          <w:lang w:val="pt-BR"/>
        </w:rPr>
        <w:t xml:space="preserve"> $xml-&gt;</w:t>
      </w:r>
      <w:proofErr w:type="gramStart"/>
      <w:r w:rsidRPr="008E65CD">
        <w:rPr>
          <w:color w:val="00FF00"/>
          <w:lang w:val="pt-BR"/>
        </w:rPr>
        <w:t>livro[0]-</w:t>
      </w:r>
      <w:proofErr w:type="gramEnd"/>
      <w:r w:rsidRPr="008E65CD">
        <w:rPr>
          <w:color w:val="00FF00"/>
          <w:lang w:val="pt-BR"/>
        </w:rPr>
        <w:t>&gt;</w:t>
      </w:r>
      <w:proofErr w:type="gramStart"/>
      <w:r w:rsidRPr="008E65CD">
        <w:rPr>
          <w:color w:val="00FF00"/>
          <w:lang w:val="pt-BR"/>
        </w:rPr>
        <w:t>autor .</w:t>
      </w:r>
      <w:proofErr w:type="gramEnd"/>
      <w:r w:rsidRPr="008E65CD">
        <w:rPr>
          <w:color w:val="00FF00"/>
          <w:lang w:val="pt-BR"/>
        </w:rPr>
        <w:t xml:space="preserve"> "&lt;br&gt;";</w:t>
      </w:r>
      <w:r w:rsidRPr="008E65CD">
        <w:rPr>
          <w:color w:val="00FF00"/>
          <w:lang w:val="pt-BR"/>
        </w:rPr>
        <w:br/>
        <w:t>?&gt;</w:t>
      </w:r>
    </w:p>
    <w:p w14:paraId="3B1E7869" w14:textId="77777777" w:rsidR="001C1AED" w:rsidRPr="008E65CD" w:rsidRDefault="00000000">
      <w:pPr>
        <w:rPr>
          <w:lang w:val="pt-BR"/>
        </w:rPr>
      </w:pPr>
      <w:r w:rsidRPr="008E65CD">
        <w:rPr>
          <w:lang w:val="pt-BR"/>
        </w:rPr>
        <w:t>Este exemplo carrega o ficheiro `dados.xml` e acede ao título e autor do primeiro livro. É crucial verificar se o carregamento do XML foi bem-sucedido, pois erros na estrutura do XML podem impedir a sua correta análise. A função `libxml_get_</w:t>
      </w:r>
      <w:proofErr w:type="gramStart"/>
      <w:r w:rsidRPr="008E65CD">
        <w:rPr>
          <w:lang w:val="pt-BR"/>
        </w:rPr>
        <w:t>errors(</w:t>
      </w:r>
      <w:proofErr w:type="gramEnd"/>
      <w:r w:rsidRPr="008E65CD">
        <w:rPr>
          <w:lang w:val="pt-BR"/>
        </w:rPr>
        <w:t>)` retorna uma lista de erros de análise, que podem ser úteis para diagnosticar problemas.</w:t>
      </w:r>
    </w:p>
    <w:p w14:paraId="1AFE37BA" w14:textId="77777777" w:rsidR="001C1AED" w:rsidRPr="008E65CD" w:rsidRDefault="00000000">
      <w:pPr>
        <w:rPr>
          <w:lang w:val="pt-BR"/>
        </w:rPr>
      </w:pPr>
      <w:r w:rsidRPr="008E65CD">
        <w:rPr>
          <w:b/>
          <w:lang w:val="pt-BR"/>
        </w:rPr>
        <w:t>61.3.2. Aceder a Elementos e Atributos:</w:t>
      </w:r>
    </w:p>
    <w:p w14:paraId="25AC9D69" w14:textId="77777777" w:rsidR="001C1AED" w:rsidRPr="008E65CD" w:rsidRDefault="00000000">
      <w:pPr>
        <w:rPr>
          <w:lang w:val="pt-BR"/>
        </w:rPr>
      </w:pPr>
      <w:r w:rsidRPr="008E65CD">
        <w:rPr>
          <w:lang w:val="pt-BR"/>
        </w:rPr>
        <w:t>Aceder a elementos e atributos é feito através da notação de objeto. Por exemplo, `$xml-&gt;livro-&gt;</w:t>
      </w:r>
      <w:proofErr w:type="gramStart"/>
      <w:r w:rsidRPr="008E65CD">
        <w:rPr>
          <w:lang w:val="pt-BR"/>
        </w:rPr>
        <w:t>titulo</w:t>
      </w:r>
      <w:proofErr w:type="gramEnd"/>
      <w:r w:rsidRPr="008E65CD">
        <w:rPr>
          <w:lang w:val="pt-BR"/>
        </w:rPr>
        <w:t>` acede ao elemento `</w:t>
      </w:r>
      <w:proofErr w:type="gramStart"/>
      <w:r w:rsidRPr="008E65CD">
        <w:rPr>
          <w:lang w:val="pt-BR"/>
        </w:rPr>
        <w:t>titulo</w:t>
      </w:r>
      <w:proofErr w:type="gramEnd"/>
      <w:r w:rsidRPr="008E65CD">
        <w:rPr>
          <w:lang w:val="pt-BR"/>
        </w:rPr>
        <w:t>` dentro do elemento `livro`. Para iterar sobre vários elementos com o mesmo nome, pode-se usar um ciclo `foreach`.</w:t>
      </w:r>
    </w:p>
    <w:p w14:paraId="6A1F7984"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foreach ($xml-&gt;livro as $livro) {</w:t>
      </w:r>
      <w:r w:rsidRPr="008E65CD">
        <w:rPr>
          <w:color w:val="00FF00"/>
          <w:lang w:val="pt-BR"/>
        </w:rPr>
        <w:br/>
        <w:t xml:space="preserve">echo "Título: </w:t>
      </w:r>
      <w:proofErr w:type="gramStart"/>
      <w:r w:rsidRPr="008E65CD">
        <w:rPr>
          <w:color w:val="00FF00"/>
          <w:lang w:val="pt-BR"/>
        </w:rPr>
        <w:t>" .</w:t>
      </w:r>
      <w:proofErr w:type="gramEnd"/>
      <w:r w:rsidRPr="008E65CD">
        <w:rPr>
          <w:color w:val="00FF00"/>
          <w:lang w:val="pt-BR"/>
        </w:rPr>
        <w:t xml:space="preserve"> $livro-&gt;</w:t>
      </w:r>
      <w:proofErr w:type="gramStart"/>
      <w:r w:rsidRPr="008E65CD">
        <w:rPr>
          <w:color w:val="00FF00"/>
          <w:lang w:val="pt-BR"/>
        </w:rPr>
        <w:t>titulo .</w:t>
      </w:r>
      <w:proofErr w:type="gramEnd"/>
      <w:r w:rsidRPr="008E65CD">
        <w:rPr>
          <w:color w:val="00FF00"/>
          <w:lang w:val="pt-BR"/>
        </w:rPr>
        <w:t xml:space="preserve"> "&lt;br&gt;";</w:t>
      </w:r>
      <w:r w:rsidRPr="008E65CD">
        <w:rPr>
          <w:color w:val="00FF00"/>
          <w:lang w:val="pt-BR"/>
        </w:rPr>
        <w:br/>
        <w:t xml:space="preserve">echo "Autor: </w:t>
      </w:r>
      <w:proofErr w:type="gramStart"/>
      <w:r w:rsidRPr="008E65CD">
        <w:rPr>
          <w:color w:val="00FF00"/>
          <w:lang w:val="pt-BR"/>
        </w:rPr>
        <w:t>" .</w:t>
      </w:r>
      <w:proofErr w:type="gramEnd"/>
      <w:r w:rsidRPr="008E65CD">
        <w:rPr>
          <w:color w:val="00FF00"/>
          <w:lang w:val="pt-BR"/>
        </w:rPr>
        <w:t xml:space="preserve"> $livro-&gt;</w:t>
      </w:r>
      <w:proofErr w:type="gramStart"/>
      <w:r w:rsidRPr="008E65CD">
        <w:rPr>
          <w:color w:val="00FF00"/>
          <w:lang w:val="pt-BR"/>
        </w:rPr>
        <w:t>autor .</w:t>
      </w:r>
      <w:proofErr w:type="gramEnd"/>
      <w:r w:rsidRPr="008E65CD">
        <w:rPr>
          <w:color w:val="00FF00"/>
          <w:lang w:val="pt-BR"/>
        </w:rPr>
        <w:t xml:space="preserve"> "&lt;br&gt;";</w:t>
      </w:r>
      <w:r w:rsidRPr="008E65CD">
        <w:rPr>
          <w:color w:val="00FF00"/>
          <w:lang w:val="pt-BR"/>
        </w:rPr>
        <w:br/>
        <w:t xml:space="preserve">echo "Preço: </w:t>
      </w:r>
      <w:proofErr w:type="gramStart"/>
      <w:r w:rsidRPr="008E65CD">
        <w:rPr>
          <w:color w:val="00FF00"/>
          <w:lang w:val="pt-BR"/>
        </w:rPr>
        <w:t>" .</w:t>
      </w:r>
      <w:proofErr w:type="gramEnd"/>
      <w:r w:rsidRPr="008E65CD">
        <w:rPr>
          <w:color w:val="00FF00"/>
          <w:lang w:val="pt-BR"/>
        </w:rPr>
        <w:t xml:space="preserve"> $livro-&gt;</w:t>
      </w:r>
      <w:proofErr w:type="gramStart"/>
      <w:r w:rsidRPr="008E65CD">
        <w:rPr>
          <w:color w:val="00FF00"/>
          <w:lang w:val="pt-BR"/>
        </w:rPr>
        <w:t>preco .</w:t>
      </w:r>
      <w:proofErr w:type="gramEnd"/>
      <w:r w:rsidRPr="008E65CD">
        <w:rPr>
          <w:color w:val="00FF00"/>
          <w:lang w:val="pt-BR"/>
        </w:rPr>
        <w:t xml:space="preserve"> "&lt;br&gt;&lt;br&gt;";</w:t>
      </w:r>
      <w:r w:rsidRPr="008E65CD">
        <w:rPr>
          <w:color w:val="00FF00"/>
          <w:lang w:val="pt-BR"/>
        </w:rPr>
        <w:br/>
        <w:t>}</w:t>
      </w:r>
      <w:r w:rsidRPr="008E65CD">
        <w:rPr>
          <w:color w:val="00FF00"/>
          <w:lang w:val="pt-BR"/>
        </w:rPr>
        <w:br/>
        <w:t>?&gt;</w:t>
      </w:r>
    </w:p>
    <w:p w14:paraId="5485BBE1" w14:textId="77777777" w:rsidR="001C1AED" w:rsidRPr="008E65CD" w:rsidRDefault="00000000">
      <w:pPr>
        <w:rPr>
          <w:lang w:val="pt-BR"/>
        </w:rPr>
      </w:pPr>
      <w:r w:rsidRPr="008E65CD">
        <w:rPr>
          <w:lang w:val="pt-BR"/>
        </w:rPr>
        <w:t>Para aceder a atributos de um elemento, utiliza-se a notação de atributo: `$livro['id</w:t>
      </w:r>
      <w:proofErr w:type="gramStart"/>
      <w:r w:rsidRPr="008E65CD">
        <w:rPr>
          <w:lang w:val="pt-BR"/>
        </w:rPr>
        <w:t>']`</w:t>
      </w:r>
      <w:proofErr w:type="gramEnd"/>
      <w:r w:rsidRPr="008E65CD">
        <w:rPr>
          <w:lang w:val="pt-BR"/>
        </w:rPr>
        <w:t xml:space="preserve"> acede ao atributo `id` do elemento `$livro`.</w:t>
      </w:r>
    </w:p>
    <w:p w14:paraId="29859B67" w14:textId="77777777" w:rsidR="001C1AED" w:rsidRPr="008E65CD" w:rsidRDefault="00000000">
      <w:pPr>
        <w:rPr>
          <w:lang w:val="pt-BR"/>
        </w:rPr>
      </w:pPr>
      <w:r w:rsidRPr="008E65CD">
        <w:rPr>
          <w:b/>
          <w:lang w:val="pt-BR"/>
        </w:rPr>
        <w:t>61.3.3. Criação de um Documento XML:</w:t>
      </w:r>
    </w:p>
    <w:p w14:paraId="05A79125" w14:textId="77777777" w:rsidR="001C1AED" w:rsidRPr="008E65CD" w:rsidRDefault="00000000">
      <w:pPr>
        <w:rPr>
          <w:lang w:val="pt-BR"/>
        </w:rPr>
      </w:pPr>
      <w:r w:rsidRPr="008E65CD">
        <w:rPr>
          <w:lang w:val="pt-BR"/>
        </w:rPr>
        <w:t>Embora SimpleXML seja mais frequentemente usado para leitura, também pode ser usado para criar documentos XML, mas com algumas limitações. A criação é feita através da criação de um objeto SimpleXMLElement e da adição de elementos e atributos.</w:t>
      </w:r>
    </w:p>
    <w:p w14:paraId="0877D9F0"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$root = new SimpleXMLElement("&lt;</w:t>
      </w:r>
      <w:proofErr w:type="gramStart"/>
      <w:r w:rsidRPr="008E65CD">
        <w:rPr>
          <w:color w:val="00FF00"/>
          <w:lang w:val="pt-BR"/>
        </w:rPr>
        <w:t>catalogo</w:t>
      </w:r>
      <w:proofErr w:type="gramEnd"/>
      <w:r w:rsidRPr="008E65CD">
        <w:rPr>
          <w:color w:val="00FF00"/>
          <w:lang w:val="pt-BR"/>
        </w:rPr>
        <w:t>/&gt;");</w:t>
      </w:r>
      <w:r w:rsidRPr="008E65CD">
        <w:rPr>
          <w:color w:val="00FF00"/>
          <w:lang w:val="pt-BR"/>
        </w:rPr>
        <w:br/>
        <w:t>$livro = $root-&gt;addChild('livro');</w:t>
      </w:r>
      <w:r w:rsidRPr="008E65CD">
        <w:rPr>
          <w:color w:val="00FF00"/>
          <w:lang w:val="pt-BR"/>
        </w:rPr>
        <w:br/>
        <w:t>$livro-&gt;</w:t>
      </w:r>
      <w:proofErr w:type="gramStart"/>
      <w:r w:rsidRPr="008E65CD">
        <w:rPr>
          <w:color w:val="00FF00"/>
          <w:lang w:val="pt-BR"/>
        </w:rPr>
        <w:t>addChild(</w:t>
      </w:r>
      <w:proofErr w:type="gramEnd"/>
      <w:r w:rsidRPr="008E65CD">
        <w:rPr>
          <w:color w:val="00FF00"/>
          <w:lang w:val="pt-BR"/>
        </w:rPr>
        <w:t>'</w:t>
      </w:r>
      <w:proofErr w:type="gramStart"/>
      <w:r w:rsidRPr="008E65CD">
        <w:rPr>
          <w:color w:val="00FF00"/>
          <w:lang w:val="pt-BR"/>
        </w:rPr>
        <w:t>titulo</w:t>
      </w:r>
      <w:proofErr w:type="gramEnd"/>
      <w:r w:rsidRPr="008E65CD">
        <w:rPr>
          <w:color w:val="00FF00"/>
          <w:lang w:val="pt-BR"/>
        </w:rPr>
        <w:t>', 'Novo Livro');</w:t>
      </w:r>
      <w:r w:rsidRPr="008E65CD">
        <w:rPr>
          <w:color w:val="00FF00"/>
          <w:lang w:val="pt-BR"/>
        </w:rPr>
        <w:br/>
        <w:t>$livro-&gt;</w:t>
      </w:r>
      <w:proofErr w:type="gramStart"/>
      <w:r w:rsidRPr="008E65CD">
        <w:rPr>
          <w:color w:val="00FF00"/>
          <w:lang w:val="pt-BR"/>
        </w:rPr>
        <w:t>addChild(</w:t>
      </w:r>
      <w:proofErr w:type="gramEnd"/>
      <w:r w:rsidRPr="008E65CD">
        <w:rPr>
          <w:color w:val="00FF00"/>
          <w:lang w:val="pt-BR"/>
        </w:rPr>
        <w:t>'autor', 'Autor Desconhecido');</w:t>
      </w:r>
      <w:r w:rsidRPr="008E65CD">
        <w:rPr>
          <w:color w:val="00FF00"/>
          <w:lang w:val="pt-BR"/>
        </w:rPr>
        <w:br/>
        <w:t>$dom = new DOMDocument('1.0');</w:t>
      </w:r>
      <w:r w:rsidRPr="008E65CD">
        <w:rPr>
          <w:color w:val="00FF00"/>
          <w:lang w:val="pt-BR"/>
        </w:rPr>
        <w:br/>
        <w:t>$dom-&gt;preserveWhiteSpace = false;</w:t>
      </w:r>
      <w:r w:rsidRPr="008E65CD">
        <w:rPr>
          <w:color w:val="00FF00"/>
          <w:lang w:val="pt-BR"/>
        </w:rPr>
        <w:br/>
        <w:t>$dom-&gt;formatOutput = true;</w:t>
      </w:r>
      <w:r w:rsidRPr="008E65CD">
        <w:rPr>
          <w:color w:val="00FF00"/>
          <w:lang w:val="pt-BR"/>
        </w:rPr>
        <w:br/>
        <w:t>$dom-&gt;loadXML($root-&gt;</w:t>
      </w:r>
      <w:proofErr w:type="gramStart"/>
      <w:r w:rsidRPr="008E65CD">
        <w:rPr>
          <w:color w:val="00FF00"/>
          <w:lang w:val="pt-BR"/>
        </w:rPr>
        <w:t>asXML(</w:t>
      </w:r>
      <w:proofErr w:type="gramEnd"/>
      <w:r w:rsidRPr="008E65CD">
        <w:rPr>
          <w:color w:val="00FF00"/>
          <w:lang w:val="pt-BR"/>
        </w:rPr>
        <w:t>));</w:t>
      </w:r>
      <w:r w:rsidRPr="008E65CD">
        <w:rPr>
          <w:color w:val="00FF00"/>
          <w:lang w:val="pt-BR"/>
        </w:rPr>
        <w:br/>
        <w:t>echo $dom-&gt;</w:t>
      </w:r>
      <w:proofErr w:type="gramStart"/>
      <w:r w:rsidRPr="008E65CD">
        <w:rPr>
          <w:color w:val="00FF00"/>
          <w:lang w:val="pt-BR"/>
        </w:rPr>
        <w:t>saveXML(</w:t>
      </w:r>
      <w:proofErr w:type="gramEnd"/>
      <w:r w:rsidRPr="008E65CD">
        <w:rPr>
          <w:color w:val="00FF00"/>
          <w:lang w:val="pt-BR"/>
        </w:rPr>
        <w:t>);</w:t>
      </w:r>
      <w:r w:rsidRPr="008E65CD">
        <w:rPr>
          <w:color w:val="00FF00"/>
          <w:lang w:val="pt-BR"/>
        </w:rPr>
        <w:br/>
        <w:t>?&gt;</w:t>
      </w:r>
    </w:p>
    <w:p w14:paraId="78F08714" w14:textId="77777777" w:rsidR="001C1AED" w:rsidRPr="008E65CD" w:rsidRDefault="00000000">
      <w:pPr>
        <w:rPr>
          <w:lang w:val="pt-BR"/>
        </w:rPr>
      </w:pPr>
      <w:r w:rsidRPr="008E65CD">
        <w:rPr>
          <w:lang w:val="pt-BR"/>
        </w:rPr>
        <w:lastRenderedPageBreak/>
        <w:t>Este exemplo cria um documento XML simples com a estrutura `&lt;</w:t>
      </w:r>
      <w:proofErr w:type="gramStart"/>
      <w:r w:rsidRPr="008E65CD">
        <w:rPr>
          <w:lang w:val="pt-BR"/>
        </w:rPr>
        <w:t>catalogo</w:t>
      </w:r>
      <w:proofErr w:type="gramEnd"/>
      <w:r w:rsidRPr="008E65CD">
        <w:rPr>
          <w:lang w:val="pt-BR"/>
        </w:rPr>
        <w:t>&gt;&lt;livro&gt;&lt;</w:t>
      </w:r>
      <w:proofErr w:type="gramStart"/>
      <w:r w:rsidRPr="008E65CD">
        <w:rPr>
          <w:lang w:val="pt-BR"/>
        </w:rPr>
        <w:t>titulo</w:t>
      </w:r>
      <w:proofErr w:type="gramEnd"/>
      <w:r w:rsidRPr="008E65CD">
        <w:rPr>
          <w:lang w:val="pt-BR"/>
        </w:rPr>
        <w:t>&gt;Novo Livro&lt;/</w:t>
      </w:r>
      <w:proofErr w:type="gramStart"/>
      <w:r w:rsidRPr="008E65CD">
        <w:rPr>
          <w:lang w:val="pt-BR"/>
        </w:rPr>
        <w:t>titulo</w:t>
      </w:r>
      <w:proofErr w:type="gramEnd"/>
      <w:r w:rsidRPr="008E65CD">
        <w:rPr>
          <w:lang w:val="pt-BR"/>
        </w:rPr>
        <w:t>&gt;&lt;autor&gt;Autor Desconhecido&lt;/autor&gt;&lt;/livro&gt;&lt;/</w:t>
      </w:r>
      <w:proofErr w:type="gramStart"/>
      <w:r w:rsidRPr="008E65CD">
        <w:rPr>
          <w:lang w:val="pt-BR"/>
        </w:rPr>
        <w:t>catalogo</w:t>
      </w:r>
      <w:proofErr w:type="gramEnd"/>
      <w:r w:rsidRPr="008E65CD">
        <w:rPr>
          <w:lang w:val="pt-BR"/>
        </w:rPr>
        <w:t>&gt;`.  A transformação do SimpleXMLElement para DOMDocument permite formatar o XML para melhor legibilidade.</w:t>
      </w:r>
    </w:p>
    <w:p w14:paraId="3E7B01A0" w14:textId="77777777" w:rsidR="001C1AED" w:rsidRPr="008E65CD" w:rsidRDefault="00000000">
      <w:pPr>
        <w:pStyle w:val="Ttulo2"/>
        <w:rPr>
          <w:lang w:val="pt-BR"/>
        </w:rPr>
      </w:pPr>
      <w:bookmarkStart w:id="448" w:name="_Toc195354723"/>
      <w:r w:rsidRPr="008E65CD">
        <w:rPr>
          <w:lang w:val="pt-BR"/>
        </w:rPr>
        <w:t>61.4. DOM: Manipulação Avançada de XML</w:t>
      </w:r>
      <w:bookmarkEnd w:id="448"/>
    </w:p>
    <w:p w14:paraId="0FFA3E9B" w14:textId="77777777" w:rsidR="001C1AED" w:rsidRPr="008E65CD" w:rsidRDefault="00000000">
      <w:pPr>
        <w:rPr>
          <w:lang w:val="pt-BR"/>
        </w:rPr>
      </w:pPr>
      <w:r w:rsidRPr="008E65CD">
        <w:rPr>
          <w:lang w:val="pt-BR"/>
        </w:rPr>
        <w:t>A extensão DOM oferece um controlo mais granular sobre a manipulação de documentos XML. É mais complexa que SimpleXML, mas permite realizar operações mais avançadas, como a inserção de novos nós em posições específicas, a remoção de nós e a manipulação de atributos de forma mais precisa.</w:t>
      </w:r>
    </w:p>
    <w:p w14:paraId="0E406DDE" w14:textId="77777777" w:rsidR="001C1AED" w:rsidRPr="008E65CD" w:rsidRDefault="00000000">
      <w:pPr>
        <w:rPr>
          <w:lang w:val="pt-BR"/>
        </w:rPr>
      </w:pPr>
      <w:r w:rsidRPr="008E65CD">
        <w:rPr>
          <w:b/>
          <w:lang w:val="pt-BR"/>
        </w:rPr>
        <w:t>61.4.1. Carregar um Documento XML com DOM:</w:t>
      </w:r>
    </w:p>
    <w:p w14:paraId="58C3A1E8"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$dom = new DOMDocument();</w:t>
      </w:r>
      <w:r w:rsidRPr="008E65CD">
        <w:rPr>
          <w:color w:val="00FF00"/>
          <w:lang w:val="pt-BR"/>
        </w:rPr>
        <w:br/>
        <w:t>$dom-&gt;load("dados.xml");</w:t>
      </w:r>
      <w:r w:rsidRPr="008E65CD">
        <w:rPr>
          <w:color w:val="00FF00"/>
          <w:lang w:val="pt-BR"/>
        </w:rPr>
        <w:br/>
        <w:t xml:space="preserve">if </w:t>
      </w:r>
      <w:proofErr w:type="gramStart"/>
      <w:r w:rsidRPr="008E65CD">
        <w:rPr>
          <w:color w:val="00FF00"/>
          <w:lang w:val="pt-BR"/>
        </w:rPr>
        <w:t>(!$</w:t>
      </w:r>
      <w:proofErr w:type="gramEnd"/>
      <w:r w:rsidRPr="008E65CD">
        <w:rPr>
          <w:color w:val="00FF00"/>
          <w:lang w:val="pt-BR"/>
        </w:rPr>
        <w:t>dom) {</w:t>
      </w:r>
      <w:r w:rsidRPr="008E65CD">
        <w:rPr>
          <w:color w:val="00FF00"/>
          <w:lang w:val="pt-BR"/>
        </w:rPr>
        <w:br/>
        <w:t>echo "Falha ao carregar o XML.";</w:t>
      </w:r>
      <w:r w:rsidRPr="008E65CD">
        <w:rPr>
          <w:color w:val="00FF00"/>
          <w:lang w:val="pt-BR"/>
        </w:rPr>
        <w:br/>
        <w:t>exit;</w:t>
      </w:r>
      <w:r w:rsidRPr="008E65CD">
        <w:rPr>
          <w:color w:val="00FF00"/>
          <w:lang w:val="pt-BR"/>
        </w:rPr>
        <w:br/>
        <w:t>}</w:t>
      </w:r>
      <w:r w:rsidRPr="008E65CD">
        <w:rPr>
          <w:color w:val="00FF00"/>
          <w:lang w:val="pt-BR"/>
        </w:rPr>
        <w:br/>
        <w:t>$root = $dom-&gt;documentElement;</w:t>
      </w:r>
      <w:r w:rsidRPr="008E65CD">
        <w:rPr>
          <w:color w:val="00FF00"/>
          <w:lang w:val="pt-BR"/>
        </w:rPr>
        <w:br/>
        <w:t xml:space="preserve">echo "Nome do elemento raiz: </w:t>
      </w:r>
      <w:proofErr w:type="gramStart"/>
      <w:r w:rsidRPr="008E65CD">
        <w:rPr>
          <w:color w:val="00FF00"/>
          <w:lang w:val="pt-BR"/>
        </w:rPr>
        <w:t>" .</w:t>
      </w:r>
      <w:proofErr w:type="gramEnd"/>
      <w:r w:rsidRPr="008E65CD">
        <w:rPr>
          <w:color w:val="00FF00"/>
          <w:lang w:val="pt-BR"/>
        </w:rPr>
        <w:t xml:space="preserve"> $root-&gt;</w:t>
      </w:r>
      <w:proofErr w:type="gramStart"/>
      <w:r w:rsidRPr="008E65CD">
        <w:rPr>
          <w:color w:val="00FF00"/>
          <w:lang w:val="pt-BR"/>
        </w:rPr>
        <w:t>nodeName .</w:t>
      </w:r>
      <w:proofErr w:type="gramEnd"/>
      <w:r w:rsidRPr="008E65CD">
        <w:rPr>
          <w:color w:val="00FF00"/>
          <w:lang w:val="pt-BR"/>
        </w:rPr>
        <w:t xml:space="preserve"> "&lt;br&gt;";</w:t>
      </w:r>
      <w:r w:rsidRPr="008E65CD">
        <w:rPr>
          <w:color w:val="00FF00"/>
          <w:lang w:val="pt-BR"/>
        </w:rPr>
        <w:br/>
        <w:t>?&gt;</w:t>
      </w:r>
    </w:p>
    <w:p w14:paraId="64272D53" w14:textId="77777777" w:rsidR="001C1AED" w:rsidRPr="008E65CD" w:rsidRDefault="00000000">
      <w:pPr>
        <w:rPr>
          <w:lang w:val="pt-BR"/>
        </w:rPr>
      </w:pPr>
      <w:r w:rsidRPr="008E65CD">
        <w:rPr>
          <w:lang w:val="pt-BR"/>
        </w:rPr>
        <w:t>Este código carrega o ficheiro `dados.xml` e acede ao elemento raiz do documento.</w:t>
      </w:r>
    </w:p>
    <w:p w14:paraId="4E02C682" w14:textId="77777777" w:rsidR="001C1AED" w:rsidRPr="008E65CD" w:rsidRDefault="00000000">
      <w:pPr>
        <w:rPr>
          <w:lang w:val="pt-BR"/>
        </w:rPr>
      </w:pPr>
      <w:r w:rsidRPr="008E65CD">
        <w:rPr>
          <w:b/>
          <w:lang w:val="pt-BR"/>
        </w:rPr>
        <w:t>61.4.2. Navegar na Árvore DOM:</w:t>
      </w:r>
    </w:p>
    <w:p w14:paraId="5B863EA5" w14:textId="77777777" w:rsidR="001C1AED" w:rsidRPr="008E65CD" w:rsidRDefault="00000000">
      <w:pPr>
        <w:rPr>
          <w:lang w:val="pt-BR"/>
        </w:rPr>
      </w:pPr>
      <w:r w:rsidRPr="008E65CD">
        <w:rPr>
          <w:lang w:val="pt-BR"/>
        </w:rPr>
        <w:t>A árvore DOM pode ser percorrida utilizando propriedades como `firstChild`, `lastChild`, `nextSibling` e `parentNode`.</w:t>
      </w:r>
    </w:p>
    <w:p w14:paraId="481E1C7A"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$livros = $dom-&gt;getElementsByTagName('livro');</w:t>
      </w:r>
      <w:r w:rsidRPr="008E65CD">
        <w:rPr>
          <w:color w:val="00FF00"/>
          <w:lang w:val="pt-BR"/>
        </w:rPr>
        <w:br/>
        <w:t>foreach ($livros as $livro) {</w:t>
      </w:r>
      <w:r w:rsidRPr="008E65CD">
        <w:rPr>
          <w:color w:val="00FF00"/>
          <w:lang w:val="pt-BR"/>
        </w:rPr>
        <w:br/>
        <w:t>$</w:t>
      </w:r>
      <w:proofErr w:type="gramStart"/>
      <w:r w:rsidRPr="008E65CD">
        <w:rPr>
          <w:color w:val="00FF00"/>
          <w:lang w:val="pt-BR"/>
        </w:rPr>
        <w:t>titulo</w:t>
      </w:r>
      <w:proofErr w:type="gramEnd"/>
      <w:r w:rsidRPr="008E65CD">
        <w:rPr>
          <w:color w:val="00FF00"/>
          <w:lang w:val="pt-BR"/>
        </w:rPr>
        <w:t xml:space="preserve"> = $livro-&gt;getElementsByTagName('</w:t>
      </w:r>
      <w:proofErr w:type="gramStart"/>
      <w:r w:rsidRPr="008E65CD">
        <w:rPr>
          <w:color w:val="00FF00"/>
          <w:lang w:val="pt-BR"/>
        </w:rPr>
        <w:t>titulo')-</w:t>
      </w:r>
      <w:proofErr w:type="gramEnd"/>
      <w:r w:rsidRPr="008E65CD">
        <w:rPr>
          <w:color w:val="00FF00"/>
          <w:lang w:val="pt-BR"/>
        </w:rPr>
        <w:t>&gt;</w:t>
      </w:r>
      <w:proofErr w:type="gramStart"/>
      <w:r w:rsidRPr="008E65CD">
        <w:rPr>
          <w:color w:val="00FF00"/>
          <w:lang w:val="pt-BR"/>
        </w:rPr>
        <w:t>item(0)-</w:t>
      </w:r>
      <w:proofErr w:type="gramEnd"/>
      <w:r w:rsidRPr="008E65CD">
        <w:rPr>
          <w:color w:val="00FF00"/>
          <w:lang w:val="pt-BR"/>
        </w:rPr>
        <w:t>&gt;textContent;</w:t>
      </w:r>
      <w:r w:rsidRPr="008E65CD">
        <w:rPr>
          <w:color w:val="00FF00"/>
          <w:lang w:val="pt-BR"/>
        </w:rPr>
        <w:br/>
        <w:t>$autor = $livro-&gt;getElementsByTagName('autor</w:t>
      </w:r>
      <w:proofErr w:type="gramStart"/>
      <w:r w:rsidRPr="008E65CD">
        <w:rPr>
          <w:color w:val="00FF00"/>
          <w:lang w:val="pt-BR"/>
        </w:rPr>
        <w:t>')-</w:t>
      </w:r>
      <w:proofErr w:type="gramEnd"/>
      <w:r w:rsidRPr="008E65CD">
        <w:rPr>
          <w:color w:val="00FF00"/>
          <w:lang w:val="pt-BR"/>
        </w:rPr>
        <w:t>&gt;</w:t>
      </w:r>
      <w:proofErr w:type="gramStart"/>
      <w:r w:rsidRPr="008E65CD">
        <w:rPr>
          <w:color w:val="00FF00"/>
          <w:lang w:val="pt-BR"/>
        </w:rPr>
        <w:t>item(0)-</w:t>
      </w:r>
      <w:proofErr w:type="gramEnd"/>
      <w:r w:rsidRPr="008E65CD">
        <w:rPr>
          <w:color w:val="00FF00"/>
          <w:lang w:val="pt-BR"/>
        </w:rPr>
        <w:t>&gt;textContent;</w:t>
      </w:r>
      <w:r w:rsidRPr="008E65CD">
        <w:rPr>
          <w:color w:val="00FF00"/>
          <w:lang w:val="pt-BR"/>
        </w:rPr>
        <w:br/>
        <w:t xml:space="preserve">echo "Título: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titulo .</w:t>
      </w:r>
      <w:proofErr w:type="gramEnd"/>
      <w:r w:rsidRPr="008E65CD">
        <w:rPr>
          <w:color w:val="00FF00"/>
          <w:lang w:val="pt-BR"/>
        </w:rPr>
        <w:t xml:space="preserve"> "&lt;br&gt;";</w:t>
      </w:r>
      <w:r w:rsidRPr="008E65CD">
        <w:rPr>
          <w:color w:val="00FF00"/>
          <w:lang w:val="pt-BR"/>
        </w:rPr>
        <w:br/>
        <w:t xml:space="preserve">echo "Autor: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autor .</w:t>
      </w:r>
      <w:proofErr w:type="gramEnd"/>
      <w:r w:rsidRPr="008E65CD">
        <w:rPr>
          <w:color w:val="00FF00"/>
          <w:lang w:val="pt-BR"/>
        </w:rPr>
        <w:t xml:space="preserve"> "&lt;br&gt;&lt;br&gt;";</w:t>
      </w:r>
      <w:r w:rsidRPr="008E65CD">
        <w:rPr>
          <w:color w:val="00FF00"/>
          <w:lang w:val="pt-BR"/>
        </w:rPr>
        <w:br/>
        <w:t>}</w:t>
      </w:r>
      <w:r w:rsidRPr="008E65CD">
        <w:rPr>
          <w:color w:val="00FF00"/>
          <w:lang w:val="pt-BR"/>
        </w:rPr>
        <w:br/>
        <w:t>?&gt;</w:t>
      </w:r>
    </w:p>
    <w:p w14:paraId="46375AAC" w14:textId="77777777" w:rsidR="001C1AED" w:rsidRPr="008E65CD" w:rsidRDefault="00000000">
      <w:pPr>
        <w:rPr>
          <w:lang w:val="pt-BR"/>
        </w:rPr>
      </w:pPr>
      <w:r w:rsidRPr="008E65CD">
        <w:rPr>
          <w:lang w:val="pt-BR"/>
        </w:rPr>
        <w:t>Este exemplo itera sobre todos os elementos `livro` e extrai o título e o autor de cada um.</w:t>
      </w:r>
    </w:p>
    <w:p w14:paraId="549E56F8" w14:textId="77777777" w:rsidR="001C1AED" w:rsidRPr="008E65CD" w:rsidRDefault="00000000">
      <w:pPr>
        <w:rPr>
          <w:lang w:val="pt-BR"/>
        </w:rPr>
      </w:pPr>
      <w:r w:rsidRPr="008E65CD">
        <w:rPr>
          <w:b/>
          <w:lang w:val="pt-BR"/>
        </w:rPr>
        <w:t>61.4.3. Criar e Adicionar Novos Elementos:</w:t>
      </w:r>
    </w:p>
    <w:p w14:paraId="597B43CE" w14:textId="77777777" w:rsidR="001C1AED" w:rsidRPr="008E65CD" w:rsidRDefault="00000000">
      <w:pPr>
        <w:pStyle w:val="Code"/>
        <w:shd w:val="clear" w:color="auto" w:fill="000000"/>
        <w:rPr>
          <w:lang w:val="pt-BR"/>
        </w:rPr>
      </w:pPr>
      <w:r w:rsidRPr="008E65CD">
        <w:rPr>
          <w:color w:val="00FF00"/>
          <w:lang w:val="pt-BR"/>
        </w:rPr>
        <w:t>&lt;?php</w:t>
      </w:r>
      <w:r w:rsidRPr="008E65CD">
        <w:rPr>
          <w:color w:val="00FF00"/>
          <w:lang w:val="pt-BR"/>
        </w:rPr>
        <w:br/>
        <w:t>$novoLivro = $dom-&gt;createElement('livro');</w:t>
      </w:r>
      <w:r w:rsidRPr="008E65CD">
        <w:rPr>
          <w:color w:val="00FF00"/>
          <w:lang w:val="pt-BR"/>
        </w:rPr>
        <w:br/>
        <w:t>$</w:t>
      </w:r>
      <w:proofErr w:type="gramStart"/>
      <w:r w:rsidRPr="008E65CD">
        <w:rPr>
          <w:color w:val="00FF00"/>
          <w:lang w:val="pt-BR"/>
        </w:rPr>
        <w:t>titulo</w:t>
      </w:r>
      <w:proofErr w:type="gramEnd"/>
      <w:r w:rsidRPr="008E65CD">
        <w:rPr>
          <w:color w:val="00FF00"/>
          <w:lang w:val="pt-BR"/>
        </w:rPr>
        <w:t xml:space="preserve"> = $dom-&gt;</w:t>
      </w:r>
      <w:proofErr w:type="gramStart"/>
      <w:r w:rsidRPr="008E65CD">
        <w:rPr>
          <w:color w:val="00FF00"/>
          <w:lang w:val="pt-BR"/>
        </w:rPr>
        <w:t>createElement(</w:t>
      </w:r>
      <w:proofErr w:type="gramEnd"/>
      <w:r w:rsidRPr="008E65CD">
        <w:rPr>
          <w:color w:val="00FF00"/>
          <w:lang w:val="pt-BR"/>
        </w:rPr>
        <w:t>'</w:t>
      </w:r>
      <w:proofErr w:type="gramStart"/>
      <w:r w:rsidRPr="008E65CD">
        <w:rPr>
          <w:color w:val="00FF00"/>
          <w:lang w:val="pt-BR"/>
        </w:rPr>
        <w:t>titulo</w:t>
      </w:r>
      <w:proofErr w:type="gramEnd"/>
      <w:r w:rsidRPr="008E65CD">
        <w:rPr>
          <w:color w:val="00FF00"/>
          <w:lang w:val="pt-BR"/>
        </w:rPr>
        <w:t>', 'Novo Livro DOM');</w:t>
      </w:r>
      <w:r w:rsidRPr="008E65CD">
        <w:rPr>
          <w:color w:val="00FF00"/>
          <w:lang w:val="pt-BR"/>
        </w:rPr>
        <w:br/>
        <w:t>$autor = $dom-&gt;</w:t>
      </w:r>
      <w:proofErr w:type="gramStart"/>
      <w:r w:rsidRPr="008E65CD">
        <w:rPr>
          <w:color w:val="00FF00"/>
          <w:lang w:val="pt-BR"/>
        </w:rPr>
        <w:t>createElement(</w:t>
      </w:r>
      <w:proofErr w:type="gramEnd"/>
      <w:r w:rsidRPr="008E65CD">
        <w:rPr>
          <w:color w:val="00FF00"/>
          <w:lang w:val="pt-BR"/>
        </w:rPr>
        <w:t>'autor', 'Autor DOM');</w:t>
      </w:r>
      <w:r w:rsidRPr="008E65CD">
        <w:rPr>
          <w:color w:val="00FF00"/>
          <w:lang w:val="pt-BR"/>
        </w:rPr>
        <w:br/>
        <w:t>$novoLivro-&gt;appendChild($</w:t>
      </w:r>
      <w:proofErr w:type="gramStart"/>
      <w:r w:rsidRPr="008E65CD">
        <w:rPr>
          <w:color w:val="00FF00"/>
          <w:lang w:val="pt-BR"/>
        </w:rPr>
        <w:t>titulo</w:t>
      </w:r>
      <w:proofErr w:type="gramEnd"/>
      <w:r w:rsidRPr="008E65CD">
        <w:rPr>
          <w:color w:val="00FF00"/>
          <w:lang w:val="pt-BR"/>
        </w:rPr>
        <w:t>);</w:t>
      </w:r>
      <w:r w:rsidRPr="008E65CD">
        <w:rPr>
          <w:color w:val="00FF00"/>
          <w:lang w:val="pt-BR"/>
        </w:rPr>
        <w:br/>
        <w:t>$novoLivro-&gt;appendChild($autor);</w:t>
      </w:r>
      <w:r w:rsidRPr="008E65CD">
        <w:rPr>
          <w:color w:val="00FF00"/>
          <w:lang w:val="pt-BR"/>
        </w:rPr>
        <w:br/>
        <w:t>$root-&gt;appendChild($novoLivro);</w:t>
      </w:r>
      <w:r w:rsidRPr="008E65CD">
        <w:rPr>
          <w:color w:val="00FF00"/>
          <w:lang w:val="pt-BR"/>
        </w:rPr>
        <w:br/>
        <w:t>$dom-&gt;formatOutput = true;</w:t>
      </w:r>
      <w:r w:rsidRPr="008E65CD">
        <w:rPr>
          <w:color w:val="00FF00"/>
          <w:lang w:val="pt-BR"/>
        </w:rPr>
        <w:br/>
      </w:r>
      <w:r w:rsidRPr="008E65CD">
        <w:rPr>
          <w:color w:val="00FF00"/>
          <w:lang w:val="pt-BR"/>
        </w:rPr>
        <w:lastRenderedPageBreak/>
        <w:t>echo $dom-&gt;</w:t>
      </w:r>
      <w:proofErr w:type="gramStart"/>
      <w:r w:rsidRPr="008E65CD">
        <w:rPr>
          <w:color w:val="00FF00"/>
          <w:lang w:val="pt-BR"/>
        </w:rPr>
        <w:t>saveXML(</w:t>
      </w:r>
      <w:proofErr w:type="gramEnd"/>
      <w:r w:rsidRPr="008E65CD">
        <w:rPr>
          <w:color w:val="00FF00"/>
          <w:lang w:val="pt-BR"/>
        </w:rPr>
        <w:t>);</w:t>
      </w:r>
      <w:r w:rsidRPr="008E65CD">
        <w:rPr>
          <w:color w:val="00FF00"/>
          <w:lang w:val="pt-BR"/>
        </w:rPr>
        <w:br/>
        <w:t>?&gt;</w:t>
      </w:r>
    </w:p>
    <w:p w14:paraId="68E51C43" w14:textId="77777777" w:rsidR="001C1AED" w:rsidRPr="008E65CD" w:rsidRDefault="00000000">
      <w:pPr>
        <w:rPr>
          <w:lang w:val="pt-BR"/>
        </w:rPr>
      </w:pPr>
      <w:r w:rsidRPr="008E65CD">
        <w:rPr>
          <w:lang w:val="pt-BR"/>
        </w:rPr>
        <w:t xml:space="preserve">Este exemplo </w:t>
      </w:r>
      <w:proofErr w:type="gramStart"/>
      <w:r w:rsidRPr="008E65CD">
        <w:rPr>
          <w:lang w:val="pt-BR"/>
        </w:rPr>
        <w:t>cria um novo</w:t>
      </w:r>
      <w:proofErr w:type="gramEnd"/>
      <w:r w:rsidRPr="008E65CD">
        <w:rPr>
          <w:lang w:val="pt-BR"/>
        </w:rPr>
        <w:t xml:space="preserve"> elemento `livro` com os elementos `</w:t>
      </w:r>
      <w:proofErr w:type="gramStart"/>
      <w:r w:rsidRPr="008E65CD">
        <w:rPr>
          <w:lang w:val="pt-BR"/>
        </w:rPr>
        <w:t>titulo</w:t>
      </w:r>
      <w:proofErr w:type="gramEnd"/>
      <w:r w:rsidRPr="008E65CD">
        <w:rPr>
          <w:lang w:val="pt-BR"/>
        </w:rPr>
        <w:t>` e `autor` e adiciona-o ao elemento raiz do documento.</w:t>
      </w:r>
    </w:p>
    <w:p w14:paraId="387A1BCB" w14:textId="77777777" w:rsidR="001C1AED" w:rsidRPr="008E65CD" w:rsidRDefault="00000000">
      <w:pPr>
        <w:pStyle w:val="Ttulo2"/>
        <w:rPr>
          <w:lang w:val="pt-BR"/>
        </w:rPr>
      </w:pPr>
      <w:bookmarkStart w:id="449" w:name="_Toc195354724"/>
      <w:r w:rsidRPr="008E65CD">
        <w:rPr>
          <w:lang w:val="pt-BR"/>
        </w:rPr>
        <w:t>61.5. Escolher a Extensão Certa</w:t>
      </w:r>
      <w:bookmarkEnd w:id="449"/>
    </w:p>
    <w:p w14:paraId="3F891256" w14:textId="77777777" w:rsidR="001C1AED" w:rsidRPr="008E65CD" w:rsidRDefault="00000000">
      <w:pPr>
        <w:rPr>
          <w:lang w:val="pt-BR"/>
        </w:rPr>
      </w:pPr>
      <w:r w:rsidRPr="008E65CD">
        <w:rPr>
          <w:lang w:val="pt-BR"/>
        </w:rPr>
        <w:t>A escolha entre SimpleXML e DOM depende da complexidade da tarefa. SimpleXML é ideal para leitura e manipulação simples de documentos XML com uma estrutura previsível. DOM é mais adequado para manipulações complexas, onde é necessário um controlo mais preciso sobre a estrutura do documento.</w:t>
      </w:r>
    </w:p>
    <w:p w14:paraId="0891540C" w14:textId="77777777" w:rsidR="001C1AED" w:rsidRPr="008E65CD" w:rsidRDefault="00000000">
      <w:pPr>
        <w:pStyle w:val="Ttulo2"/>
        <w:rPr>
          <w:lang w:val="pt-BR"/>
        </w:rPr>
      </w:pPr>
      <w:bookmarkStart w:id="450" w:name="_Toc195354725"/>
      <w:r w:rsidRPr="008E65CD">
        <w:rPr>
          <w:lang w:val="pt-BR"/>
        </w:rPr>
        <w:t>61.6. Boas Práticas</w:t>
      </w:r>
      <w:bookmarkEnd w:id="450"/>
    </w:p>
    <w:p w14:paraId="4A520BED" w14:textId="77777777" w:rsidR="001C1AED" w:rsidRPr="008E65CD" w:rsidRDefault="00000000">
      <w:pPr>
        <w:rPr>
          <w:lang w:val="pt-BR"/>
        </w:rPr>
      </w:pPr>
      <w:r w:rsidRPr="008E65CD">
        <w:rPr>
          <w:lang w:val="pt-BR"/>
        </w:rPr>
        <w:t>Ao trabalhar com XML em PHP, é importante seguir algumas boas práticas:</w:t>
      </w:r>
    </w:p>
    <w:p w14:paraId="48A06C72" w14:textId="77777777" w:rsidR="001C1AED" w:rsidRPr="008E65CD" w:rsidRDefault="00000000">
      <w:pPr>
        <w:pStyle w:val="Commarcadores"/>
        <w:rPr>
          <w:lang w:val="pt-BR"/>
        </w:rPr>
      </w:pPr>
      <w:r w:rsidRPr="008E65CD">
        <w:rPr>
          <w:lang w:val="pt-BR"/>
        </w:rPr>
        <w:t xml:space="preserve">  </w:t>
      </w:r>
      <w:r w:rsidRPr="008E65CD">
        <w:rPr>
          <w:b/>
          <w:lang w:val="pt-BR"/>
        </w:rPr>
        <w:t>Validação:</w:t>
      </w:r>
      <w:r w:rsidRPr="008E65CD">
        <w:rPr>
          <w:lang w:val="pt-BR"/>
        </w:rPr>
        <w:t xml:space="preserve"> Validar o XML contra um esquema (XSD) para garantir a sua conformidade e evitar erros.</w:t>
      </w:r>
    </w:p>
    <w:p w14:paraId="4D6D3A17" w14:textId="77777777" w:rsidR="001C1AED" w:rsidRPr="008E65CD" w:rsidRDefault="00000000">
      <w:pPr>
        <w:pStyle w:val="Commarcadores"/>
        <w:rPr>
          <w:lang w:val="pt-BR"/>
        </w:rPr>
      </w:pPr>
      <w:r w:rsidRPr="008E65CD">
        <w:rPr>
          <w:lang w:val="pt-BR"/>
        </w:rPr>
        <w:t xml:space="preserve">  </w:t>
      </w:r>
      <w:r w:rsidRPr="008E65CD">
        <w:rPr>
          <w:b/>
          <w:lang w:val="pt-BR"/>
        </w:rPr>
        <w:t>Tratamento de Erros:</w:t>
      </w:r>
      <w:r w:rsidRPr="008E65CD">
        <w:rPr>
          <w:lang w:val="pt-BR"/>
        </w:rPr>
        <w:t xml:space="preserve"> Implementar o tratamento de erros para lidar com ficheiros XML malformados ou inacessíveis.</w:t>
      </w:r>
    </w:p>
    <w:p w14:paraId="725A54AD" w14:textId="77777777" w:rsidR="001C1AED" w:rsidRDefault="00000000">
      <w:pPr>
        <w:pStyle w:val="Commarcadores"/>
      </w:pPr>
      <w:r w:rsidRPr="008E65CD">
        <w:rPr>
          <w:lang w:val="pt-BR"/>
        </w:rPr>
        <w:t xml:space="preserve">  </w:t>
      </w:r>
      <w:r w:rsidRPr="008E65CD">
        <w:rPr>
          <w:b/>
          <w:lang w:val="pt-BR"/>
        </w:rPr>
        <w:t>Segurança:</w:t>
      </w:r>
      <w:r w:rsidRPr="008E65CD">
        <w:rPr>
          <w:lang w:val="pt-BR"/>
        </w:rPr>
        <w:t xml:space="preserve">  Ter em atenção a possíveis vulnerabilidades de segurança, como a injeção de XML (XML External Entity - XXE).  </w:t>
      </w:r>
      <w:r>
        <w:t>Desativar entidades externas se não forem necessárias.</w:t>
      </w:r>
    </w:p>
    <w:p w14:paraId="0E6F6643" w14:textId="77777777" w:rsidR="001C1AED" w:rsidRPr="008E65CD" w:rsidRDefault="00000000">
      <w:pPr>
        <w:pStyle w:val="Commarcadores"/>
        <w:rPr>
          <w:lang w:val="pt-BR"/>
        </w:rPr>
      </w:pPr>
      <w:r w:rsidRPr="008E65CD">
        <w:rPr>
          <w:lang w:val="pt-BR"/>
        </w:rPr>
        <w:t xml:space="preserve">  </w:t>
      </w:r>
      <w:r w:rsidRPr="008E65CD">
        <w:rPr>
          <w:b/>
          <w:lang w:val="pt-BR"/>
        </w:rPr>
        <w:t>Codificação:</w:t>
      </w:r>
      <w:r w:rsidRPr="008E65CD">
        <w:rPr>
          <w:lang w:val="pt-BR"/>
        </w:rPr>
        <w:t xml:space="preserve">  Garantir que a codificação do ficheiro XML (geralmente UTF-8) é consistente com a codificação utilizada pelo PHP.</w:t>
      </w:r>
    </w:p>
    <w:p w14:paraId="62B2E417" w14:textId="77777777" w:rsidR="001C1AED" w:rsidRPr="008E65CD" w:rsidRDefault="00000000">
      <w:pPr>
        <w:rPr>
          <w:lang w:val="pt-BR"/>
        </w:rPr>
      </w:pPr>
      <w:r w:rsidRPr="008E65CD">
        <w:rPr>
          <w:lang w:val="pt-BR"/>
        </w:rPr>
        <w:t>Dominar as ferramentas e técnicas apresentadas neste capítulo permitirá trabalhar com XML em PHP de forma eficaz e segura, abrindo um leque de possibilidades para a integração de sistemas e o tratamento de dados.</w:t>
      </w:r>
    </w:p>
    <w:p w14:paraId="03E538B3" w14:textId="77777777" w:rsidR="001C1AED" w:rsidRPr="008E65CD" w:rsidRDefault="00000000">
      <w:pPr>
        <w:rPr>
          <w:lang w:val="pt-BR"/>
        </w:rPr>
      </w:pPr>
      <w:r w:rsidRPr="008E65CD">
        <w:rPr>
          <w:lang w:val="pt-BR"/>
        </w:rPr>
        <w:br w:type="page"/>
      </w:r>
    </w:p>
    <w:p w14:paraId="0BBCE58D" w14:textId="77777777" w:rsidR="001C1AED" w:rsidRPr="008E65CD" w:rsidRDefault="00000000">
      <w:pPr>
        <w:pStyle w:val="Ttulo1"/>
        <w:rPr>
          <w:lang w:val="pt-BR"/>
        </w:rPr>
      </w:pPr>
      <w:bookmarkStart w:id="451" w:name="_Toc195354726"/>
      <w:r w:rsidRPr="008E65CD">
        <w:rPr>
          <w:lang w:val="pt-BR"/>
        </w:rPr>
        <w:lastRenderedPageBreak/>
        <w:t>62. PHP AJAX: Use AJAX com PHP</w:t>
      </w:r>
      <w:bookmarkEnd w:id="451"/>
    </w:p>
    <w:p w14:paraId="68BF0060" w14:textId="77777777" w:rsidR="001C1AED" w:rsidRPr="008E65CD" w:rsidRDefault="00000000">
      <w:pPr>
        <w:rPr>
          <w:lang w:val="pt-BR"/>
        </w:rPr>
      </w:pPr>
      <w:r w:rsidRPr="008E65CD">
        <w:rPr>
          <w:lang w:val="pt-BR"/>
        </w:rPr>
        <w:t>AJAX (Asynchronous JavaScript and XML) é uma técnica de desenvolvimento web que permite atualizar partes de uma página web sem a necessidade de recarregar a página inteira. Em vez de um ciclo completo de pedido e resposta entre o navegador e o servidor, o AJAX permite enviar e receber dados de forma assíncrona em segundo plano. Combinado com PHP, AJAX possibilita a criação de aplicações web dinâmicas e responsivas que proporcionam uma melhor experiência ao utilizador.</w:t>
      </w:r>
    </w:p>
    <w:p w14:paraId="027E5EE3" w14:textId="77777777" w:rsidR="001C1AED" w:rsidRPr="008E65CD" w:rsidRDefault="00000000">
      <w:pPr>
        <w:pStyle w:val="Ttulo2"/>
        <w:rPr>
          <w:lang w:val="pt-BR"/>
        </w:rPr>
      </w:pPr>
      <w:bookmarkStart w:id="452" w:name="_Toc195354727"/>
      <w:r w:rsidRPr="008E65CD">
        <w:rPr>
          <w:lang w:val="pt-BR"/>
        </w:rPr>
        <w:t>62.1. O que é AJAX?</w:t>
      </w:r>
      <w:bookmarkEnd w:id="452"/>
    </w:p>
    <w:p w14:paraId="450ACF2E" w14:textId="77777777" w:rsidR="001C1AED" w:rsidRDefault="00000000">
      <w:r w:rsidRPr="008E65CD">
        <w:rPr>
          <w:lang w:val="pt-BR"/>
        </w:rPr>
        <w:t xml:space="preserve">AJAX não é uma linguagem de programação, mas sim um conjunto de técnicas de desenvolvimento web. </w:t>
      </w:r>
      <w:r>
        <w:t>Utiliza:</w:t>
      </w:r>
    </w:p>
    <w:p w14:paraId="4ABAF1B4" w14:textId="77777777" w:rsidR="001C1AED" w:rsidRPr="008E65CD" w:rsidRDefault="00000000">
      <w:pPr>
        <w:pStyle w:val="Commarcadores"/>
        <w:rPr>
          <w:lang w:val="pt-BR"/>
        </w:rPr>
      </w:pPr>
      <w:r w:rsidRPr="008E65CD">
        <w:rPr>
          <w:lang w:val="pt-BR"/>
        </w:rPr>
        <w:t xml:space="preserve">  </w:t>
      </w:r>
      <w:r w:rsidRPr="008E65CD">
        <w:rPr>
          <w:b/>
          <w:lang w:val="pt-BR"/>
        </w:rPr>
        <w:t>HTML (ou XHTML):</w:t>
      </w:r>
      <w:r w:rsidRPr="008E65CD">
        <w:rPr>
          <w:lang w:val="pt-BR"/>
        </w:rPr>
        <w:t xml:space="preserve"> Para a estrutura e conteúdo da página web.</w:t>
      </w:r>
    </w:p>
    <w:p w14:paraId="00D756A5" w14:textId="77777777" w:rsidR="001C1AED" w:rsidRPr="008E65CD" w:rsidRDefault="00000000">
      <w:pPr>
        <w:pStyle w:val="Commarcadores"/>
        <w:rPr>
          <w:lang w:val="pt-BR"/>
        </w:rPr>
      </w:pPr>
      <w:r w:rsidRPr="008E65CD">
        <w:rPr>
          <w:lang w:val="pt-BR"/>
        </w:rPr>
        <w:t xml:space="preserve">  </w:t>
      </w:r>
      <w:r w:rsidRPr="008E65CD">
        <w:rPr>
          <w:b/>
          <w:lang w:val="pt-BR"/>
        </w:rPr>
        <w:t>CSS:</w:t>
      </w:r>
      <w:r w:rsidRPr="008E65CD">
        <w:rPr>
          <w:lang w:val="pt-BR"/>
        </w:rPr>
        <w:t xml:space="preserve"> Para o estilo visual da página.</w:t>
      </w:r>
    </w:p>
    <w:p w14:paraId="602399A8" w14:textId="77777777" w:rsidR="001C1AED" w:rsidRPr="008E65CD" w:rsidRDefault="00000000">
      <w:pPr>
        <w:pStyle w:val="Commarcadores"/>
        <w:rPr>
          <w:lang w:val="pt-BR"/>
        </w:rPr>
      </w:pPr>
      <w:r w:rsidRPr="008E65CD">
        <w:rPr>
          <w:lang w:val="pt-BR"/>
        </w:rPr>
        <w:t xml:space="preserve">  </w:t>
      </w:r>
      <w:r w:rsidRPr="008E65CD">
        <w:rPr>
          <w:b/>
          <w:lang w:val="pt-BR"/>
        </w:rPr>
        <w:t>JavaScript:</w:t>
      </w:r>
      <w:r w:rsidRPr="008E65CD">
        <w:rPr>
          <w:lang w:val="pt-BR"/>
        </w:rPr>
        <w:t xml:space="preserve"> Para a manipulação do DOM (Document Object Model) e para fazer os pedidos assíncronos ao servidor.</w:t>
      </w:r>
    </w:p>
    <w:p w14:paraId="50CAB832" w14:textId="77777777" w:rsidR="001C1AED" w:rsidRPr="008E65CD" w:rsidRDefault="00000000">
      <w:pPr>
        <w:pStyle w:val="Commarcadores"/>
        <w:rPr>
          <w:lang w:val="pt-BR"/>
        </w:rPr>
      </w:pPr>
      <w:r w:rsidRPr="008E65CD">
        <w:rPr>
          <w:lang w:val="pt-BR"/>
        </w:rPr>
        <w:t xml:space="preserve">  </w:t>
      </w:r>
      <w:r w:rsidRPr="008E65CD">
        <w:rPr>
          <w:b/>
          <w:lang w:val="pt-BR"/>
        </w:rPr>
        <w:t>XML (ou JSON):</w:t>
      </w:r>
      <w:r w:rsidRPr="008E65CD">
        <w:rPr>
          <w:lang w:val="pt-BR"/>
        </w:rPr>
        <w:t xml:space="preserve"> Para o formato de dados transportados entre o cliente e o servidor. Embora XML tenha sido o formato original, JSON (JavaScript Object Notation) é agora o formato mais comum devido à sua simplicidade e facilidade de utilização com JavaScript.</w:t>
      </w:r>
    </w:p>
    <w:p w14:paraId="0C092644" w14:textId="77777777" w:rsidR="001C1AED" w:rsidRPr="008E65CD" w:rsidRDefault="00000000">
      <w:pPr>
        <w:pStyle w:val="Commarcadores"/>
        <w:rPr>
          <w:lang w:val="pt-BR"/>
        </w:rPr>
      </w:pPr>
      <w:r w:rsidRPr="008E65CD">
        <w:rPr>
          <w:lang w:val="pt-BR"/>
        </w:rPr>
        <w:t xml:space="preserve">  </w:t>
      </w:r>
      <w:r w:rsidRPr="008E65CD">
        <w:rPr>
          <w:b/>
          <w:lang w:val="pt-BR"/>
        </w:rPr>
        <w:t>XMLHttpRequest (XHR):</w:t>
      </w:r>
      <w:r w:rsidRPr="008E65CD">
        <w:rPr>
          <w:lang w:val="pt-BR"/>
        </w:rPr>
        <w:t xml:space="preserve"> O objeto JavaScript responsável por fazer os pedidos assíncronos ao servidor.  Em navegadores mais recentes, o `fetch API` tem vindo a substituir o `XMLHttpRequest` em muitos casos, oferecendo uma sintaxe mais moderna e flexível.</w:t>
      </w:r>
    </w:p>
    <w:p w14:paraId="560DB8D9" w14:textId="77777777" w:rsidR="001C1AED" w:rsidRPr="008E65CD" w:rsidRDefault="00000000">
      <w:pPr>
        <w:rPr>
          <w:lang w:val="pt-BR"/>
        </w:rPr>
      </w:pPr>
      <w:r w:rsidRPr="008E65CD">
        <w:rPr>
          <w:lang w:val="pt-BR"/>
        </w:rPr>
        <w:t>A principal vantagem do AJAX é a capacidade de atualizar dados na página sem a necessidade de um recarregamento completo. Isto resulta numa experiência de utilizador mais fluida e responsiva, especialmente em aplicações web complexas.</w:t>
      </w:r>
    </w:p>
    <w:p w14:paraId="677934DF" w14:textId="77777777" w:rsidR="001C1AED" w:rsidRPr="008E65CD" w:rsidRDefault="00000000">
      <w:pPr>
        <w:pStyle w:val="Ttulo2"/>
        <w:rPr>
          <w:lang w:val="pt-BR"/>
        </w:rPr>
      </w:pPr>
      <w:bookmarkStart w:id="453" w:name="_Toc195354728"/>
      <w:r w:rsidRPr="008E65CD">
        <w:rPr>
          <w:lang w:val="pt-BR"/>
        </w:rPr>
        <w:t>62.2. Como funciona o AJAX com PHP?</w:t>
      </w:r>
      <w:bookmarkEnd w:id="453"/>
    </w:p>
    <w:p w14:paraId="2FEE3943" w14:textId="77777777" w:rsidR="001C1AED" w:rsidRPr="008E65CD" w:rsidRDefault="00000000">
      <w:pPr>
        <w:rPr>
          <w:lang w:val="pt-BR"/>
        </w:rPr>
      </w:pPr>
      <w:r w:rsidRPr="008E65CD">
        <w:rPr>
          <w:lang w:val="pt-BR"/>
        </w:rPr>
        <w:t>O fluxo de trabalho básico do AJAX com PHP é o seguinte:</w:t>
      </w:r>
    </w:p>
    <w:p w14:paraId="6117888B" w14:textId="77777777" w:rsidR="001C1AED" w:rsidRPr="008E65CD" w:rsidRDefault="00000000">
      <w:pPr>
        <w:rPr>
          <w:lang w:val="pt-BR"/>
        </w:rPr>
      </w:pPr>
      <w:r w:rsidRPr="008E65CD">
        <w:rPr>
          <w:lang w:val="pt-BR"/>
        </w:rPr>
        <w:t xml:space="preserve">1.  </w:t>
      </w:r>
      <w:r w:rsidRPr="008E65CD">
        <w:rPr>
          <w:b/>
          <w:lang w:val="pt-BR"/>
        </w:rPr>
        <w:t>Evento no Navegador:</w:t>
      </w:r>
      <w:r w:rsidRPr="008E65CD">
        <w:rPr>
          <w:lang w:val="pt-BR"/>
        </w:rPr>
        <w:t xml:space="preserve"> Um utilizador interage com a página web (por exemplo, clicar num botão, preencher um formulário).</w:t>
      </w:r>
    </w:p>
    <w:p w14:paraId="5EDE2817" w14:textId="77777777" w:rsidR="001C1AED" w:rsidRPr="008E65CD" w:rsidRDefault="00000000">
      <w:pPr>
        <w:rPr>
          <w:lang w:val="pt-BR"/>
        </w:rPr>
      </w:pPr>
      <w:r w:rsidRPr="008E65CD">
        <w:rPr>
          <w:lang w:val="pt-BR"/>
        </w:rPr>
        <w:t xml:space="preserve">2.  </w:t>
      </w:r>
      <w:r w:rsidRPr="008E65CD">
        <w:rPr>
          <w:b/>
          <w:lang w:val="pt-BR"/>
        </w:rPr>
        <w:t>JavaScript:</w:t>
      </w:r>
      <w:r w:rsidRPr="008E65CD">
        <w:rPr>
          <w:lang w:val="pt-BR"/>
        </w:rPr>
        <w:t xml:space="preserve"> Um script JavaScript é executado em resposta ao evento. Este script cria um objeto XMLHttpRequest ou utiliza o `fetch API` e envia um pedido assíncrono para um script PHP no servidor.</w:t>
      </w:r>
    </w:p>
    <w:p w14:paraId="0BB4F444" w14:textId="77777777" w:rsidR="001C1AED" w:rsidRPr="008E65CD" w:rsidRDefault="00000000">
      <w:pPr>
        <w:rPr>
          <w:lang w:val="pt-BR"/>
        </w:rPr>
      </w:pPr>
      <w:r w:rsidRPr="008E65CD">
        <w:rPr>
          <w:lang w:val="pt-BR"/>
        </w:rPr>
        <w:t xml:space="preserve">3.  </w:t>
      </w:r>
      <w:r w:rsidRPr="008E65CD">
        <w:rPr>
          <w:b/>
          <w:lang w:val="pt-BR"/>
        </w:rPr>
        <w:t>Pedido HTTP:</w:t>
      </w:r>
      <w:r w:rsidRPr="008E65CD">
        <w:rPr>
          <w:lang w:val="pt-BR"/>
        </w:rPr>
        <w:t xml:space="preserve"> O pedido é enviado para o servidor, especificando a URL do script PHP a ser executado e os dados a serem enviados (se houver).</w:t>
      </w:r>
    </w:p>
    <w:p w14:paraId="380B9C7C" w14:textId="77777777" w:rsidR="001C1AED" w:rsidRPr="008E65CD" w:rsidRDefault="00000000">
      <w:pPr>
        <w:rPr>
          <w:lang w:val="pt-BR"/>
        </w:rPr>
      </w:pPr>
      <w:r w:rsidRPr="008E65CD">
        <w:rPr>
          <w:lang w:val="pt-BR"/>
        </w:rPr>
        <w:t xml:space="preserve">4.  </w:t>
      </w:r>
      <w:r w:rsidRPr="008E65CD">
        <w:rPr>
          <w:b/>
          <w:lang w:val="pt-BR"/>
        </w:rPr>
        <w:t>Script PHP:</w:t>
      </w:r>
      <w:r w:rsidRPr="008E65CD">
        <w:rPr>
          <w:lang w:val="pt-BR"/>
        </w:rPr>
        <w:t xml:space="preserve"> O script PHP recebe o pedido, processa os dados (por exemplo, interage com uma base de dados), e gera a resposta. A resposta é tipicamente formatada em JSON para facilitar o processamento no lado do cliente.</w:t>
      </w:r>
    </w:p>
    <w:p w14:paraId="307F1B56" w14:textId="77777777" w:rsidR="001C1AED" w:rsidRPr="008E65CD" w:rsidRDefault="00000000">
      <w:pPr>
        <w:rPr>
          <w:lang w:val="pt-BR"/>
        </w:rPr>
      </w:pPr>
      <w:r w:rsidRPr="008E65CD">
        <w:rPr>
          <w:lang w:val="pt-BR"/>
        </w:rPr>
        <w:t xml:space="preserve">5.  </w:t>
      </w:r>
      <w:r w:rsidRPr="008E65CD">
        <w:rPr>
          <w:b/>
          <w:lang w:val="pt-BR"/>
        </w:rPr>
        <w:t>Resposta HTTP:</w:t>
      </w:r>
      <w:r w:rsidRPr="008E65CD">
        <w:rPr>
          <w:lang w:val="pt-BR"/>
        </w:rPr>
        <w:t xml:space="preserve"> O script PHP envia a resposta de volta ao navegador.</w:t>
      </w:r>
    </w:p>
    <w:p w14:paraId="1748875D" w14:textId="77777777" w:rsidR="001C1AED" w:rsidRPr="008E65CD" w:rsidRDefault="00000000">
      <w:pPr>
        <w:rPr>
          <w:lang w:val="pt-BR"/>
        </w:rPr>
      </w:pPr>
      <w:r w:rsidRPr="008E65CD">
        <w:rPr>
          <w:lang w:val="pt-BR"/>
        </w:rPr>
        <w:lastRenderedPageBreak/>
        <w:t xml:space="preserve">6.  </w:t>
      </w:r>
      <w:r w:rsidRPr="008E65CD">
        <w:rPr>
          <w:b/>
          <w:lang w:val="pt-BR"/>
        </w:rPr>
        <w:t>JavaScript:</w:t>
      </w:r>
      <w:r w:rsidRPr="008E65CD">
        <w:rPr>
          <w:lang w:val="pt-BR"/>
        </w:rPr>
        <w:t xml:space="preserve"> O script JavaScript recebe a resposta, analisa os dados (se necessário), e atualiza o DOM da página web para refletir as alterações.</w:t>
      </w:r>
    </w:p>
    <w:p w14:paraId="547DBB73" w14:textId="77777777" w:rsidR="001C1AED" w:rsidRPr="008E65CD" w:rsidRDefault="00000000">
      <w:pPr>
        <w:pStyle w:val="Ttulo2"/>
        <w:rPr>
          <w:lang w:val="pt-BR"/>
        </w:rPr>
      </w:pPr>
      <w:bookmarkStart w:id="454" w:name="_Toc195354729"/>
      <w:r w:rsidRPr="008E65CD">
        <w:rPr>
          <w:lang w:val="pt-BR"/>
        </w:rPr>
        <w:t>62.3. Exemplo Prático: Busca de Dados</w:t>
      </w:r>
      <w:bookmarkEnd w:id="454"/>
    </w:p>
    <w:p w14:paraId="768CFB3F" w14:textId="77777777" w:rsidR="001C1AED" w:rsidRPr="008E65CD" w:rsidRDefault="00000000">
      <w:pPr>
        <w:rPr>
          <w:lang w:val="pt-BR"/>
        </w:rPr>
      </w:pPr>
      <w:r w:rsidRPr="008E65CD">
        <w:rPr>
          <w:lang w:val="pt-BR"/>
        </w:rPr>
        <w:t>Vamos considerar um exemplo simples de como usar AJAX com PHP para buscar dados de um servidor.  Neste exemplo, simularemos a busca de um nome de utilizador a partir de uma base de dados (sem realmente interagir com uma base de dados).</w:t>
      </w:r>
    </w:p>
    <w:p w14:paraId="198FA33D" w14:textId="77777777" w:rsidR="001C1AED" w:rsidRDefault="00000000">
      <w:r>
        <w:rPr>
          <w:b/>
        </w:rPr>
        <w:t>HTML (index.html):</w:t>
      </w:r>
    </w:p>
    <w:p w14:paraId="36761EAC" w14:textId="77777777" w:rsidR="001C1AED" w:rsidRDefault="00000000">
      <w:pPr>
        <w:pStyle w:val="Code"/>
        <w:shd w:val="clear" w:color="auto" w:fill="000000"/>
      </w:pPr>
      <w:r>
        <w:rPr>
          <w:color w:val="00FF00"/>
        </w:rPr>
        <w:t>&lt;!DOCTYPE html&gt;</w:t>
      </w:r>
      <w:r>
        <w:rPr>
          <w:color w:val="00FF00"/>
        </w:rPr>
        <w:br/>
        <w:t>&lt;html&gt;</w:t>
      </w:r>
      <w:r>
        <w:rPr>
          <w:color w:val="00FF00"/>
        </w:rPr>
        <w:br/>
        <w:t>&lt;head&gt;</w:t>
      </w:r>
      <w:r>
        <w:rPr>
          <w:color w:val="00FF00"/>
        </w:rPr>
        <w:br/>
        <w:t>&lt;title&gt;PHP AJAX Example&lt;/title&gt;</w:t>
      </w:r>
      <w:r>
        <w:rPr>
          <w:color w:val="00FF00"/>
        </w:rPr>
        <w:br/>
        <w:t>&lt;/head&gt;</w:t>
      </w:r>
      <w:r>
        <w:rPr>
          <w:color w:val="00FF00"/>
        </w:rPr>
        <w:br/>
        <w:t>&lt;body&gt;</w:t>
      </w:r>
      <w:r>
        <w:rPr>
          <w:color w:val="00FF00"/>
        </w:rPr>
        <w:br/>
        <w:t>&lt;input type="text" id="username" placeholder="Username"&gt;</w:t>
      </w:r>
      <w:r>
        <w:rPr>
          <w:color w:val="00FF00"/>
        </w:rPr>
        <w:br/>
        <w:t>&lt;button onclick="getUserDetails()"&gt;Get Details&lt;/button&gt;</w:t>
      </w:r>
      <w:r>
        <w:rPr>
          <w:color w:val="00FF00"/>
        </w:rPr>
        <w:br/>
        <w:t>&lt;div id="userDetails"&gt;&lt;/div&gt;</w:t>
      </w:r>
      <w:r>
        <w:rPr>
          <w:color w:val="00FF00"/>
        </w:rPr>
        <w:br/>
        <w:t>&lt;script&gt;</w:t>
      </w:r>
      <w:r>
        <w:rPr>
          <w:color w:val="00FF00"/>
        </w:rPr>
        <w:br/>
        <w:t>function getUserDetails() {</w:t>
      </w:r>
      <w:r>
        <w:rPr>
          <w:color w:val="00FF00"/>
        </w:rPr>
        <w:br/>
        <w:t>var username = document.getElementById("username").value;</w:t>
      </w:r>
      <w:r>
        <w:rPr>
          <w:color w:val="00FF00"/>
        </w:rPr>
        <w:br/>
        <w:t>fetch('get_user_details.php?username=' + username)</w:t>
      </w:r>
      <w:r>
        <w:rPr>
          <w:color w:val="00FF00"/>
        </w:rPr>
        <w:br/>
        <w:t>.then(response =&gt; response.json())</w:t>
      </w:r>
      <w:r>
        <w:rPr>
          <w:color w:val="00FF00"/>
        </w:rPr>
        <w:br/>
        <w:t>.then(data =&gt; {</w:t>
      </w:r>
      <w:r>
        <w:rPr>
          <w:color w:val="00FF00"/>
        </w:rPr>
        <w:br/>
        <w:t>document.getElementById("userDetails").innerHTML = "Name: " + data.name + "&lt;br&gt;Email: " + data.email;</w:t>
      </w:r>
      <w:r>
        <w:rPr>
          <w:color w:val="00FF00"/>
        </w:rPr>
        <w:br/>
        <w:t>})</w:t>
      </w:r>
      <w:r>
        <w:rPr>
          <w:color w:val="00FF00"/>
        </w:rPr>
        <w:br/>
        <w:t>.catch(error =&gt; {</w:t>
      </w:r>
      <w:r>
        <w:rPr>
          <w:color w:val="00FF00"/>
        </w:rPr>
        <w:br/>
        <w:t>console.error('Error:', error);</w:t>
      </w:r>
      <w:r>
        <w:rPr>
          <w:color w:val="00FF00"/>
        </w:rPr>
        <w:br/>
        <w:t>document.getElementById("userDetails").innerHTML = "Error fetching user details.";</w:t>
      </w:r>
      <w:r>
        <w:rPr>
          <w:color w:val="00FF00"/>
        </w:rPr>
        <w:br/>
        <w:t>});</w:t>
      </w:r>
      <w:r>
        <w:rPr>
          <w:color w:val="00FF00"/>
        </w:rPr>
        <w:br/>
        <w:t>}</w:t>
      </w:r>
      <w:r>
        <w:rPr>
          <w:color w:val="00FF00"/>
        </w:rPr>
        <w:br/>
        <w:t>&lt;/script&gt;</w:t>
      </w:r>
      <w:r>
        <w:rPr>
          <w:color w:val="00FF00"/>
        </w:rPr>
        <w:br/>
        <w:t>&lt;/body&gt;</w:t>
      </w:r>
      <w:r>
        <w:rPr>
          <w:color w:val="00FF00"/>
        </w:rPr>
        <w:br/>
        <w:t>&lt;/html&gt;</w:t>
      </w:r>
    </w:p>
    <w:p w14:paraId="6C837935" w14:textId="77777777" w:rsidR="001C1AED" w:rsidRDefault="00000000">
      <w:r>
        <w:rPr>
          <w:b/>
        </w:rPr>
        <w:t>PHP (get_user_details.php):</w:t>
      </w:r>
    </w:p>
    <w:p w14:paraId="0ACDE676" w14:textId="77777777" w:rsidR="001C1AED" w:rsidRDefault="00000000">
      <w:pPr>
        <w:pStyle w:val="Code"/>
        <w:shd w:val="clear" w:color="auto" w:fill="000000"/>
      </w:pPr>
      <w:r>
        <w:rPr>
          <w:color w:val="00FF00"/>
        </w:rPr>
        <w:t>&lt;?php</w:t>
      </w:r>
      <w:r>
        <w:rPr>
          <w:color w:val="00FF00"/>
        </w:rPr>
        <w:br/>
        <w:t>header('Content-Type: application/json');</w:t>
      </w:r>
      <w:r>
        <w:rPr>
          <w:color w:val="00FF00"/>
        </w:rPr>
        <w:br/>
        <w:t>$username = $_GET['username'];</w:t>
      </w:r>
      <w:r>
        <w:rPr>
          <w:color w:val="00FF00"/>
        </w:rPr>
        <w:br/>
        <w:t>// Simulando busca na base de dados</w:t>
      </w:r>
      <w:r>
        <w:rPr>
          <w:color w:val="00FF00"/>
        </w:rPr>
        <w:br/>
        <w:t>if ($username == "john") {</w:t>
      </w:r>
      <w:r>
        <w:rPr>
          <w:color w:val="00FF00"/>
        </w:rPr>
        <w:br/>
        <w:t>$userDetails = array("name" =&gt; "John Doe", "email" =&gt; "john.doe@example.com");</w:t>
      </w:r>
      <w:r>
        <w:rPr>
          <w:color w:val="00FF00"/>
        </w:rPr>
        <w:br/>
        <w:t>} elseif ($username == "jane") {</w:t>
      </w:r>
      <w:r>
        <w:rPr>
          <w:color w:val="00FF00"/>
        </w:rPr>
        <w:br/>
        <w:t>$userDetails = array("name" =&gt; "Jane Smith", "email" =&gt; "jane.smith@example.com");</w:t>
      </w:r>
      <w:r>
        <w:rPr>
          <w:color w:val="00FF00"/>
        </w:rPr>
        <w:br/>
        <w:t>} else {</w:t>
      </w:r>
      <w:r>
        <w:rPr>
          <w:color w:val="00FF00"/>
        </w:rPr>
        <w:br/>
        <w:t>$userDetails = array("name" =&gt; "User Not Found", "email" =&gt; "");</w:t>
      </w:r>
      <w:r>
        <w:rPr>
          <w:color w:val="00FF00"/>
        </w:rPr>
        <w:br/>
      </w:r>
      <w:r>
        <w:rPr>
          <w:color w:val="00FF00"/>
        </w:rPr>
        <w:lastRenderedPageBreak/>
        <w:t>}</w:t>
      </w:r>
      <w:r>
        <w:rPr>
          <w:color w:val="00FF00"/>
        </w:rPr>
        <w:br/>
        <w:t>echo json_encode($userDetails);</w:t>
      </w:r>
      <w:r>
        <w:rPr>
          <w:color w:val="00FF00"/>
        </w:rPr>
        <w:br/>
        <w:t>?&gt;</w:t>
      </w:r>
    </w:p>
    <w:p w14:paraId="180EE841" w14:textId="77777777" w:rsidR="001C1AED" w:rsidRDefault="00000000">
      <w:r>
        <w:t>Neste exemplo:</w:t>
      </w:r>
    </w:p>
    <w:p w14:paraId="0EF0BF9C" w14:textId="77777777" w:rsidR="001C1AED" w:rsidRPr="008E65CD" w:rsidRDefault="00000000">
      <w:pPr>
        <w:pStyle w:val="Commarcadores"/>
        <w:rPr>
          <w:lang w:val="pt-BR"/>
        </w:rPr>
      </w:pPr>
      <w:r w:rsidRPr="008E65CD">
        <w:rPr>
          <w:lang w:val="pt-BR"/>
        </w:rPr>
        <w:t xml:space="preserve">  O ficheiro `index.html` contém um campo de texto para o username e um botão.</w:t>
      </w:r>
    </w:p>
    <w:p w14:paraId="44F38DC7" w14:textId="77777777" w:rsidR="001C1AED" w:rsidRPr="008E65CD" w:rsidRDefault="00000000">
      <w:pPr>
        <w:pStyle w:val="Commarcadores"/>
        <w:rPr>
          <w:lang w:val="pt-BR"/>
        </w:rPr>
      </w:pPr>
      <w:r w:rsidRPr="008E65CD">
        <w:rPr>
          <w:lang w:val="pt-BR"/>
        </w:rPr>
        <w:t xml:space="preserve">  Quando o botão é clicado, a função `</w:t>
      </w:r>
      <w:proofErr w:type="gramStart"/>
      <w:r w:rsidRPr="008E65CD">
        <w:rPr>
          <w:lang w:val="pt-BR"/>
        </w:rPr>
        <w:t>getUserDetails(</w:t>
      </w:r>
      <w:proofErr w:type="gramEnd"/>
      <w:r w:rsidRPr="008E65CD">
        <w:rPr>
          <w:lang w:val="pt-BR"/>
        </w:rPr>
        <w:t>)` é executada.</w:t>
      </w:r>
    </w:p>
    <w:p w14:paraId="4E92D76B" w14:textId="77777777" w:rsidR="001C1AED" w:rsidRPr="008E65CD" w:rsidRDefault="00000000">
      <w:pPr>
        <w:pStyle w:val="Commarcadores"/>
        <w:rPr>
          <w:lang w:val="pt-BR"/>
        </w:rPr>
      </w:pPr>
      <w:r w:rsidRPr="008E65CD">
        <w:rPr>
          <w:lang w:val="pt-BR"/>
        </w:rPr>
        <w:t xml:space="preserve">  Esta função utiliza `fetch API` para enviar um pedido GET para `get_user_details.php` com o username como parâmetro.</w:t>
      </w:r>
    </w:p>
    <w:p w14:paraId="725F12B0" w14:textId="77777777" w:rsidR="001C1AED" w:rsidRPr="008E65CD" w:rsidRDefault="00000000">
      <w:pPr>
        <w:pStyle w:val="Commarcadores"/>
        <w:rPr>
          <w:lang w:val="pt-BR"/>
        </w:rPr>
      </w:pPr>
      <w:r w:rsidRPr="008E65CD">
        <w:rPr>
          <w:lang w:val="pt-BR"/>
        </w:rPr>
        <w:t xml:space="preserve">  O ficheiro `get_user_details.php` recebe o username, simula uma busca na base de dados e retorna os detalhes do utilizador em formato JSON.</w:t>
      </w:r>
    </w:p>
    <w:p w14:paraId="445CDC94" w14:textId="77777777" w:rsidR="001C1AED" w:rsidRPr="008E65CD" w:rsidRDefault="00000000">
      <w:pPr>
        <w:pStyle w:val="Commarcadores"/>
        <w:rPr>
          <w:lang w:val="pt-BR"/>
        </w:rPr>
      </w:pPr>
      <w:r w:rsidRPr="008E65CD">
        <w:rPr>
          <w:lang w:val="pt-BR"/>
        </w:rPr>
        <w:t xml:space="preserve">  A função `</w:t>
      </w:r>
      <w:proofErr w:type="gramStart"/>
      <w:r w:rsidRPr="008E65CD">
        <w:rPr>
          <w:lang w:val="pt-BR"/>
        </w:rPr>
        <w:t>getUserDetails(</w:t>
      </w:r>
      <w:proofErr w:type="gramEnd"/>
      <w:r w:rsidRPr="008E65CD">
        <w:rPr>
          <w:lang w:val="pt-BR"/>
        </w:rPr>
        <w:t>)` recebe a resposta JSON, analisa os dados e atualiza a `div` com o ID `userDetails` com os detalhes do utilizador.</w:t>
      </w:r>
    </w:p>
    <w:p w14:paraId="3986F029" w14:textId="77777777" w:rsidR="001C1AED" w:rsidRPr="008E65CD" w:rsidRDefault="00000000">
      <w:pPr>
        <w:pStyle w:val="Ttulo2"/>
        <w:rPr>
          <w:lang w:val="pt-BR"/>
        </w:rPr>
      </w:pPr>
      <w:bookmarkStart w:id="455" w:name="_Toc195354730"/>
      <w:r w:rsidRPr="008E65CD">
        <w:rPr>
          <w:lang w:val="pt-BR"/>
        </w:rPr>
        <w:t>62.4. Vantagens de Usar AJAX com PHP</w:t>
      </w:r>
      <w:bookmarkEnd w:id="455"/>
    </w:p>
    <w:p w14:paraId="08B818EF" w14:textId="77777777" w:rsidR="001C1AED" w:rsidRPr="008E65CD" w:rsidRDefault="00000000">
      <w:pPr>
        <w:pStyle w:val="Commarcadores"/>
        <w:rPr>
          <w:lang w:val="pt-BR"/>
        </w:rPr>
      </w:pPr>
      <w:r w:rsidRPr="008E65CD">
        <w:rPr>
          <w:lang w:val="pt-BR"/>
        </w:rPr>
        <w:t xml:space="preserve">  </w:t>
      </w:r>
      <w:r w:rsidRPr="008E65CD">
        <w:rPr>
          <w:b/>
          <w:lang w:val="pt-BR"/>
        </w:rPr>
        <w:t>Melhor experiência do utilizador:</w:t>
      </w:r>
      <w:r w:rsidRPr="008E65CD">
        <w:rPr>
          <w:lang w:val="pt-BR"/>
        </w:rPr>
        <w:t xml:space="preserve"> Atualizações parciais da página sem recarregamentos completos.</w:t>
      </w:r>
    </w:p>
    <w:p w14:paraId="19A1399B" w14:textId="77777777" w:rsidR="001C1AED" w:rsidRPr="008E65CD" w:rsidRDefault="00000000">
      <w:pPr>
        <w:pStyle w:val="Commarcadores"/>
        <w:rPr>
          <w:lang w:val="pt-BR"/>
        </w:rPr>
      </w:pPr>
      <w:r w:rsidRPr="008E65CD">
        <w:rPr>
          <w:lang w:val="pt-BR"/>
        </w:rPr>
        <w:t xml:space="preserve">  </w:t>
      </w:r>
      <w:r w:rsidRPr="008E65CD">
        <w:rPr>
          <w:b/>
          <w:lang w:val="pt-BR"/>
        </w:rPr>
        <w:t>Redução da largura de banda:</w:t>
      </w:r>
      <w:r w:rsidRPr="008E65CD">
        <w:rPr>
          <w:lang w:val="pt-BR"/>
        </w:rPr>
        <w:t xml:space="preserve"> Apenas os dados necessários são transferidos entre o cliente e o servidor.</w:t>
      </w:r>
    </w:p>
    <w:p w14:paraId="592BAC4D" w14:textId="77777777" w:rsidR="001C1AED" w:rsidRPr="008E65CD" w:rsidRDefault="00000000">
      <w:pPr>
        <w:pStyle w:val="Commarcadores"/>
        <w:rPr>
          <w:lang w:val="pt-BR"/>
        </w:rPr>
      </w:pPr>
      <w:r w:rsidRPr="008E65CD">
        <w:rPr>
          <w:lang w:val="pt-BR"/>
        </w:rPr>
        <w:t xml:space="preserve">  </w:t>
      </w:r>
      <w:r w:rsidRPr="008E65CD">
        <w:rPr>
          <w:b/>
          <w:lang w:val="pt-BR"/>
        </w:rPr>
        <w:t>Maior interatividade:</w:t>
      </w:r>
      <w:r w:rsidRPr="008E65CD">
        <w:rPr>
          <w:lang w:val="pt-BR"/>
        </w:rPr>
        <w:t xml:space="preserve"> Permite a criação de aplicações web mais dinâmicas e responsivas.</w:t>
      </w:r>
    </w:p>
    <w:p w14:paraId="7B7DDA44" w14:textId="77777777" w:rsidR="001C1AED" w:rsidRPr="008E65CD" w:rsidRDefault="00000000">
      <w:pPr>
        <w:pStyle w:val="Commarcadores"/>
        <w:rPr>
          <w:lang w:val="pt-BR"/>
        </w:rPr>
      </w:pPr>
      <w:r w:rsidRPr="008E65CD">
        <w:rPr>
          <w:lang w:val="pt-BR"/>
        </w:rPr>
        <w:t xml:space="preserve">  </w:t>
      </w:r>
      <w:r w:rsidRPr="008E65CD">
        <w:rPr>
          <w:b/>
          <w:lang w:val="pt-BR"/>
        </w:rPr>
        <w:t>Arquitetura modular:</w:t>
      </w:r>
      <w:r w:rsidRPr="008E65CD">
        <w:rPr>
          <w:lang w:val="pt-BR"/>
        </w:rPr>
        <w:t xml:space="preserve"> Facilita a separação da apresentação (HTML/CSS/JavaScript) da lógica de negócio (PHP).</w:t>
      </w:r>
    </w:p>
    <w:p w14:paraId="262B49CE" w14:textId="77777777" w:rsidR="001C1AED" w:rsidRDefault="00000000">
      <w:pPr>
        <w:pStyle w:val="Ttulo2"/>
      </w:pPr>
      <w:bookmarkStart w:id="456" w:name="_Toc195354731"/>
      <w:r>
        <w:t>62.5. Desafios e Considerações</w:t>
      </w:r>
      <w:bookmarkEnd w:id="456"/>
    </w:p>
    <w:p w14:paraId="65BB3B46" w14:textId="77777777" w:rsidR="001C1AED" w:rsidRPr="008E65CD" w:rsidRDefault="00000000">
      <w:pPr>
        <w:pStyle w:val="Commarcadores"/>
        <w:rPr>
          <w:lang w:val="pt-BR"/>
        </w:rPr>
      </w:pPr>
      <w:r w:rsidRPr="008E65CD">
        <w:rPr>
          <w:lang w:val="pt-BR"/>
        </w:rPr>
        <w:t xml:space="preserve">  </w:t>
      </w:r>
      <w:r w:rsidRPr="008E65CD">
        <w:rPr>
          <w:b/>
          <w:lang w:val="pt-BR"/>
        </w:rPr>
        <w:t>Segurança:</w:t>
      </w:r>
      <w:r w:rsidRPr="008E65CD">
        <w:rPr>
          <w:lang w:val="pt-BR"/>
        </w:rPr>
        <w:t xml:space="preserve"> É crucial validar e sanitizar os dados recebidos do cliente para evitar ataques como Cross-Site Scripting (XSS) e SQL Injection.</w:t>
      </w:r>
    </w:p>
    <w:p w14:paraId="5ADDEBA8" w14:textId="77777777" w:rsidR="001C1AED" w:rsidRPr="008E65CD" w:rsidRDefault="00000000">
      <w:pPr>
        <w:pStyle w:val="Commarcadores"/>
        <w:rPr>
          <w:lang w:val="pt-BR"/>
        </w:rPr>
      </w:pPr>
      <w:r w:rsidRPr="008E65CD">
        <w:rPr>
          <w:lang w:val="pt-BR"/>
        </w:rPr>
        <w:t xml:space="preserve">  </w:t>
      </w:r>
      <w:r w:rsidRPr="008E65CD">
        <w:rPr>
          <w:b/>
          <w:lang w:val="pt-BR"/>
        </w:rPr>
        <w:t>SEO:</w:t>
      </w:r>
      <w:r w:rsidRPr="008E65CD">
        <w:rPr>
          <w:lang w:val="pt-BR"/>
        </w:rPr>
        <w:t xml:space="preserve"> Como o conteúdo é carregado dinamicamente, é importante garantir que os motores de busca consigam indexar o conteúdo da página corretamente. Podem ser usadas técnicas como </w:t>
      </w:r>
      <w:proofErr w:type="gramStart"/>
      <w:r w:rsidRPr="008E65CD">
        <w:rPr>
          <w:lang w:val="pt-BR"/>
        </w:rPr>
        <w:t>server</w:t>
      </w:r>
      <w:proofErr w:type="gramEnd"/>
      <w:r w:rsidRPr="008E65CD">
        <w:rPr>
          <w:lang w:val="pt-BR"/>
        </w:rPr>
        <w:t>-side rendering ou prerendering para melhorar o SEO.</w:t>
      </w:r>
    </w:p>
    <w:p w14:paraId="0EA67635" w14:textId="77777777" w:rsidR="001C1AED" w:rsidRPr="008E65CD" w:rsidRDefault="00000000">
      <w:pPr>
        <w:pStyle w:val="Commarcadores"/>
        <w:rPr>
          <w:lang w:val="pt-BR"/>
        </w:rPr>
      </w:pPr>
      <w:r w:rsidRPr="008E65CD">
        <w:rPr>
          <w:lang w:val="pt-BR"/>
        </w:rPr>
        <w:t xml:space="preserve">  </w:t>
      </w:r>
      <w:r w:rsidRPr="008E65CD">
        <w:rPr>
          <w:b/>
          <w:lang w:val="pt-BR"/>
        </w:rPr>
        <w:t>Histórico do navegador:</w:t>
      </w:r>
      <w:r w:rsidRPr="008E65CD">
        <w:rPr>
          <w:lang w:val="pt-BR"/>
        </w:rPr>
        <w:t xml:space="preserve"> As atualizações AJAX não são automaticamente adicionadas ao histórico do navegador. Pode ser necessário usar a API History do HTML5 para gerir o histórico de navegação.</w:t>
      </w:r>
    </w:p>
    <w:p w14:paraId="2311917E" w14:textId="77777777" w:rsidR="001C1AED" w:rsidRPr="008E65CD" w:rsidRDefault="00000000">
      <w:pPr>
        <w:pStyle w:val="Commarcadores"/>
        <w:rPr>
          <w:lang w:val="pt-BR"/>
        </w:rPr>
      </w:pPr>
      <w:r w:rsidRPr="008E65CD">
        <w:rPr>
          <w:lang w:val="pt-BR"/>
        </w:rPr>
        <w:t xml:space="preserve">  </w:t>
      </w:r>
      <w:r w:rsidRPr="008E65CD">
        <w:rPr>
          <w:b/>
          <w:lang w:val="pt-BR"/>
        </w:rPr>
        <w:t>Debugging:</w:t>
      </w:r>
      <w:r w:rsidRPr="008E65CD">
        <w:rPr>
          <w:lang w:val="pt-BR"/>
        </w:rPr>
        <w:t xml:space="preserve"> Debugging de aplicações AJAX pode ser mais complexo do que debugging de aplicações web tradicionais. Ferramentas de desenvolvimento do navegador (Chrome DevTools, Firefox Developer Tools) são essenciais para inspecionar os pedidos e respostas AJAX.</w:t>
      </w:r>
    </w:p>
    <w:p w14:paraId="74075820" w14:textId="77777777" w:rsidR="001C1AED" w:rsidRPr="008E65CD" w:rsidRDefault="00000000">
      <w:pPr>
        <w:pStyle w:val="Commarcadores"/>
        <w:rPr>
          <w:lang w:val="pt-BR"/>
        </w:rPr>
      </w:pPr>
      <w:r w:rsidRPr="008E65CD">
        <w:rPr>
          <w:lang w:val="pt-BR"/>
        </w:rPr>
        <w:t xml:space="preserve">  </w:t>
      </w:r>
      <w:r w:rsidRPr="008E65CD">
        <w:rPr>
          <w:b/>
          <w:lang w:val="pt-BR"/>
        </w:rPr>
        <w:t>Tratamento de erros:</w:t>
      </w:r>
      <w:r w:rsidRPr="008E65CD">
        <w:rPr>
          <w:lang w:val="pt-BR"/>
        </w:rPr>
        <w:t xml:space="preserve"> É importante implementar um tratamento de erros robusto para lidar com situações como falhas de rede ou erros no script PHP.</w:t>
      </w:r>
    </w:p>
    <w:p w14:paraId="58CCBD28" w14:textId="77777777" w:rsidR="001C1AED" w:rsidRPr="008E65CD" w:rsidRDefault="00000000">
      <w:pPr>
        <w:pStyle w:val="Ttulo2"/>
        <w:rPr>
          <w:lang w:val="pt-BR"/>
        </w:rPr>
      </w:pPr>
      <w:bookmarkStart w:id="457" w:name="_Toc195354732"/>
      <w:r w:rsidRPr="008E65CD">
        <w:rPr>
          <w:lang w:val="pt-BR"/>
        </w:rPr>
        <w:t>62.6. Alternativas ao XMLHttpRequest (XHR)</w:t>
      </w:r>
      <w:bookmarkEnd w:id="457"/>
    </w:p>
    <w:p w14:paraId="41819933" w14:textId="77777777" w:rsidR="001C1AED" w:rsidRPr="008E65CD" w:rsidRDefault="00000000">
      <w:pPr>
        <w:rPr>
          <w:lang w:val="pt-BR"/>
        </w:rPr>
      </w:pPr>
      <w:r w:rsidRPr="008E65CD">
        <w:rPr>
          <w:lang w:val="pt-BR"/>
        </w:rPr>
        <w:t>Além do `XMLHttpRequest`, o `fetch API`, introduzido nos navegadores mais recentes, oferece uma alternativa mais moderna e flexível para fazer pedidos HTTP.  O `fetch API` utiliza Promises, o que facilita o tratamento assíncrono dos pedidos e respostas. A sintaxe é geralmente considerada mais limpa e intuitiva.</w:t>
      </w:r>
    </w:p>
    <w:p w14:paraId="23DF020F" w14:textId="77777777" w:rsidR="001C1AED" w:rsidRPr="008E65CD" w:rsidRDefault="00000000">
      <w:pPr>
        <w:pStyle w:val="Ttulo2"/>
        <w:rPr>
          <w:lang w:val="pt-BR"/>
        </w:rPr>
      </w:pPr>
      <w:bookmarkStart w:id="458" w:name="_Toc195354733"/>
      <w:r w:rsidRPr="008E65CD">
        <w:rPr>
          <w:lang w:val="pt-BR"/>
        </w:rPr>
        <w:lastRenderedPageBreak/>
        <w:t>62.7. Frameworks JavaScript</w:t>
      </w:r>
      <w:bookmarkEnd w:id="458"/>
    </w:p>
    <w:p w14:paraId="3D5ECCB2" w14:textId="77777777" w:rsidR="001C1AED" w:rsidRPr="008E65CD" w:rsidRDefault="00000000">
      <w:pPr>
        <w:rPr>
          <w:lang w:val="pt-BR"/>
        </w:rPr>
      </w:pPr>
      <w:r w:rsidRPr="008E65CD">
        <w:rPr>
          <w:lang w:val="pt-BR"/>
        </w:rPr>
        <w:t>Para simplificar o desenvolvimento AJAX e lidar com a complexidade de aplicações web maiores, muitos desenvolvedores usam frameworks JavaScript como React, Vue.js e Angular.  Estes frameworks fornecem abstrações e utilitários que facilitam a criação de interfaces de utilizador dinâmicas e a gestão do estado da aplicação.</w:t>
      </w:r>
    </w:p>
    <w:p w14:paraId="78DF9AEF" w14:textId="77777777" w:rsidR="001C1AED" w:rsidRPr="008E65CD" w:rsidRDefault="00000000">
      <w:pPr>
        <w:rPr>
          <w:lang w:val="pt-BR"/>
        </w:rPr>
      </w:pPr>
      <w:r w:rsidRPr="008E65CD">
        <w:rPr>
          <w:lang w:val="pt-BR"/>
        </w:rPr>
        <w:t>Em resumo, o AJAX com PHP é uma ferramenta poderosa para criar aplicações web interativas e responsivas. Ao entender os princípios básicos e considerar os desafios e considerações, é possível criar aplicações web que oferecem uma excelente experiência ao utilizador. Lembrar sempre de priorizar a segurança e implementar um tratamento de erros robusto.</w:t>
      </w:r>
    </w:p>
    <w:p w14:paraId="3547AD99" w14:textId="77777777" w:rsidR="001C1AED" w:rsidRPr="008E65CD" w:rsidRDefault="00000000">
      <w:pPr>
        <w:rPr>
          <w:lang w:val="pt-BR"/>
        </w:rPr>
      </w:pPr>
      <w:r w:rsidRPr="008E65CD">
        <w:rPr>
          <w:lang w:val="pt-BR"/>
        </w:rPr>
        <w:br w:type="page"/>
      </w:r>
    </w:p>
    <w:p w14:paraId="19DB9A48" w14:textId="77777777" w:rsidR="001C1AED" w:rsidRPr="008E65CD" w:rsidRDefault="00000000">
      <w:pPr>
        <w:pStyle w:val="Ttulo1"/>
        <w:rPr>
          <w:lang w:val="pt-BR"/>
        </w:rPr>
      </w:pPr>
      <w:bookmarkStart w:id="459" w:name="_Toc195354734"/>
      <w:r w:rsidRPr="008E65CD">
        <w:rPr>
          <w:lang w:val="pt-BR"/>
        </w:rPr>
        <w:lastRenderedPageBreak/>
        <w:t>63. Tratamento de Erros PHP: Lidar com erros em PHP</w:t>
      </w:r>
      <w:bookmarkEnd w:id="459"/>
    </w:p>
    <w:p w14:paraId="18BA6B83" w14:textId="77777777" w:rsidR="001C1AED" w:rsidRPr="008E65CD" w:rsidRDefault="00000000">
      <w:pPr>
        <w:rPr>
          <w:lang w:val="pt-BR"/>
        </w:rPr>
      </w:pPr>
      <w:r w:rsidRPr="008E65CD">
        <w:rPr>
          <w:lang w:val="pt-BR"/>
        </w:rPr>
        <w:t>O PHP, como qualquer outra linguagem de programação, está suscetível a erros durante a execução de um script. Estes erros podem variar desde erros de sintaxe simples até exceções complexas resultantes de problemas de lógica ou interações com sistemas externos, como bases de dados. Um bom tratamento de erros é crucial para garantir a estabilidade, a segurança e a usabilidade das suas aplicações PHP. Permite-lhe detetar, diagnosticar e, idealmente, recuperar de situações inesperadas de forma graciosa, em vez de simplesmente interromper a execução do script e apresentar mensagens de erro confusas ao utilizador.</w:t>
      </w:r>
    </w:p>
    <w:p w14:paraId="42BB52A3" w14:textId="77777777" w:rsidR="001C1AED" w:rsidRPr="008E65CD" w:rsidRDefault="00000000">
      <w:pPr>
        <w:pStyle w:val="Ttulo2"/>
        <w:rPr>
          <w:lang w:val="pt-BR"/>
        </w:rPr>
      </w:pPr>
      <w:bookmarkStart w:id="460" w:name="_Toc195354735"/>
      <w:r w:rsidRPr="008E65CD">
        <w:rPr>
          <w:lang w:val="pt-BR"/>
        </w:rPr>
        <w:t>63.1. Tipos de Erros em PHP</w:t>
      </w:r>
      <w:bookmarkEnd w:id="460"/>
    </w:p>
    <w:p w14:paraId="275E0D16" w14:textId="77777777" w:rsidR="001C1AED" w:rsidRPr="008E65CD" w:rsidRDefault="00000000">
      <w:pPr>
        <w:rPr>
          <w:lang w:val="pt-BR"/>
        </w:rPr>
      </w:pPr>
      <w:r w:rsidRPr="008E65CD">
        <w:rPr>
          <w:lang w:val="pt-BR"/>
        </w:rPr>
        <w:t>O PHP distingue entre vários tipos de erros, cada um com a sua própria gravidade e implicações:</w:t>
      </w:r>
    </w:p>
    <w:p w14:paraId="5E28BE9C" w14:textId="77777777" w:rsidR="001C1AED" w:rsidRDefault="00000000">
      <w:pPr>
        <w:pStyle w:val="Commarcadores"/>
      </w:pPr>
      <w:r w:rsidRPr="008E65CD">
        <w:rPr>
          <w:lang w:val="pt-BR"/>
        </w:rPr>
        <w:t xml:space="preserve">  </w:t>
      </w:r>
      <w:r w:rsidRPr="008E65CD">
        <w:rPr>
          <w:b/>
          <w:lang w:val="pt-BR"/>
        </w:rPr>
        <w:t>Erros de Sintaxe (Parse Errors):</w:t>
      </w:r>
      <w:r w:rsidRPr="008E65CD">
        <w:rPr>
          <w:lang w:val="pt-BR"/>
        </w:rPr>
        <w:t xml:space="preserve"> Estes erros ocorrem quando o interpretador PHP encontra um código que não está em conformidade com a gramática da linguagem. Exemplos incluem parênteses ou pontos e vírgulas em falta, ou palavras-chave mal escritas. </w:t>
      </w:r>
      <w:r>
        <w:t>Normalmente, impedem a execução do script.</w:t>
      </w:r>
    </w:p>
    <w:p w14:paraId="5C255AA9" w14:textId="77777777" w:rsidR="001C1AED" w:rsidRDefault="00000000">
      <w:pPr>
        <w:pStyle w:val="Commarcadores"/>
      </w:pPr>
      <w:r w:rsidRPr="008E65CD">
        <w:rPr>
          <w:lang w:val="pt-BR"/>
        </w:rPr>
        <w:t xml:space="preserve">  </w:t>
      </w:r>
      <w:r w:rsidRPr="008E65CD">
        <w:rPr>
          <w:b/>
          <w:lang w:val="pt-BR"/>
        </w:rPr>
        <w:t>Erros de Aviso (Warnings):</w:t>
      </w:r>
      <w:r w:rsidRPr="008E65CD">
        <w:rPr>
          <w:lang w:val="pt-BR"/>
        </w:rPr>
        <w:t xml:space="preserve"> Os avisos indicam problemas menos graves que não impedem a execução do script, mas que podem indicar um comportamento inesperado ou potencialmente problemático. </w:t>
      </w:r>
      <w:r>
        <w:t>Por exemplo, tentar usar uma variável não definida.</w:t>
      </w:r>
    </w:p>
    <w:p w14:paraId="2013E621" w14:textId="77777777" w:rsidR="001C1AED" w:rsidRPr="008E65CD" w:rsidRDefault="00000000">
      <w:pPr>
        <w:pStyle w:val="Commarcadores"/>
        <w:rPr>
          <w:lang w:val="pt-BR"/>
        </w:rPr>
      </w:pPr>
      <w:r w:rsidRPr="008E65CD">
        <w:rPr>
          <w:lang w:val="pt-BR"/>
        </w:rPr>
        <w:t xml:space="preserve">  </w:t>
      </w:r>
      <w:r w:rsidRPr="008E65CD">
        <w:rPr>
          <w:b/>
          <w:lang w:val="pt-BR"/>
        </w:rPr>
        <w:t>Erros de Notificação (Notices):</w:t>
      </w:r>
      <w:r w:rsidRPr="008E65CD">
        <w:rPr>
          <w:lang w:val="pt-BR"/>
        </w:rPr>
        <w:t xml:space="preserve"> As notificações são o tipo de erro menos grave, indicando problemas menores que podem não afetar a execução imediata do script. Podem indicar boas práticas de programação que não estão a ser seguidas, como o acesso a um índice de um array inexistente.</w:t>
      </w:r>
    </w:p>
    <w:p w14:paraId="36704692" w14:textId="77777777" w:rsidR="001C1AED" w:rsidRPr="008E65CD" w:rsidRDefault="00000000">
      <w:pPr>
        <w:pStyle w:val="Commarcadores"/>
        <w:rPr>
          <w:lang w:val="pt-BR"/>
        </w:rPr>
      </w:pPr>
      <w:r w:rsidRPr="008E65CD">
        <w:rPr>
          <w:lang w:val="pt-BR"/>
        </w:rPr>
        <w:t xml:space="preserve">  </w:t>
      </w:r>
      <w:r w:rsidRPr="008E65CD">
        <w:rPr>
          <w:b/>
          <w:lang w:val="pt-BR"/>
        </w:rPr>
        <w:t>Erros Fatais (Fatal Errors):</w:t>
      </w:r>
      <w:r w:rsidRPr="008E65CD">
        <w:rPr>
          <w:lang w:val="pt-BR"/>
        </w:rPr>
        <w:t xml:space="preserve"> Estes erros são os mais graves e interrompem imediatamente a execução do script. Podem ser causados por tentativas de chamar funções inexistentes ou de incluir ficheiros que não foram encontrados. Os erros fatais são divididos em dois subtipos: `E_ERROR` (erros fatais que impedem a continuação do script) e `E_COMPILE_ERROR` (erros fatais que ocorrem durante a fase de compilação).</w:t>
      </w:r>
    </w:p>
    <w:p w14:paraId="0C502CED" w14:textId="77777777" w:rsidR="001C1AED" w:rsidRPr="008E65CD" w:rsidRDefault="00000000">
      <w:pPr>
        <w:pStyle w:val="Commarcadores"/>
        <w:rPr>
          <w:lang w:val="pt-BR"/>
        </w:rPr>
      </w:pPr>
      <w:r w:rsidRPr="008E65CD">
        <w:rPr>
          <w:lang w:val="pt-BR"/>
        </w:rPr>
        <w:t xml:space="preserve">  </w:t>
      </w:r>
      <w:r w:rsidRPr="008E65CD">
        <w:rPr>
          <w:b/>
          <w:lang w:val="pt-BR"/>
        </w:rPr>
        <w:t>Erros de Exceção (Exceptions):</w:t>
      </w:r>
      <w:r w:rsidRPr="008E65CD">
        <w:rPr>
          <w:lang w:val="pt-BR"/>
        </w:rPr>
        <w:t xml:space="preserve"> As exceções são erros que podem ser "lançados" (thrown) e "apanhados" (caught) usando blocos `try...catch`. Permitem um tratamento de erros mais estruturado e flexível, permitindo que o código se recupere de situações inesperadas ou que execute ações de limpeza antes de terminar.</w:t>
      </w:r>
    </w:p>
    <w:p w14:paraId="7AD84A6C" w14:textId="77777777" w:rsidR="001C1AED" w:rsidRPr="008E65CD" w:rsidRDefault="00000000">
      <w:pPr>
        <w:pStyle w:val="Ttulo2"/>
        <w:rPr>
          <w:lang w:val="pt-BR"/>
        </w:rPr>
      </w:pPr>
      <w:bookmarkStart w:id="461" w:name="_Toc195354736"/>
      <w:r w:rsidRPr="008E65CD">
        <w:rPr>
          <w:lang w:val="pt-BR"/>
        </w:rPr>
        <w:t>63.2. Configuração do Tratamento de Erros</w:t>
      </w:r>
      <w:bookmarkEnd w:id="461"/>
    </w:p>
    <w:p w14:paraId="56AC18A1" w14:textId="77777777" w:rsidR="001C1AED" w:rsidRDefault="00000000">
      <w:r w:rsidRPr="008E65CD">
        <w:rPr>
          <w:lang w:val="pt-BR"/>
        </w:rPr>
        <w:t xml:space="preserve">O comportamento do PHP em relação ao tratamento de erros é controlado por várias diretivas no ficheiro `php.ini`. </w:t>
      </w:r>
      <w:r>
        <w:t>As mais importantes são:</w:t>
      </w:r>
    </w:p>
    <w:p w14:paraId="2339BB05" w14:textId="77777777" w:rsidR="001C1AED" w:rsidRPr="008E65CD" w:rsidRDefault="00000000">
      <w:pPr>
        <w:pStyle w:val="Commarcadores"/>
        <w:rPr>
          <w:lang w:val="pt-BR"/>
        </w:rPr>
      </w:pPr>
      <w:r w:rsidRPr="008E65CD">
        <w:rPr>
          <w:lang w:val="pt-BR"/>
        </w:rPr>
        <w:t xml:space="preserve">  </w:t>
      </w:r>
      <w:r w:rsidRPr="008E65CD">
        <w:rPr>
          <w:b/>
          <w:lang w:val="pt-BR"/>
        </w:rPr>
        <w:t>`error_reporting`:</w:t>
      </w:r>
      <w:r w:rsidRPr="008E65CD">
        <w:rPr>
          <w:lang w:val="pt-BR"/>
        </w:rPr>
        <w:t xml:space="preserve"> Define quais os tipos de erros que serão reportados. Pode ser definido para reportar todos os erros (`E_ALL`), apenas erros fatais (`E_ERROR`), ou uma combinação de tipos usando operadores bitwise. Por exemplo, para reportar todos os erros exceto notificações, pode usar `E_ALL &amp; ~E_NOTICE`.</w:t>
      </w:r>
    </w:p>
    <w:p w14:paraId="78C8832F" w14:textId="77777777" w:rsidR="001C1AED" w:rsidRPr="008E65CD" w:rsidRDefault="00000000">
      <w:pPr>
        <w:pStyle w:val="Commarcadores"/>
        <w:rPr>
          <w:lang w:val="pt-BR"/>
        </w:rPr>
      </w:pPr>
      <w:r w:rsidRPr="008E65CD">
        <w:rPr>
          <w:lang w:val="pt-BR"/>
        </w:rPr>
        <w:t xml:space="preserve">  </w:t>
      </w:r>
      <w:r w:rsidRPr="008E65CD">
        <w:rPr>
          <w:b/>
          <w:lang w:val="pt-BR"/>
        </w:rPr>
        <w:t>`display_errors`:</w:t>
      </w:r>
      <w:r w:rsidRPr="008E65CD">
        <w:rPr>
          <w:lang w:val="pt-BR"/>
        </w:rPr>
        <w:t xml:space="preserve"> Controla se os erros devem ser exibidos no navegador. Em ambientes de produção, esta diretiva deve ser desativada (definida para `Off`) para evitar revelar informações sensíveis sobre a aplicação. Em ambientes de desenvolvimento, geralmente é definida para `On` para facilitar a depuração.</w:t>
      </w:r>
    </w:p>
    <w:p w14:paraId="3F5D9025" w14:textId="77777777" w:rsidR="001C1AED" w:rsidRPr="008E65CD" w:rsidRDefault="00000000">
      <w:pPr>
        <w:pStyle w:val="Commarcadores"/>
        <w:rPr>
          <w:lang w:val="pt-BR"/>
        </w:rPr>
      </w:pPr>
      <w:r w:rsidRPr="008E65CD">
        <w:rPr>
          <w:lang w:val="pt-BR"/>
        </w:rPr>
        <w:lastRenderedPageBreak/>
        <w:t xml:space="preserve">  </w:t>
      </w:r>
      <w:r w:rsidRPr="008E65CD">
        <w:rPr>
          <w:b/>
          <w:lang w:val="pt-BR"/>
        </w:rPr>
        <w:t>`log_errors`:</w:t>
      </w:r>
      <w:r w:rsidRPr="008E65CD">
        <w:rPr>
          <w:lang w:val="pt-BR"/>
        </w:rPr>
        <w:t xml:space="preserve"> Controla se os erros devem ser registados num ficheiro de log. Em ambientes de produção, deve ser ativada (definida para `On`) para permitir a análise posterior de problemas.</w:t>
      </w:r>
    </w:p>
    <w:p w14:paraId="036FAED7" w14:textId="77777777" w:rsidR="001C1AED" w:rsidRPr="008E65CD" w:rsidRDefault="00000000">
      <w:pPr>
        <w:pStyle w:val="Commarcadores"/>
        <w:rPr>
          <w:lang w:val="pt-BR"/>
        </w:rPr>
      </w:pPr>
      <w:r w:rsidRPr="008E65CD">
        <w:rPr>
          <w:lang w:val="pt-BR"/>
        </w:rPr>
        <w:t xml:space="preserve">  </w:t>
      </w:r>
      <w:r w:rsidRPr="008E65CD">
        <w:rPr>
          <w:b/>
          <w:lang w:val="pt-BR"/>
        </w:rPr>
        <w:t>`error_log`:</w:t>
      </w:r>
      <w:r w:rsidRPr="008E65CD">
        <w:rPr>
          <w:lang w:val="pt-BR"/>
        </w:rPr>
        <w:t xml:space="preserve"> Especifica o caminho para o ficheiro de log onde os erros serão registados.</w:t>
      </w:r>
    </w:p>
    <w:p w14:paraId="6E9327F3" w14:textId="77777777" w:rsidR="001C1AED" w:rsidRPr="008E65CD" w:rsidRDefault="00000000">
      <w:pPr>
        <w:rPr>
          <w:lang w:val="pt-BR"/>
        </w:rPr>
      </w:pPr>
      <w:r w:rsidRPr="008E65CD">
        <w:rPr>
          <w:lang w:val="pt-BR"/>
        </w:rPr>
        <w:t>Estas diretivas podem ser alteradas dinamicamente dentro do seu script PHP usando as funções `ini_</w:t>
      </w:r>
      <w:proofErr w:type="gramStart"/>
      <w:r w:rsidRPr="008E65CD">
        <w:rPr>
          <w:lang w:val="pt-BR"/>
        </w:rPr>
        <w:t>set(</w:t>
      </w:r>
      <w:proofErr w:type="gramEnd"/>
      <w:r w:rsidRPr="008E65CD">
        <w:rPr>
          <w:lang w:val="pt-BR"/>
        </w:rPr>
        <w:t>)` e `error_</w:t>
      </w:r>
      <w:proofErr w:type="gramStart"/>
      <w:r w:rsidRPr="008E65CD">
        <w:rPr>
          <w:lang w:val="pt-BR"/>
        </w:rPr>
        <w:t>reporting(</w:t>
      </w:r>
      <w:proofErr w:type="gramEnd"/>
      <w:r w:rsidRPr="008E65CD">
        <w:rPr>
          <w:lang w:val="pt-BR"/>
        </w:rPr>
        <w:t>)`. No entanto, é geralmente recomendado configurar estas opções no `php.ini` para garantir um comportamento consistente em toda a aplicação.</w:t>
      </w:r>
    </w:p>
    <w:p w14:paraId="1E7077CF" w14:textId="77777777" w:rsidR="001C1AED" w:rsidRPr="008E65CD" w:rsidRDefault="00000000">
      <w:pPr>
        <w:pStyle w:val="Ttulo2"/>
        <w:rPr>
          <w:lang w:val="pt-BR"/>
        </w:rPr>
      </w:pPr>
      <w:bookmarkStart w:id="462" w:name="_Toc195354737"/>
      <w:r w:rsidRPr="008E65CD">
        <w:rPr>
          <w:lang w:val="pt-BR"/>
        </w:rPr>
        <w:t>63.3. Funções de Tratamento de Erros</w:t>
      </w:r>
      <w:bookmarkEnd w:id="462"/>
    </w:p>
    <w:p w14:paraId="5BB114A4" w14:textId="77777777" w:rsidR="001C1AED" w:rsidRPr="008E65CD" w:rsidRDefault="00000000">
      <w:pPr>
        <w:rPr>
          <w:lang w:val="pt-BR"/>
        </w:rPr>
      </w:pPr>
      <w:r w:rsidRPr="008E65CD">
        <w:rPr>
          <w:lang w:val="pt-BR"/>
        </w:rPr>
        <w:t>O PHP oferece várias funções para lidar com erros de forma mais granular:</w:t>
      </w:r>
    </w:p>
    <w:p w14:paraId="3371CC9E" w14:textId="77777777" w:rsidR="001C1AED" w:rsidRPr="008E65CD" w:rsidRDefault="00000000">
      <w:pPr>
        <w:pStyle w:val="Commarcadores"/>
        <w:rPr>
          <w:lang w:val="pt-BR"/>
        </w:rPr>
      </w:pPr>
      <w:r w:rsidRPr="008E65CD">
        <w:rPr>
          <w:lang w:val="pt-BR"/>
        </w:rPr>
        <w:t xml:space="preserve">  </w:t>
      </w:r>
      <w:r w:rsidRPr="008E65CD">
        <w:rPr>
          <w:b/>
          <w:lang w:val="pt-BR"/>
        </w:rPr>
        <w:t>`trigger_</w:t>
      </w:r>
      <w:proofErr w:type="gramStart"/>
      <w:r w:rsidRPr="008E65CD">
        <w:rPr>
          <w:b/>
          <w:lang w:val="pt-BR"/>
        </w:rPr>
        <w:t>error(</w:t>
      </w:r>
      <w:proofErr w:type="gramEnd"/>
      <w:r w:rsidRPr="008E65CD">
        <w:rPr>
          <w:b/>
          <w:lang w:val="pt-BR"/>
        </w:rPr>
        <w:t>)`:</w:t>
      </w:r>
      <w:r w:rsidRPr="008E65CD">
        <w:rPr>
          <w:lang w:val="pt-BR"/>
        </w:rPr>
        <w:t xml:space="preserve"> Permite gerar um erro manualmente. Recebe uma mensagem de erro e um tipo de erro como argumentos. Pode ser usado para sinalizar situações inesperadas ou para implementar validações personalizadas.</w:t>
      </w:r>
    </w:p>
    <w:p w14:paraId="2FC39899" w14:textId="77777777" w:rsidR="001C1AED" w:rsidRPr="008E65CD" w:rsidRDefault="00000000">
      <w:pPr>
        <w:pStyle w:val="Commarcadores"/>
        <w:rPr>
          <w:lang w:val="pt-BR"/>
        </w:rPr>
      </w:pPr>
      <w:r w:rsidRPr="008E65CD">
        <w:rPr>
          <w:lang w:val="pt-BR"/>
        </w:rPr>
        <w:t xml:space="preserve">  </w:t>
      </w:r>
      <w:r w:rsidRPr="008E65CD">
        <w:rPr>
          <w:b/>
          <w:lang w:val="pt-BR"/>
        </w:rPr>
        <w:t>`error_get_</w:t>
      </w:r>
      <w:proofErr w:type="gramStart"/>
      <w:r w:rsidRPr="008E65CD">
        <w:rPr>
          <w:b/>
          <w:lang w:val="pt-BR"/>
        </w:rPr>
        <w:t>last(</w:t>
      </w:r>
      <w:proofErr w:type="gramEnd"/>
      <w:r w:rsidRPr="008E65CD">
        <w:rPr>
          <w:b/>
          <w:lang w:val="pt-BR"/>
        </w:rPr>
        <w:t>)`:</w:t>
      </w:r>
      <w:r w:rsidRPr="008E65CD">
        <w:rPr>
          <w:lang w:val="pt-BR"/>
        </w:rPr>
        <w:t xml:space="preserve"> Retorna informações sobre o último erro ocorrido. Útil para obter detalhes sobre um erro após a execução de uma função que pode falhar.</w:t>
      </w:r>
    </w:p>
    <w:p w14:paraId="7DC1FF31" w14:textId="77777777" w:rsidR="001C1AED" w:rsidRPr="008E65CD" w:rsidRDefault="00000000">
      <w:pPr>
        <w:pStyle w:val="Commarcadores"/>
        <w:rPr>
          <w:lang w:val="pt-BR"/>
        </w:rPr>
      </w:pPr>
      <w:r w:rsidRPr="008E65CD">
        <w:rPr>
          <w:lang w:val="pt-BR"/>
        </w:rPr>
        <w:t xml:space="preserve">  </w:t>
      </w:r>
      <w:r w:rsidRPr="008E65CD">
        <w:rPr>
          <w:b/>
          <w:lang w:val="pt-BR"/>
        </w:rPr>
        <w:t>`set_error_</w:t>
      </w:r>
      <w:proofErr w:type="gramStart"/>
      <w:r w:rsidRPr="008E65CD">
        <w:rPr>
          <w:b/>
          <w:lang w:val="pt-BR"/>
        </w:rPr>
        <w:t>handler(</w:t>
      </w:r>
      <w:proofErr w:type="gramEnd"/>
      <w:r w:rsidRPr="008E65CD">
        <w:rPr>
          <w:b/>
          <w:lang w:val="pt-BR"/>
        </w:rPr>
        <w:t>)`:</w:t>
      </w:r>
      <w:r w:rsidRPr="008E65CD">
        <w:rPr>
          <w:lang w:val="pt-BR"/>
        </w:rPr>
        <w:t xml:space="preserve"> Permite definir uma função personalizada para lidar com erros. Esta função será chamada sempre que um erro do tipo especificado é gerado. Recebe como argumentos o número do erro, a mensagem do erro, o ficheiro onde o erro ocorreu e a linha onde o erro ocorreu.</w:t>
      </w:r>
    </w:p>
    <w:p w14:paraId="1668044C" w14:textId="77777777" w:rsidR="001C1AED" w:rsidRPr="008E65CD" w:rsidRDefault="00000000">
      <w:pPr>
        <w:pStyle w:val="Ttulo2"/>
        <w:rPr>
          <w:lang w:val="pt-BR"/>
        </w:rPr>
      </w:pPr>
      <w:bookmarkStart w:id="463" w:name="_Toc195354738"/>
      <w:r w:rsidRPr="008E65CD">
        <w:rPr>
          <w:lang w:val="pt-BR"/>
        </w:rPr>
        <w:t>63.4. Tratamento de Exceções</w:t>
      </w:r>
      <w:bookmarkEnd w:id="463"/>
    </w:p>
    <w:p w14:paraId="2F799713" w14:textId="77777777" w:rsidR="001C1AED" w:rsidRPr="008E65CD" w:rsidRDefault="00000000">
      <w:pPr>
        <w:rPr>
          <w:lang w:val="pt-BR"/>
        </w:rPr>
      </w:pPr>
      <w:r w:rsidRPr="008E65CD">
        <w:rPr>
          <w:lang w:val="pt-BR"/>
        </w:rPr>
        <w:t>As exceções oferecem uma forma mais estruturada e flexível de lidar com erros. Permitem separar a lógica de tratamento de erros do código principal, tornando o código mais legível e mais fácil de manter.</w:t>
      </w:r>
    </w:p>
    <w:p w14:paraId="66A587F8" w14:textId="77777777" w:rsidR="001C1AED" w:rsidRPr="008E65CD" w:rsidRDefault="00000000">
      <w:pPr>
        <w:pStyle w:val="Commarcadores"/>
        <w:rPr>
          <w:lang w:val="pt-BR"/>
        </w:rPr>
      </w:pPr>
      <w:r w:rsidRPr="008E65CD">
        <w:rPr>
          <w:lang w:val="pt-BR"/>
        </w:rPr>
        <w:t xml:space="preserve">  </w:t>
      </w:r>
      <w:r w:rsidRPr="008E65CD">
        <w:rPr>
          <w:b/>
          <w:lang w:val="pt-BR"/>
        </w:rPr>
        <w:t>`try...catch`:</w:t>
      </w:r>
      <w:r w:rsidRPr="008E65CD">
        <w:rPr>
          <w:lang w:val="pt-BR"/>
        </w:rPr>
        <w:t xml:space="preserve"> O código que pode lançar uma exceção é colocado dentro de um bloco `try`. Se uma exceção for lançada dentro do bloco `try`, a execução do código é interrompida e o controlo é transferido para o bloco `catch` correspondente. O bloco `catch` recebe um objeto que representa a exceção lançada.</w:t>
      </w:r>
    </w:p>
    <w:p w14:paraId="775E2DA6" w14:textId="77777777" w:rsidR="001C1AED" w:rsidRPr="008E65CD" w:rsidRDefault="00000000">
      <w:pPr>
        <w:pStyle w:val="Commarcadores"/>
        <w:rPr>
          <w:lang w:val="pt-BR"/>
        </w:rPr>
      </w:pPr>
      <w:r w:rsidRPr="008E65CD">
        <w:rPr>
          <w:lang w:val="pt-BR"/>
        </w:rPr>
        <w:t xml:space="preserve">  </w:t>
      </w:r>
      <w:r w:rsidRPr="008E65CD">
        <w:rPr>
          <w:b/>
          <w:lang w:val="pt-BR"/>
        </w:rPr>
        <w:t>`throw`:</w:t>
      </w:r>
      <w:r w:rsidRPr="008E65CD">
        <w:rPr>
          <w:lang w:val="pt-BR"/>
        </w:rPr>
        <w:t xml:space="preserve"> A palavra-chave `throw` é usada para lançar uma exceção. A exceção é um objeto de uma classe que estende a classe `Exception` (ou qualquer uma das suas subclasses).</w:t>
      </w:r>
    </w:p>
    <w:p w14:paraId="730A4378" w14:textId="77777777" w:rsidR="001C1AED" w:rsidRPr="008E65CD" w:rsidRDefault="00000000">
      <w:pPr>
        <w:pStyle w:val="Commarcadores"/>
        <w:rPr>
          <w:lang w:val="pt-BR"/>
        </w:rPr>
      </w:pPr>
      <w:r w:rsidRPr="008E65CD">
        <w:rPr>
          <w:lang w:val="pt-BR"/>
        </w:rPr>
        <w:t xml:space="preserve">  </w:t>
      </w:r>
      <w:r w:rsidRPr="008E65CD">
        <w:rPr>
          <w:b/>
          <w:lang w:val="pt-BR"/>
        </w:rPr>
        <w:t>`finally`:</w:t>
      </w:r>
      <w:r w:rsidRPr="008E65CD">
        <w:rPr>
          <w:lang w:val="pt-BR"/>
        </w:rPr>
        <w:t xml:space="preserve"> Um bloco `finally` pode ser adicionado após o bloco `catch`. O código dentro do bloco `finally` é sempre executado, independentemente de uma exceção ter sido lançada ou não. É útil para realizar ações de limpeza, como fechar ficheiros ou libertar recursos.</w:t>
      </w:r>
    </w:p>
    <w:p w14:paraId="6BCB50B2" w14:textId="77777777" w:rsidR="001C1AED" w:rsidRDefault="00000000">
      <w:pPr>
        <w:pStyle w:val="Code"/>
        <w:shd w:val="clear" w:color="auto" w:fill="000000"/>
      </w:pPr>
      <w:r w:rsidRPr="008E65CD">
        <w:rPr>
          <w:color w:val="00FF00"/>
          <w:lang w:val="pt-BR"/>
        </w:rPr>
        <w:t>try {</w:t>
      </w:r>
      <w:r w:rsidRPr="008E65CD">
        <w:rPr>
          <w:color w:val="00FF00"/>
          <w:lang w:val="pt-BR"/>
        </w:rPr>
        <w:br/>
        <w:t>// Código que pode lançar uma exceção</w:t>
      </w:r>
      <w:r w:rsidRPr="008E65CD">
        <w:rPr>
          <w:color w:val="00FF00"/>
          <w:lang w:val="pt-BR"/>
        </w:rPr>
        <w:br/>
        <w:t>if ($divisor == 0) {</w:t>
      </w:r>
      <w:r w:rsidRPr="008E65CD">
        <w:rPr>
          <w:color w:val="00FF00"/>
          <w:lang w:val="pt-BR"/>
        </w:rPr>
        <w:br/>
        <w:t xml:space="preserve">throw new </w:t>
      </w:r>
      <w:proofErr w:type="gramStart"/>
      <w:r w:rsidRPr="008E65CD">
        <w:rPr>
          <w:color w:val="00FF00"/>
          <w:lang w:val="pt-BR"/>
        </w:rPr>
        <w:t>Exception(</w:t>
      </w:r>
      <w:proofErr w:type="gramEnd"/>
      <w:r w:rsidRPr="008E65CD">
        <w:rPr>
          <w:color w:val="00FF00"/>
          <w:lang w:val="pt-BR"/>
        </w:rPr>
        <w:t>"Divisão por zero!");</w:t>
      </w:r>
      <w:r w:rsidRPr="008E65CD">
        <w:rPr>
          <w:color w:val="00FF00"/>
          <w:lang w:val="pt-BR"/>
        </w:rPr>
        <w:br/>
        <w:t>}</w:t>
      </w:r>
      <w:r w:rsidRPr="008E65CD">
        <w:rPr>
          <w:color w:val="00FF00"/>
          <w:lang w:val="pt-BR"/>
        </w:rPr>
        <w:br/>
        <w:t>$resultado = $numerador / $divisor;</w:t>
      </w:r>
      <w:r w:rsidRPr="008E65CD">
        <w:rPr>
          <w:color w:val="00FF00"/>
          <w:lang w:val="pt-BR"/>
        </w:rPr>
        <w:br/>
        <w:t xml:space="preserve">echo "Resultado: </w:t>
      </w:r>
      <w:proofErr w:type="gramStart"/>
      <w:r w:rsidRPr="008E65CD">
        <w:rPr>
          <w:color w:val="00FF00"/>
          <w:lang w:val="pt-BR"/>
        </w:rPr>
        <w:t>" .</w:t>
      </w:r>
      <w:proofErr w:type="gramEnd"/>
      <w:r w:rsidRPr="008E65CD">
        <w:rPr>
          <w:color w:val="00FF00"/>
          <w:lang w:val="pt-BR"/>
        </w:rPr>
        <w:t xml:space="preserve"> $</w:t>
      </w:r>
      <w:proofErr w:type="gramStart"/>
      <w:r w:rsidRPr="008E65CD">
        <w:rPr>
          <w:color w:val="00FF00"/>
          <w:lang w:val="pt-BR"/>
        </w:rPr>
        <w:t>resultado .</w:t>
      </w:r>
      <w:proofErr w:type="gramEnd"/>
      <w:r w:rsidRPr="008E65CD">
        <w:rPr>
          <w:color w:val="00FF00"/>
          <w:lang w:val="pt-BR"/>
        </w:rPr>
        <w:t xml:space="preserve"> PHP_EOL;</w:t>
      </w:r>
      <w:r w:rsidRPr="008E65CD">
        <w:rPr>
          <w:color w:val="00FF00"/>
          <w:lang w:val="pt-BR"/>
        </w:rPr>
        <w:br/>
        <w:t>} catch (Exception $e) {</w:t>
      </w:r>
      <w:r w:rsidRPr="008E65CD">
        <w:rPr>
          <w:color w:val="00FF00"/>
          <w:lang w:val="pt-BR"/>
        </w:rPr>
        <w:br/>
        <w:t>// Lidar com a exceção</w:t>
      </w:r>
      <w:r w:rsidRPr="008E65CD">
        <w:rPr>
          <w:color w:val="00FF00"/>
          <w:lang w:val="pt-BR"/>
        </w:rPr>
        <w:br/>
        <w:t xml:space="preserve">echo "Ocorreu um erro: </w:t>
      </w:r>
      <w:proofErr w:type="gramStart"/>
      <w:r w:rsidRPr="008E65CD">
        <w:rPr>
          <w:color w:val="00FF00"/>
          <w:lang w:val="pt-BR"/>
        </w:rPr>
        <w:t>" .</w:t>
      </w:r>
      <w:proofErr w:type="gramEnd"/>
      <w:r w:rsidRPr="008E65CD">
        <w:rPr>
          <w:color w:val="00FF00"/>
          <w:lang w:val="pt-BR"/>
        </w:rPr>
        <w:t xml:space="preserve"> $e-&gt;</w:t>
      </w:r>
      <w:proofErr w:type="gramStart"/>
      <w:r w:rsidRPr="008E65CD">
        <w:rPr>
          <w:color w:val="00FF00"/>
          <w:lang w:val="pt-BR"/>
        </w:rPr>
        <w:t>getMessage() .</w:t>
      </w:r>
      <w:proofErr w:type="gramEnd"/>
      <w:r w:rsidRPr="008E65CD">
        <w:rPr>
          <w:color w:val="00FF00"/>
          <w:lang w:val="pt-BR"/>
        </w:rPr>
        <w:t xml:space="preserve"> PHP_EOL;</w:t>
      </w:r>
      <w:r w:rsidRPr="008E65CD">
        <w:rPr>
          <w:color w:val="00FF00"/>
          <w:lang w:val="pt-BR"/>
        </w:rPr>
        <w:br/>
      </w:r>
      <w:r w:rsidRPr="008E65CD">
        <w:rPr>
          <w:color w:val="00FF00"/>
          <w:lang w:val="pt-BR"/>
        </w:rPr>
        <w:lastRenderedPageBreak/>
        <w:t>} finally {</w:t>
      </w:r>
      <w:r w:rsidRPr="008E65CD">
        <w:rPr>
          <w:color w:val="00FF00"/>
          <w:lang w:val="pt-BR"/>
        </w:rPr>
        <w:br/>
        <w:t>// Código executado sempre (mesmo que não haja exceção)</w:t>
      </w:r>
      <w:r w:rsidRPr="008E65CD">
        <w:rPr>
          <w:color w:val="00FF00"/>
          <w:lang w:val="pt-BR"/>
        </w:rPr>
        <w:br/>
        <w:t>echo "O processamento terminou.</w:t>
      </w:r>
      <w:proofErr w:type="gramStart"/>
      <w:r w:rsidRPr="008E65CD">
        <w:rPr>
          <w:color w:val="00FF00"/>
          <w:lang w:val="pt-BR"/>
        </w:rPr>
        <w:t xml:space="preserve">" </w:t>
      </w:r>
      <w:r>
        <w:rPr>
          <w:color w:val="00FF00"/>
        </w:rPr>
        <w:t>.</w:t>
      </w:r>
      <w:proofErr w:type="gramEnd"/>
      <w:r>
        <w:rPr>
          <w:color w:val="00FF00"/>
        </w:rPr>
        <w:t xml:space="preserve"> PHP_EOL;</w:t>
      </w:r>
      <w:r>
        <w:rPr>
          <w:color w:val="00FF00"/>
        </w:rPr>
        <w:br/>
        <w:t>}</w:t>
      </w:r>
    </w:p>
    <w:p w14:paraId="71E3B179" w14:textId="77777777" w:rsidR="001C1AED" w:rsidRDefault="00000000">
      <w:pPr>
        <w:pStyle w:val="Ttulo2"/>
      </w:pPr>
      <w:bookmarkStart w:id="464" w:name="_Toc195354739"/>
      <w:r>
        <w:t>63.5. Melhores práticas para o Tratamento de Erros</w:t>
      </w:r>
      <w:bookmarkEnd w:id="464"/>
    </w:p>
    <w:p w14:paraId="471C760D" w14:textId="77777777" w:rsidR="001C1AED" w:rsidRPr="008E65CD" w:rsidRDefault="00000000">
      <w:pPr>
        <w:pStyle w:val="Commarcadores"/>
        <w:rPr>
          <w:lang w:val="pt-BR"/>
        </w:rPr>
      </w:pPr>
      <w:r w:rsidRPr="008E65CD">
        <w:rPr>
          <w:lang w:val="pt-BR"/>
        </w:rPr>
        <w:t xml:space="preserve">  </w:t>
      </w:r>
      <w:r w:rsidRPr="008E65CD">
        <w:rPr>
          <w:b/>
          <w:lang w:val="pt-BR"/>
        </w:rPr>
        <w:t>Seja específico:</w:t>
      </w:r>
      <w:r w:rsidRPr="008E65CD">
        <w:rPr>
          <w:lang w:val="pt-BR"/>
        </w:rPr>
        <w:t xml:space="preserve"> Em vez de usar excepções genéricas, defina as suas próprias classes de excepção para representar tipos de erros específicos. Isso facilita a identificação e o tratamento de diferentes tipos de erros de forma diferente.</w:t>
      </w:r>
    </w:p>
    <w:p w14:paraId="29E9BDBF" w14:textId="77777777" w:rsidR="001C1AED" w:rsidRPr="008E65CD" w:rsidRDefault="00000000">
      <w:pPr>
        <w:pStyle w:val="Commarcadores"/>
        <w:rPr>
          <w:lang w:val="pt-BR"/>
        </w:rPr>
      </w:pPr>
      <w:r w:rsidRPr="008E65CD">
        <w:rPr>
          <w:lang w:val="pt-BR"/>
        </w:rPr>
        <w:t xml:space="preserve">  </w:t>
      </w:r>
      <w:r w:rsidRPr="008E65CD">
        <w:rPr>
          <w:b/>
          <w:lang w:val="pt-BR"/>
        </w:rPr>
        <w:t>Registe os erros:</w:t>
      </w:r>
      <w:r w:rsidRPr="008E65CD">
        <w:rPr>
          <w:lang w:val="pt-BR"/>
        </w:rPr>
        <w:t xml:space="preserve"> Registe todos os erros num ficheiro de log para análise posterior. Inclua informações relevantes, como a data e hora do erro, o ficheiro e a linha onde o erro ocorreu, e a mensagem do erro.</w:t>
      </w:r>
    </w:p>
    <w:p w14:paraId="072106E1" w14:textId="77777777" w:rsidR="001C1AED" w:rsidRDefault="00000000">
      <w:pPr>
        <w:pStyle w:val="Commarcadores"/>
      </w:pPr>
      <w:r w:rsidRPr="008E65CD">
        <w:rPr>
          <w:lang w:val="pt-BR"/>
        </w:rPr>
        <w:t xml:space="preserve">  </w:t>
      </w:r>
      <w:r w:rsidRPr="008E65CD">
        <w:rPr>
          <w:b/>
          <w:lang w:val="pt-BR"/>
        </w:rPr>
        <w:t>Não revele informações sensíveis:</w:t>
      </w:r>
      <w:r w:rsidRPr="008E65CD">
        <w:rPr>
          <w:lang w:val="pt-BR"/>
        </w:rPr>
        <w:t xml:space="preserve"> Evite exibir informações detalhadas sobre os erros (como caminhos de ficheiros ou informações de configuração) aos utilizadores finais. </w:t>
      </w:r>
      <w:r>
        <w:t>Isso pode representar um risco de segurança.</w:t>
      </w:r>
    </w:p>
    <w:p w14:paraId="1911ABF3" w14:textId="77777777" w:rsidR="001C1AED" w:rsidRDefault="00000000">
      <w:pPr>
        <w:pStyle w:val="Commarcadores"/>
      </w:pPr>
      <w:r w:rsidRPr="008E65CD">
        <w:rPr>
          <w:lang w:val="pt-BR"/>
        </w:rPr>
        <w:t xml:space="preserve">  </w:t>
      </w:r>
      <w:r w:rsidRPr="008E65CD">
        <w:rPr>
          <w:b/>
          <w:lang w:val="pt-BR"/>
        </w:rPr>
        <w:t>Use o tratamento de erros para validar dados:</w:t>
      </w:r>
      <w:r w:rsidRPr="008E65CD">
        <w:rPr>
          <w:lang w:val="pt-BR"/>
        </w:rPr>
        <w:t xml:space="preserve"> Valide os dados de entrada para garantir que estão no formato correto e dentro de limites razoáveis. </w:t>
      </w:r>
      <w:r>
        <w:t>Lance exceções se os dados não forem válidos.</w:t>
      </w:r>
    </w:p>
    <w:p w14:paraId="55FE4452" w14:textId="77777777" w:rsidR="001C1AED" w:rsidRPr="008E65CD" w:rsidRDefault="00000000">
      <w:pPr>
        <w:pStyle w:val="Commarcadores"/>
        <w:rPr>
          <w:lang w:val="pt-BR"/>
        </w:rPr>
      </w:pPr>
      <w:r w:rsidRPr="008E65CD">
        <w:rPr>
          <w:lang w:val="pt-BR"/>
        </w:rPr>
        <w:t xml:space="preserve">  </w:t>
      </w:r>
      <w:r w:rsidRPr="008E65CD">
        <w:rPr>
          <w:b/>
          <w:lang w:val="pt-BR"/>
        </w:rPr>
        <w:t>Trate as exceções de forma adequada:</w:t>
      </w:r>
      <w:r w:rsidRPr="008E65CD">
        <w:rPr>
          <w:lang w:val="pt-BR"/>
        </w:rPr>
        <w:t xml:space="preserve"> Não ignore as exceções. Trate as exceções de forma a recuperar da situação de erro ou a terminar o script de forma graciosa.</w:t>
      </w:r>
    </w:p>
    <w:p w14:paraId="168FDCBA" w14:textId="77777777" w:rsidR="001C1AED" w:rsidRPr="008E65CD" w:rsidRDefault="00000000">
      <w:pPr>
        <w:rPr>
          <w:lang w:val="pt-BR"/>
        </w:rPr>
      </w:pPr>
      <w:r w:rsidRPr="008E65CD">
        <w:rPr>
          <w:lang w:val="pt-BR"/>
        </w:rPr>
        <w:t>Um bom tratamento de erros é fundamental para a construção de aplicações PHP robustas e fiáveis. Ao compreender os diferentes tipos de erros, as opções de configuração e as ferramentas disponíveis para lidar com erros, pode garantir que as suas aplicações lidam com situações inesperadas de forma eficaz e eficiente.</w:t>
      </w:r>
    </w:p>
    <w:p w14:paraId="2813845E" w14:textId="77777777" w:rsidR="001C1AED" w:rsidRPr="008E65CD" w:rsidRDefault="00000000">
      <w:pPr>
        <w:rPr>
          <w:lang w:val="pt-BR"/>
        </w:rPr>
      </w:pPr>
      <w:r w:rsidRPr="008E65CD">
        <w:rPr>
          <w:lang w:val="pt-BR"/>
        </w:rPr>
        <w:br w:type="page"/>
      </w:r>
    </w:p>
    <w:p w14:paraId="0FC9D7DA" w14:textId="77777777" w:rsidR="001C1AED" w:rsidRPr="008E65CD" w:rsidRDefault="00000000">
      <w:pPr>
        <w:pStyle w:val="Ttulo1"/>
        <w:rPr>
          <w:lang w:val="pt-BR"/>
        </w:rPr>
      </w:pPr>
      <w:bookmarkStart w:id="465" w:name="_Toc195354740"/>
      <w:r w:rsidRPr="008E65CD">
        <w:rPr>
          <w:lang w:val="pt-BR"/>
        </w:rPr>
        <w:lastRenderedPageBreak/>
        <w:t>64. Segurança em Aplicações PHP</w:t>
      </w:r>
      <w:bookmarkEnd w:id="465"/>
    </w:p>
    <w:p w14:paraId="4D6A8788" w14:textId="77777777" w:rsidR="001C1AED" w:rsidRPr="008E65CD" w:rsidRDefault="00000000">
      <w:pPr>
        <w:rPr>
          <w:lang w:val="pt-BR"/>
        </w:rPr>
      </w:pPr>
      <w:r w:rsidRPr="008E65CD">
        <w:rPr>
          <w:lang w:val="pt-BR"/>
        </w:rPr>
        <w:t>A segurança é uma preocupação primordial no desenvolvimento de aplicações web, e as aplicações PHP não são exceção. Uma aplicação PHP vulnerável pode ser alvo de diversos ataques, resultando em perda de dados, comprometimento do servidor, ou até mesmo utilização para fins maliciosos. Este capítulo aborda as principais vulnerabilidades encontradas em aplicações PHP e fornece orientações sobre como mitigá-las, construindo aplicações mais seguras e robustas.</w:t>
      </w:r>
    </w:p>
    <w:p w14:paraId="0ADE553C" w14:textId="77777777" w:rsidR="001C1AED" w:rsidRPr="008E65CD" w:rsidRDefault="00000000">
      <w:pPr>
        <w:pStyle w:val="Ttulo2"/>
        <w:rPr>
          <w:lang w:val="pt-BR"/>
        </w:rPr>
      </w:pPr>
      <w:bookmarkStart w:id="466" w:name="_Toc195354741"/>
      <w:r w:rsidRPr="008E65CD">
        <w:rPr>
          <w:lang w:val="pt-BR"/>
        </w:rPr>
        <w:t>64.1. Vulnerabilidades Comuns em Aplicações PHP</w:t>
      </w:r>
      <w:bookmarkEnd w:id="466"/>
    </w:p>
    <w:p w14:paraId="0E7896B2" w14:textId="77777777" w:rsidR="001C1AED" w:rsidRPr="008E65CD" w:rsidRDefault="00000000">
      <w:pPr>
        <w:rPr>
          <w:lang w:val="pt-BR"/>
        </w:rPr>
      </w:pPr>
      <w:r w:rsidRPr="008E65CD">
        <w:rPr>
          <w:lang w:val="pt-BR"/>
        </w:rPr>
        <w:t>Diversas vulnerabilidades são frequentemente exploradas em aplicações PHP mal protegidas. Compreender estas vulnerabilidades é o primeiro passo para se proteger contra elas.</w:t>
      </w:r>
    </w:p>
    <w:p w14:paraId="4339F179" w14:textId="77777777" w:rsidR="001C1AED" w:rsidRPr="008E65CD" w:rsidRDefault="00000000">
      <w:pPr>
        <w:pStyle w:val="Commarcadores"/>
        <w:rPr>
          <w:lang w:val="pt-BR"/>
        </w:rPr>
      </w:pPr>
      <w:r w:rsidRPr="008E65CD">
        <w:rPr>
          <w:lang w:val="pt-BR"/>
        </w:rPr>
        <w:t xml:space="preserve">  </w:t>
      </w:r>
      <w:r w:rsidRPr="008E65CD">
        <w:rPr>
          <w:b/>
          <w:lang w:val="pt-BR"/>
        </w:rPr>
        <w:t>SQL Injection:</w:t>
      </w:r>
      <w:r w:rsidRPr="008E65CD">
        <w:rPr>
          <w:lang w:val="pt-BR"/>
        </w:rPr>
        <w:t xml:space="preserve"> Ocorre quando dados fornecidos pelo utilizador são incorporados diretamente em consultas SQL sem a devida validação ou escape. Um atacante pode injetar código SQL malicioso, alterando a consulta original e obtendo acesso não autorizado a dados ou até mesmo executando comandos no sistema operativo do servidor.</w:t>
      </w:r>
    </w:p>
    <w:p w14:paraId="20F17B63" w14:textId="77777777" w:rsidR="001C1AED" w:rsidRPr="008E65CD" w:rsidRDefault="00000000">
      <w:pPr>
        <w:pStyle w:val="Commarcadores"/>
        <w:rPr>
          <w:lang w:val="pt-BR"/>
        </w:rPr>
      </w:pPr>
      <w:r w:rsidRPr="008E65CD">
        <w:rPr>
          <w:lang w:val="pt-BR"/>
        </w:rPr>
        <w:t xml:space="preserve">  </w:t>
      </w:r>
      <w:r w:rsidRPr="008E65CD">
        <w:rPr>
          <w:b/>
          <w:lang w:val="pt-BR"/>
        </w:rPr>
        <w:t>Cross-Site Scripting (XSS):</w:t>
      </w:r>
      <w:r w:rsidRPr="008E65CD">
        <w:rPr>
          <w:lang w:val="pt-BR"/>
        </w:rPr>
        <w:t xml:space="preserve"> Permite que atacantes injetem scripts maliciosos (normalmente JavaScript) em páginas web visualizadas por outros utilizadores. Estes scripts podem roubar cookies, redirecionar utilizadores para sites maliciosos ou modificar o conteúdo da página.</w:t>
      </w:r>
    </w:p>
    <w:p w14:paraId="6B1742EE" w14:textId="77777777" w:rsidR="001C1AED" w:rsidRPr="008E65CD" w:rsidRDefault="00000000">
      <w:pPr>
        <w:pStyle w:val="Commarcadores"/>
        <w:rPr>
          <w:lang w:val="pt-BR"/>
        </w:rPr>
      </w:pPr>
      <w:r w:rsidRPr="008E65CD">
        <w:rPr>
          <w:lang w:val="pt-BR"/>
        </w:rPr>
        <w:t xml:space="preserve">  </w:t>
      </w:r>
      <w:r w:rsidRPr="008E65CD">
        <w:rPr>
          <w:b/>
          <w:lang w:val="pt-BR"/>
        </w:rPr>
        <w:t>Cross-Site Request Forgery (CSRF):</w:t>
      </w:r>
      <w:r w:rsidRPr="008E65CD">
        <w:rPr>
          <w:lang w:val="pt-BR"/>
        </w:rPr>
        <w:t xml:space="preserve"> Explora a confiança que um site tem nos utilizadores autenticados. Um atacante engana um utilizador autenticado a realizar ações indesejadas num site, como alterar a sua password ou efetuar uma compra.</w:t>
      </w:r>
    </w:p>
    <w:p w14:paraId="766F869D" w14:textId="77777777" w:rsidR="001C1AED" w:rsidRPr="008E65CD" w:rsidRDefault="00000000">
      <w:pPr>
        <w:pStyle w:val="Commarcadores"/>
        <w:rPr>
          <w:lang w:val="pt-BR"/>
        </w:rPr>
      </w:pPr>
      <w:r w:rsidRPr="008E65CD">
        <w:rPr>
          <w:lang w:val="pt-BR"/>
        </w:rPr>
        <w:t xml:space="preserve">  </w:t>
      </w:r>
      <w:r w:rsidRPr="008E65CD">
        <w:rPr>
          <w:b/>
          <w:lang w:val="pt-BR"/>
        </w:rPr>
        <w:t>File Inclusion (Local/Remote File Inclusion - LFI/RFI):</w:t>
      </w:r>
      <w:r w:rsidRPr="008E65CD">
        <w:rPr>
          <w:lang w:val="pt-BR"/>
        </w:rPr>
        <w:t xml:space="preserve"> Ocorre quando uma aplicação inclui ficheiros com base em dados fornecidos pelo utilizador. Um atacante pode manipular estes dados para incluir ficheiros locais sensíveis (LFI) ou até mesmo ficheiros remotos (RFI) contendo código malicioso.</w:t>
      </w:r>
    </w:p>
    <w:p w14:paraId="2F8C334A" w14:textId="77777777" w:rsidR="001C1AED" w:rsidRPr="008E65CD" w:rsidRDefault="00000000">
      <w:pPr>
        <w:pStyle w:val="Commarcadores"/>
        <w:rPr>
          <w:lang w:val="pt-BR"/>
        </w:rPr>
      </w:pPr>
      <w:r w:rsidRPr="008E65CD">
        <w:rPr>
          <w:lang w:val="pt-BR"/>
        </w:rPr>
        <w:t xml:space="preserve">  </w:t>
      </w:r>
      <w:r w:rsidRPr="008E65CD">
        <w:rPr>
          <w:b/>
          <w:lang w:val="pt-BR"/>
        </w:rPr>
        <w:t>Directory Traversal:</w:t>
      </w:r>
      <w:r w:rsidRPr="008E65CD">
        <w:rPr>
          <w:lang w:val="pt-BR"/>
        </w:rPr>
        <w:t xml:space="preserve"> Permite que um atacante aceda a ficheiros e diretórios fora do diretório raiz da aplicação, explorando falhas na validação de caminhos de ficheiros.</w:t>
      </w:r>
    </w:p>
    <w:p w14:paraId="30987A45" w14:textId="77777777" w:rsidR="001C1AED" w:rsidRPr="008E65CD" w:rsidRDefault="00000000">
      <w:pPr>
        <w:pStyle w:val="Commarcadores"/>
        <w:rPr>
          <w:lang w:val="pt-BR"/>
        </w:rPr>
      </w:pPr>
      <w:r w:rsidRPr="008E65CD">
        <w:rPr>
          <w:lang w:val="pt-BR"/>
        </w:rPr>
        <w:t xml:space="preserve">  </w:t>
      </w:r>
      <w:r w:rsidRPr="008E65CD">
        <w:rPr>
          <w:b/>
          <w:lang w:val="pt-BR"/>
        </w:rPr>
        <w:t>Session Hijacking/Fixation:</w:t>
      </w:r>
      <w:r w:rsidRPr="008E65CD">
        <w:rPr>
          <w:lang w:val="pt-BR"/>
        </w:rPr>
        <w:t xml:space="preserve"> Ocorre quando um atacante obtém acesso à identificação da sessão de um utilizador (Session ID). No "hijacking", a sessão é sequestrada após o utilizador se autenticar. Na "fixation", o atacante força o utilizador a usar um Session ID conhecido antes da autenticação.</w:t>
      </w:r>
    </w:p>
    <w:p w14:paraId="6497817B" w14:textId="77777777" w:rsidR="001C1AED" w:rsidRPr="008E65CD" w:rsidRDefault="00000000">
      <w:pPr>
        <w:pStyle w:val="Commarcadores"/>
        <w:rPr>
          <w:lang w:val="pt-BR"/>
        </w:rPr>
      </w:pPr>
      <w:r w:rsidRPr="008E65CD">
        <w:rPr>
          <w:lang w:val="pt-BR"/>
        </w:rPr>
        <w:t xml:space="preserve">  </w:t>
      </w:r>
      <w:r w:rsidRPr="008E65CD">
        <w:rPr>
          <w:b/>
          <w:lang w:val="pt-BR"/>
        </w:rPr>
        <w:t>Código de Terceiros Vulnerável:</w:t>
      </w:r>
      <w:r w:rsidRPr="008E65CD">
        <w:rPr>
          <w:lang w:val="pt-BR"/>
        </w:rPr>
        <w:t xml:space="preserve"> A utilização de bibliotecas, frameworks e plugins de terceiros pode introduzir vulnerabilidades na sua aplicação se estes não forem mantidos atualizados e devidamente auditados.</w:t>
      </w:r>
    </w:p>
    <w:p w14:paraId="234F326A" w14:textId="77777777" w:rsidR="001C1AED" w:rsidRPr="008E65CD" w:rsidRDefault="00000000">
      <w:pPr>
        <w:pStyle w:val="Commarcadores"/>
        <w:rPr>
          <w:lang w:val="pt-BR"/>
        </w:rPr>
      </w:pPr>
      <w:r w:rsidRPr="008E65CD">
        <w:rPr>
          <w:lang w:val="pt-BR"/>
        </w:rPr>
        <w:t xml:space="preserve">  </w:t>
      </w:r>
      <w:r w:rsidRPr="008E65CD">
        <w:rPr>
          <w:b/>
          <w:lang w:val="pt-BR"/>
        </w:rPr>
        <w:t>Falta de Tratamento de Erros:</w:t>
      </w:r>
      <w:r w:rsidRPr="008E65CD">
        <w:rPr>
          <w:lang w:val="pt-BR"/>
        </w:rPr>
        <w:t xml:space="preserve"> Revelar informações sensíveis através de mensagens de erro detalhadas pode fornecer aos atacantes pistas valiosas sobre a estrutura da sua aplicação e possíveis vulnerabilidades.</w:t>
      </w:r>
    </w:p>
    <w:p w14:paraId="304DC11C" w14:textId="77777777" w:rsidR="001C1AED" w:rsidRPr="008E65CD" w:rsidRDefault="00000000">
      <w:pPr>
        <w:pStyle w:val="Ttulo2"/>
        <w:rPr>
          <w:lang w:val="pt-BR"/>
        </w:rPr>
      </w:pPr>
      <w:bookmarkStart w:id="467" w:name="_Toc195354742"/>
      <w:r w:rsidRPr="008E65CD">
        <w:rPr>
          <w:lang w:val="pt-BR"/>
        </w:rPr>
        <w:t>64.2. Boas Práticas para Aplicações PHP Seguras</w:t>
      </w:r>
      <w:bookmarkEnd w:id="467"/>
    </w:p>
    <w:p w14:paraId="31F61648" w14:textId="77777777" w:rsidR="001C1AED" w:rsidRPr="008E65CD" w:rsidRDefault="00000000">
      <w:pPr>
        <w:rPr>
          <w:lang w:val="pt-BR"/>
        </w:rPr>
      </w:pPr>
      <w:r w:rsidRPr="008E65CD">
        <w:rPr>
          <w:lang w:val="pt-BR"/>
        </w:rPr>
        <w:t>Implementar as seguintes práticas de segurança ajuda a proteger as suas aplicações PHP contra as vulnerabilidades mencionadas.</w:t>
      </w:r>
    </w:p>
    <w:p w14:paraId="48C18A18" w14:textId="77777777" w:rsidR="001C1AED" w:rsidRDefault="00000000">
      <w:pPr>
        <w:pStyle w:val="Commarcadores"/>
      </w:pPr>
      <w:r w:rsidRPr="008E65CD">
        <w:rPr>
          <w:lang w:val="pt-BR"/>
        </w:rPr>
        <w:lastRenderedPageBreak/>
        <w:t xml:space="preserve">  </w:t>
      </w:r>
      <w:r w:rsidRPr="008E65CD">
        <w:rPr>
          <w:b/>
          <w:lang w:val="pt-BR"/>
        </w:rPr>
        <w:t>Validação e Escape de Dados:</w:t>
      </w:r>
      <w:r w:rsidRPr="008E65CD">
        <w:rPr>
          <w:lang w:val="pt-BR"/>
        </w:rPr>
        <w:t xml:space="preserve"> Valide todos os dados de entrada fornecidos pelo utilizador, tanto do lado do cliente (JavaScript) como do lado do servidor (PHP). Utilize funções de escape apropriadas para cada contexto (SQL, HTML, URL) antes de utilizar os dados.   Para consultas SQL, utilize prepared statements com parâmetros vinculados (parameter binding) em vez de concatenar strings diretamente.  </w:t>
      </w:r>
      <w:r>
        <w:t>Para HTML, utilize `htmlspecialchars()` para escapar caracteres especiais.</w:t>
      </w:r>
    </w:p>
    <w:p w14:paraId="43DB8E90" w14:textId="77777777" w:rsidR="001C1AED" w:rsidRPr="008E65CD" w:rsidRDefault="00000000">
      <w:pPr>
        <w:pStyle w:val="Commarcadores"/>
        <w:rPr>
          <w:lang w:val="pt-BR"/>
        </w:rPr>
      </w:pPr>
      <w:r w:rsidRPr="008E65CD">
        <w:rPr>
          <w:lang w:val="pt-BR"/>
        </w:rPr>
        <w:t xml:space="preserve">  </w:t>
      </w:r>
      <w:r w:rsidRPr="008E65CD">
        <w:rPr>
          <w:b/>
          <w:lang w:val="pt-BR"/>
        </w:rPr>
        <w:t>Sanitização de Dados:</w:t>
      </w:r>
      <w:r w:rsidRPr="008E65CD">
        <w:rPr>
          <w:lang w:val="pt-BR"/>
        </w:rPr>
        <w:t xml:space="preserve"> Além da validação, sanitize os dados para garantir que correspondam ao formato esperado. Por exemplo, utilize `filter_</w:t>
      </w:r>
      <w:proofErr w:type="gramStart"/>
      <w:r w:rsidRPr="008E65CD">
        <w:rPr>
          <w:lang w:val="pt-BR"/>
        </w:rPr>
        <w:t>var(</w:t>
      </w:r>
      <w:proofErr w:type="gramEnd"/>
      <w:r w:rsidRPr="008E65CD">
        <w:rPr>
          <w:lang w:val="pt-BR"/>
        </w:rPr>
        <w:t>)` com filtros apropriados para validar e sanitizar endereços de email, URLs e números inteiros.</w:t>
      </w:r>
    </w:p>
    <w:p w14:paraId="58F90DF7" w14:textId="77777777" w:rsidR="001C1AED" w:rsidRPr="008E65CD" w:rsidRDefault="00000000">
      <w:pPr>
        <w:pStyle w:val="Commarcadores"/>
        <w:rPr>
          <w:lang w:val="pt-BR"/>
        </w:rPr>
      </w:pPr>
      <w:r w:rsidRPr="008E65CD">
        <w:rPr>
          <w:lang w:val="pt-BR"/>
        </w:rPr>
        <w:t xml:space="preserve">  </w:t>
      </w:r>
      <w:r w:rsidRPr="008E65CD">
        <w:rPr>
          <w:b/>
          <w:lang w:val="pt-BR"/>
        </w:rPr>
        <w:t>Proteção contra XSS:</w:t>
      </w:r>
      <w:r w:rsidRPr="008E65CD">
        <w:rPr>
          <w:lang w:val="pt-BR"/>
        </w:rPr>
        <w:t xml:space="preserve"> Utilize `</w:t>
      </w:r>
      <w:proofErr w:type="gramStart"/>
      <w:r w:rsidRPr="008E65CD">
        <w:rPr>
          <w:lang w:val="pt-BR"/>
        </w:rPr>
        <w:t>htmlspecialchars(</w:t>
      </w:r>
      <w:proofErr w:type="gramEnd"/>
      <w:r w:rsidRPr="008E65CD">
        <w:rPr>
          <w:lang w:val="pt-BR"/>
        </w:rPr>
        <w:t>)` para escapar dados que serão exibidos no HTML. Considere utilizar um Content Security Policy (CSP) para limitar as fontes de script que podem ser executadas na sua aplicação.</w:t>
      </w:r>
    </w:p>
    <w:p w14:paraId="6599ACE5" w14:textId="77777777" w:rsidR="001C1AED" w:rsidRPr="008E65CD" w:rsidRDefault="00000000">
      <w:pPr>
        <w:pStyle w:val="Commarcadores"/>
        <w:rPr>
          <w:lang w:val="pt-BR"/>
        </w:rPr>
      </w:pPr>
      <w:r w:rsidRPr="008E65CD">
        <w:rPr>
          <w:lang w:val="pt-BR"/>
        </w:rPr>
        <w:t xml:space="preserve">  </w:t>
      </w:r>
      <w:r w:rsidRPr="008E65CD">
        <w:rPr>
          <w:b/>
          <w:lang w:val="pt-BR"/>
        </w:rPr>
        <w:t>Proteção contra CSRF:</w:t>
      </w:r>
      <w:r w:rsidRPr="008E65CD">
        <w:rPr>
          <w:lang w:val="pt-BR"/>
        </w:rPr>
        <w:t xml:space="preserve"> Implemente tokens CSRF em todos os formulários e solicitações que alterem o estado da aplicação. Estes tokens devem ser únicos para cada sessão do utilizador e validados no lado do servidor.</w:t>
      </w:r>
    </w:p>
    <w:p w14:paraId="538ACA2C" w14:textId="77777777" w:rsidR="001C1AED" w:rsidRPr="008E65CD" w:rsidRDefault="00000000">
      <w:pPr>
        <w:pStyle w:val="Commarcadores"/>
        <w:rPr>
          <w:lang w:val="pt-BR"/>
        </w:rPr>
      </w:pPr>
      <w:r w:rsidRPr="008E65CD">
        <w:rPr>
          <w:lang w:val="pt-BR"/>
        </w:rPr>
        <w:t xml:space="preserve">  </w:t>
      </w:r>
      <w:r w:rsidRPr="008E65CD">
        <w:rPr>
          <w:b/>
          <w:lang w:val="pt-BR"/>
        </w:rPr>
        <w:t>Proteção contra File Inclusion e Directory Traversal:</w:t>
      </w:r>
      <w:r w:rsidRPr="008E65CD">
        <w:rPr>
          <w:lang w:val="pt-BR"/>
        </w:rPr>
        <w:t xml:space="preserve"> Evite utilizar dados fornecidos pelo utilizador diretamente em caminhos de ficheiros. Se for necessário, utilize uma lista branca de ficheiros permitidos e verifique se o caminho resultante está dentro do diretório raiz da aplicação. Desative a opção `allow_url_fopen` no `php.ini` para mitigar riscos de RFI.</w:t>
      </w:r>
    </w:p>
    <w:p w14:paraId="0E7AD2ED" w14:textId="77777777" w:rsidR="001C1AED" w:rsidRPr="008E65CD" w:rsidRDefault="00000000">
      <w:pPr>
        <w:pStyle w:val="Commarcadores"/>
        <w:rPr>
          <w:lang w:val="pt-BR"/>
        </w:rPr>
      </w:pPr>
      <w:r w:rsidRPr="008E65CD">
        <w:rPr>
          <w:lang w:val="pt-BR"/>
        </w:rPr>
        <w:t xml:space="preserve">  </w:t>
      </w:r>
      <w:r w:rsidRPr="008E65CD">
        <w:rPr>
          <w:b/>
          <w:lang w:val="pt-BR"/>
        </w:rPr>
        <w:t>Gestão Segura de Sessões:</w:t>
      </w:r>
      <w:r w:rsidRPr="008E65CD">
        <w:rPr>
          <w:lang w:val="pt-BR"/>
        </w:rPr>
        <w:t xml:space="preserve"> Utilize `session_regenerate_id(true)` após a autenticação para evitar session fixation. Defina o atributo `</w:t>
      </w:r>
      <w:proofErr w:type="gramStart"/>
      <w:r w:rsidRPr="008E65CD">
        <w:rPr>
          <w:lang w:val="pt-BR"/>
        </w:rPr>
        <w:t>session.cookie</w:t>
      </w:r>
      <w:proofErr w:type="gramEnd"/>
      <w:r w:rsidRPr="008E65CD">
        <w:rPr>
          <w:lang w:val="pt-BR"/>
        </w:rPr>
        <w:t>_httponly` para `true` no `php.ini` para impedir que scripts do lado do cliente acedam ao cookie de sessão. Utilize HTTPS para proteger a transmissão do cookie de sessão.</w:t>
      </w:r>
    </w:p>
    <w:p w14:paraId="18FA98E1" w14:textId="77777777" w:rsidR="001C1AED" w:rsidRDefault="00000000">
      <w:pPr>
        <w:pStyle w:val="Commarcadores"/>
      </w:pPr>
      <w:r w:rsidRPr="008E65CD">
        <w:rPr>
          <w:lang w:val="pt-BR"/>
        </w:rPr>
        <w:t xml:space="preserve">  </w:t>
      </w:r>
      <w:r w:rsidRPr="008E65CD">
        <w:rPr>
          <w:b/>
          <w:lang w:val="pt-BR"/>
        </w:rPr>
        <w:t>Gestão de Senhas:</w:t>
      </w:r>
      <w:r w:rsidRPr="008E65CD">
        <w:rPr>
          <w:lang w:val="pt-BR"/>
        </w:rPr>
        <w:t xml:space="preserve"> Nunca armazene senhas em texto simples. Utilize algoritmos de hashing fortes como `password_</w:t>
      </w:r>
      <w:proofErr w:type="gramStart"/>
      <w:r w:rsidRPr="008E65CD">
        <w:rPr>
          <w:lang w:val="pt-BR"/>
        </w:rPr>
        <w:t>hash(</w:t>
      </w:r>
      <w:proofErr w:type="gramEnd"/>
      <w:r w:rsidRPr="008E65CD">
        <w:rPr>
          <w:lang w:val="pt-BR"/>
        </w:rPr>
        <w:t xml:space="preserve">)` com um salt aleatório. </w:t>
      </w:r>
      <w:r>
        <w:t>Utilize a função `password_verify()` para verificar as senhas.</w:t>
      </w:r>
    </w:p>
    <w:p w14:paraId="60C7ADDA" w14:textId="77777777" w:rsidR="001C1AED" w:rsidRPr="008E65CD" w:rsidRDefault="00000000">
      <w:pPr>
        <w:pStyle w:val="Commarcadores"/>
        <w:rPr>
          <w:lang w:val="pt-BR"/>
        </w:rPr>
      </w:pPr>
      <w:r w:rsidRPr="008E65CD">
        <w:rPr>
          <w:lang w:val="pt-BR"/>
        </w:rPr>
        <w:t xml:space="preserve">  </w:t>
      </w:r>
      <w:r w:rsidRPr="008E65CD">
        <w:rPr>
          <w:b/>
          <w:lang w:val="pt-BR"/>
        </w:rPr>
        <w:t>Controlo de Acesso:</w:t>
      </w:r>
      <w:r w:rsidRPr="008E65CD">
        <w:rPr>
          <w:lang w:val="pt-BR"/>
        </w:rPr>
        <w:t xml:space="preserve"> Implemente um sistema de controlo de acesso robusto para limitar o acesso a recursos e funcionalidades com base nos privilégios do utilizador.</w:t>
      </w:r>
    </w:p>
    <w:p w14:paraId="67657449" w14:textId="77777777" w:rsidR="001C1AED" w:rsidRPr="008E65CD" w:rsidRDefault="00000000">
      <w:pPr>
        <w:pStyle w:val="Commarcadores"/>
        <w:rPr>
          <w:lang w:val="pt-BR"/>
        </w:rPr>
      </w:pPr>
      <w:r w:rsidRPr="008E65CD">
        <w:rPr>
          <w:lang w:val="pt-BR"/>
        </w:rPr>
        <w:t xml:space="preserve">  </w:t>
      </w:r>
      <w:r w:rsidRPr="008E65CD">
        <w:rPr>
          <w:b/>
          <w:lang w:val="pt-BR"/>
        </w:rPr>
        <w:t>Tratamento de Erros:</w:t>
      </w:r>
      <w:r w:rsidRPr="008E65CD">
        <w:rPr>
          <w:lang w:val="pt-BR"/>
        </w:rPr>
        <w:t xml:space="preserve"> Configure o PHP para não exibir mensagens de erro detalhadas em ambientes de produção. Registe os erros num ficheiro de log para análise posterior.</w:t>
      </w:r>
    </w:p>
    <w:p w14:paraId="3A2B0A88" w14:textId="77777777" w:rsidR="001C1AED" w:rsidRPr="008E65CD" w:rsidRDefault="00000000">
      <w:pPr>
        <w:pStyle w:val="Commarcadores"/>
        <w:rPr>
          <w:lang w:val="pt-BR"/>
        </w:rPr>
      </w:pPr>
      <w:r w:rsidRPr="008E65CD">
        <w:rPr>
          <w:lang w:val="pt-BR"/>
        </w:rPr>
        <w:t xml:space="preserve">  </w:t>
      </w:r>
      <w:r w:rsidRPr="008E65CD">
        <w:rPr>
          <w:b/>
          <w:lang w:val="pt-BR"/>
        </w:rPr>
        <w:t>Atualizações de Segurança:</w:t>
      </w:r>
      <w:r w:rsidRPr="008E65CD">
        <w:rPr>
          <w:lang w:val="pt-BR"/>
        </w:rPr>
        <w:t xml:space="preserve"> Mantenha o PHP e todas as bibliotecas e frameworks atualizados com as últimas correções de segurança. Subscreva notificações de segurança para ser alertado sobre novas vulnerabilidades.</w:t>
      </w:r>
    </w:p>
    <w:p w14:paraId="203FE078" w14:textId="77777777" w:rsidR="001C1AED" w:rsidRPr="008E65CD" w:rsidRDefault="00000000">
      <w:pPr>
        <w:pStyle w:val="Commarcadores"/>
        <w:rPr>
          <w:lang w:val="pt-BR"/>
        </w:rPr>
      </w:pPr>
      <w:r w:rsidRPr="008E65CD">
        <w:rPr>
          <w:lang w:val="pt-BR"/>
        </w:rPr>
        <w:t xml:space="preserve">  </w:t>
      </w:r>
      <w:r w:rsidRPr="008E65CD">
        <w:rPr>
          <w:b/>
          <w:lang w:val="pt-BR"/>
        </w:rPr>
        <w:t>Auditoria de Código:</w:t>
      </w:r>
      <w:r w:rsidRPr="008E65CD">
        <w:rPr>
          <w:lang w:val="pt-BR"/>
        </w:rPr>
        <w:t xml:space="preserve"> Realize auditorias de código regulares para identificar e corrigir possíveis vulnerabilidades. Considere contratar um profissional de segurança para realizar testes de penetração (pentests) na sua aplicação.</w:t>
      </w:r>
    </w:p>
    <w:p w14:paraId="4D9325FF" w14:textId="77777777" w:rsidR="001C1AED" w:rsidRDefault="00000000">
      <w:pPr>
        <w:pStyle w:val="Commarcadores"/>
      </w:pPr>
      <w:r w:rsidRPr="008E65CD">
        <w:rPr>
          <w:lang w:val="pt-BR"/>
        </w:rPr>
        <w:t xml:space="preserve">  </w:t>
      </w:r>
      <w:r w:rsidRPr="008E65CD">
        <w:rPr>
          <w:b/>
          <w:lang w:val="pt-BR"/>
        </w:rPr>
        <w:t>Princípio do Menor Privilégio:</w:t>
      </w:r>
      <w:r w:rsidRPr="008E65CD">
        <w:rPr>
          <w:lang w:val="pt-BR"/>
        </w:rPr>
        <w:t xml:space="preserve"> Dê aos utilizadores (e ao seu código) apenas o nível de acesso que precisam para realizar as suas tarefas.  </w:t>
      </w:r>
      <w:r>
        <w:t>Evite dar permissões elevadas desnecessariamente.</w:t>
      </w:r>
    </w:p>
    <w:p w14:paraId="21258FA4" w14:textId="77777777" w:rsidR="001C1AED" w:rsidRPr="008E65CD" w:rsidRDefault="00000000">
      <w:pPr>
        <w:pStyle w:val="Commarcadores"/>
        <w:rPr>
          <w:lang w:val="pt-BR"/>
        </w:rPr>
      </w:pPr>
      <w:r w:rsidRPr="008E65CD">
        <w:rPr>
          <w:lang w:val="pt-BR"/>
        </w:rPr>
        <w:t xml:space="preserve">  </w:t>
      </w:r>
      <w:r w:rsidRPr="008E65CD">
        <w:rPr>
          <w:b/>
          <w:lang w:val="pt-BR"/>
        </w:rPr>
        <w:t>Monitorização:</w:t>
      </w:r>
      <w:r w:rsidRPr="008E65CD">
        <w:rPr>
          <w:lang w:val="pt-BR"/>
        </w:rPr>
        <w:t xml:space="preserve"> Implemente sistemas de monitorização para detetar atividades suspeitas e responder rapidamente a incidentes de segurança.</w:t>
      </w:r>
    </w:p>
    <w:p w14:paraId="39043E8D" w14:textId="77777777" w:rsidR="001C1AED" w:rsidRPr="008E65CD" w:rsidRDefault="00000000">
      <w:pPr>
        <w:pStyle w:val="Ttulo2"/>
        <w:rPr>
          <w:lang w:val="pt-BR"/>
        </w:rPr>
      </w:pPr>
      <w:bookmarkStart w:id="468" w:name="_Toc195354743"/>
      <w:r w:rsidRPr="008E65CD">
        <w:rPr>
          <w:lang w:val="pt-BR"/>
        </w:rPr>
        <w:lastRenderedPageBreak/>
        <w:t>64.3. Ferramentas e Recursos de Segurança</w:t>
      </w:r>
      <w:bookmarkEnd w:id="468"/>
    </w:p>
    <w:p w14:paraId="72E074FF" w14:textId="77777777" w:rsidR="001C1AED" w:rsidRPr="008E65CD" w:rsidRDefault="00000000">
      <w:pPr>
        <w:rPr>
          <w:lang w:val="pt-BR"/>
        </w:rPr>
      </w:pPr>
      <w:r w:rsidRPr="008E65CD">
        <w:rPr>
          <w:lang w:val="pt-BR"/>
        </w:rPr>
        <w:t>Existem diversas ferramentas e recursos disponíveis para auxiliar na segurança de aplicações PHP.</w:t>
      </w:r>
    </w:p>
    <w:p w14:paraId="27F5494F" w14:textId="77777777" w:rsidR="001C1AED" w:rsidRPr="008E65CD" w:rsidRDefault="00000000">
      <w:pPr>
        <w:pStyle w:val="Commarcadores"/>
        <w:rPr>
          <w:lang w:val="pt-BR"/>
        </w:rPr>
      </w:pPr>
      <w:r w:rsidRPr="008E65CD">
        <w:rPr>
          <w:lang w:val="pt-BR"/>
        </w:rPr>
        <w:t xml:space="preserve">  </w:t>
      </w:r>
      <w:r w:rsidRPr="008E65CD">
        <w:rPr>
          <w:b/>
          <w:lang w:val="pt-BR"/>
        </w:rPr>
        <w:t>OWASP (Open Web Application Security Project):</w:t>
      </w:r>
      <w:r w:rsidRPr="008E65CD">
        <w:rPr>
          <w:lang w:val="pt-BR"/>
        </w:rPr>
        <w:t xml:space="preserve"> A OWASP é uma organização sem fins lucrativos que fornece recursos, ferramentas e documentação sobre segurança de aplicações web.</w:t>
      </w:r>
    </w:p>
    <w:p w14:paraId="080A1A1E" w14:textId="77777777" w:rsidR="001C1AED" w:rsidRPr="008E65CD" w:rsidRDefault="00000000">
      <w:pPr>
        <w:pStyle w:val="Commarcadores"/>
        <w:rPr>
          <w:lang w:val="pt-BR"/>
        </w:rPr>
      </w:pPr>
      <w:r w:rsidRPr="008E65CD">
        <w:rPr>
          <w:lang w:val="pt-BR"/>
        </w:rPr>
        <w:t xml:space="preserve">  </w:t>
      </w:r>
      <w:r w:rsidRPr="008E65CD">
        <w:rPr>
          <w:b/>
          <w:lang w:val="pt-BR"/>
        </w:rPr>
        <w:t>PHP Security Consortium:</w:t>
      </w:r>
      <w:r w:rsidRPr="008E65CD">
        <w:rPr>
          <w:lang w:val="pt-BR"/>
        </w:rPr>
        <w:t xml:space="preserve"> O PHP Security Consortium oferece guias e melhores práticas para o desenvolvimento seguro em PHP.</w:t>
      </w:r>
    </w:p>
    <w:p w14:paraId="0698B024" w14:textId="77777777" w:rsidR="001C1AED" w:rsidRDefault="00000000">
      <w:pPr>
        <w:pStyle w:val="Commarcadores"/>
      </w:pPr>
      <w:r w:rsidRPr="008E65CD">
        <w:rPr>
          <w:lang w:val="pt-BR"/>
        </w:rPr>
        <w:t xml:space="preserve">  </w:t>
      </w:r>
      <w:r w:rsidRPr="008E65CD">
        <w:rPr>
          <w:b/>
          <w:lang w:val="pt-BR"/>
        </w:rPr>
        <w:t>Static Analysis Tools:</w:t>
      </w:r>
      <w:r w:rsidRPr="008E65CD">
        <w:rPr>
          <w:lang w:val="pt-BR"/>
        </w:rPr>
        <w:t xml:space="preserve"> Ferramentas de análise estática de código podem ajudar a identificar potenciais vulnerabilidades no seu código PHP antes que ele seja executado. </w:t>
      </w:r>
      <w:r>
        <w:t>Exemplos incluem PHPStan e Psalm.</w:t>
      </w:r>
    </w:p>
    <w:p w14:paraId="2AAA143F" w14:textId="77777777" w:rsidR="001C1AED" w:rsidRPr="008E65CD" w:rsidRDefault="00000000">
      <w:pPr>
        <w:pStyle w:val="Commarcadores"/>
        <w:rPr>
          <w:lang w:val="pt-BR"/>
        </w:rPr>
      </w:pPr>
      <w:r w:rsidRPr="008E65CD">
        <w:rPr>
          <w:lang w:val="pt-BR"/>
        </w:rPr>
        <w:t xml:space="preserve">  </w:t>
      </w:r>
      <w:r w:rsidRPr="008E65CD">
        <w:rPr>
          <w:b/>
          <w:lang w:val="pt-BR"/>
        </w:rPr>
        <w:t>Web Application Firewalls (WAFs):</w:t>
      </w:r>
      <w:r w:rsidRPr="008E65CD">
        <w:rPr>
          <w:lang w:val="pt-BR"/>
        </w:rPr>
        <w:t xml:space="preserve"> Um WAF pode proteger a sua aplicação </w:t>
      </w:r>
      <w:proofErr w:type="gramStart"/>
      <w:r w:rsidRPr="008E65CD">
        <w:rPr>
          <w:lang w:val="pt-BR"/>
        </w:rPr>
        <w:t>contra ataques</w:t>
      </w:r>
      <w:proofErr w:type="gramEnd"/>
      <w:r w:rsidRPr="008E65CD">
        <w:rPr>
          <w:lang w:val="pt-BR"/>
        </w:rPr>
        <w:t xml:space="preserve"> comuns, filtrando tráfego malicioso antes que ele chegue ao servidor.</w:t>
      </w:r>
    </w:p>
    <w:p w14:paraId="59D76D15" w14:textId="77777777" w:rsidR="001C1AED" w:rsidRPr="008E65CD" w:rsidRDefault="00000000">
      <w:pPr>
        <w:rPr>
          <w:lang w:val="pt-BR"/>
        </w:rPr>
      </w:pPr>
      <w:r w:rsidRPr="008E65CD">
        <w:rPr>
          <w:lang w:val="pt-BR"/>
        </w:rPr>
        <w:t>Implementar estas práticas e utilizar as ferramentas apropriadas é crucial para garantir a segurança das suas aplicações PHP e proteger os seus utilizadores e dados. A segurança é um processo contínuo que requer atenção constante e adaptação às novas ameaças.</w:t>
      </w:r>
    </w:p>
    <w:p w14:paraId="3880A14F" w14:textId="77777777" w:rsidR="001C1AED" w:rsidRPr="008E65CD" w:rsidRDefault="00000000">
      <w:pPr>
        <w:rPr>
          <w:lang w:val="pt-BR"/>
        </w:rPr>
      </w:pPr>
      <w:r w:rsidRPr="008E65CD">
        <w:rPr>
          <w:lang w:val="pt-BR"/>
        </w:rPr>
        <w:br w:type="page"/>
      </w:r>
    </w:p>
    <w:p w14:paraId="1C3651E4" w14:textId="77777777" w:rsidR="007B10A6" w:rsidRDefault="007B10A6" w:rsidP="007B10A6">
      <w:pPr>
        <w:pStyle w:val="Ttulo1"/>
      </w:pPr>
      <w:r>
        <w:lastRenderedPageBreak/>
        <w:t>Conclusão</w:t>
      </w:r>
    </w:p>
    <w:p w14:paraId="1EBA9CD6" w14:textId="77777777" w:rsidR="007B10A6" w:rsidRPr="007B10A6" w:rsidRDefault="007B10A6" w:rsidP="007B10A6"/>
    <w:p w14:paraId="7B837E02" w14:textId="4D368AE2" w:rsidR="007B10A6" w:rsidRPr="00D53C8A" w:rsidRDefault="007B10A6" w:rsidP="00D53C8A">
      <w:pPr>
        <w:rPr>
          <w:lang w:val="pt-BR"/>
        </w:rPr>
      </w:pPr>
      <w:r w:rsidRPr="00D53C8A">
        <w:rPr>
          <w:lang w:val="pt-BR"/>
        </w:rPr>
        <w:t>A programação em PHP continua a ser uma habilidade valiosa no desenvolvimento web, oferecendo uma ampla gama de funcionalidades e flexibilidade para criar aplicações dinâmicas e interativas. Ao longo deste manual, exploramos os conceitos fundamentais do PHP, desde a sintaxe básica até a manipulação de dados e a interação com bancos de dados. A prática constante e a exploração de recursos adicionais, como frameworks e bibliotecas, são essenciais para aprimorar as habilidades de programação. Ferramentas como o ChatGPT e o Blackbox AI podem ser recursos valiosos para desenvolvedores, fornecendo assistência e sugestões em tempo real. Além disso, plataformas educacionais como o W3Schools oferecem tutoriais e documentação abrangente, facilitando o aprendizado contínuo. Ao integrar esses recursos, os desenvolvedores podem se manter atualizados com as melhores práticas e inovações no campo do desenvolvimento web.</w:t>
      </w:r>
      <w:r w:rsidRPr="00D53C8A">
        <w:rPr>
          <w:lang w:val="pt-BR"/>
        </w:rPr>
        <w:br w:type="page"/>
      </w:r>
    </w:p>
    <w:p w14:paraId="7EF3B086" w14:textId="5386DDAE" w:rsidR="007B10A6" w:rsidRDefault="007B10A6" w:rsidP="007B10A6">
      <w:pPr>
        <w:pStyle w:val="Ttulo1"/>
      </w:pPr>
      <w:r>
        <w:lastRenderedPageBreak/>
        <w:t>Webgrafia</w:t>
      </w:r>
    </w:p>
    <w:p w14:paraId="0964A3BA" w14:textId="77777777" w:rsidR="007B10A6" w:rsidRDefault="007B10A6" w:rsidP="007B10A6"/>
    <w:p w14:paraId="4B1DDBD2" w14:textId="77777777" w:rsidR="007B10A6" w:rsidRPr="007B10A6" w:rsidRDefault="007B10A6" w:rsidP="007B10A6"/>
    <w:p w14:paraId="65C80AF3" w14:textId="265E387A" w:rsidR="007B10A6" w:rsidRPr="007B10A6" w:rsidRDefault="007B10A6" w:rsidP="007B10A6">
      <w:pPr>
        <w:pStyle w:val="PargrafodaLista"/>
        <w:numPr>
          <w:ilvl w:val="0"/>
          <w:numId w:val="11"/>
        </w:numPr>
        <w:rPr>
          <w:sz w:val="24"/>
          <w:szCs w:val="24"/>
        </w:rPr>
      </w:pPr>
      <w:r>
        <w:t>OpenAI. (202</w:t>
      </w:r>
      <w:r>
        <w:t>5</w:t>
      </w:r>
      <w:r>
        <w:t>). </w:t>
      </w:r>
      <w:r w:rsidRPr="007B10A6">
        <w:rPr>
          <w:rStyle w:val="Forte"/>
        </w:rPr>
        <w:t>ChatGPT.</w:t>
      </w:r>
      <w:r>
        <w:t xml:space="preserve"> https://www.openai.com/chatgpt</w:t>
      </w:r>
    </w:p>
    <w:p w14:paraId="4658F94C" w14:textId="6184AF62" w:rsidR="007B10A6" w:rsidRDefault="007B10A6" w:rsidP="007B10A6">
      <w:pPr>
        <w:pStyle w:val="PargrafodaLista"/>
        <w:numPr>
          <w:ilvl w:val="0"/>
          <w:numId w:val="11"/>
        </w:numPr>
      </w:pPr>
      <w:r>
        <w:t>Blackbox AI. (202</w:t>
      </w:r>
      <w:r>
        <w:t>5</w:t>
      </w:r>
      <w:r>
        <w:t>). </w:t>
      </w:r>
      <w:r w:rsidRPr="007B10A6">
        <w:rPr>
          <w:rStyle w:val="Forte"/>
        </w:rPr>
        <w:t>Blackbox AI: Your AI-powered coding assistant</w:t>
      </w:r>
      <w:r>
        <w:t>. https://www.blackbox.ai</w:t>
      </w:r>
    </w:p>
    <w:p w14:paraId="5E60BD76" w14:textId="7B188E3A" w:rsidR="007B10A6" w:rsidRDefault="007B10A6" w:rsidP="007B10A6">
      <w:pPr>
        <w:pStyle w:val="PargrafodaLista"/>
        <w:numPr>
          <w:ilvl w:val="0"/>
          <w:numId w:val="11"/>
        </w:numPr>
      </w:pPr>
      <w:r>
        <w:t>W3Schools. (202</w:t>
      </w:r>
      <w:r>
        <w:t>5</w:t>
      </w:r>
      <w:r>
        <w:t>). </w:t>
      </w:r>
      <w:r w:rsidRPr="007B10A6">
        <w:rPr>
          <w:rStyle w:val="Forte"/>
        </w:rPr>
        <w:t>PHP Tutorial.</w:t>
      </w:r>
      <w:r>
        <w:t xml:space="preserve"> https://www.w3schools.com/php/</w:t>
      </w:r>
    </w:p>
    <w:p w14:paraId="40514470" w14:textId="53228EDA" w:rsidR="007B10A6" w:rsidRDefault="007B10A6" w:rsidP="007B10A6">
      <w:pPr>
        <w:pStyle w:val="PargrafodaLista"/>
        <w:numPr>
          <w:ilvl w:val="0"/>
          <w:numId w:val="11"/>
        </w:numPr>
      </w:pPr>
      <w:r>
        <w:t>PHP.net. (202</w:t>
      </w:r>
      <w:r>
        <w:t>5</w:t>
      </w:r>
      <w:r>
        <w:t>). </w:t>
      </w:r>
      <w:r w:rsidRPr="007B10A6">
        <w:rPr>
          <w:rStyle w:val="nfase"/>
          <w:rFonts w:ascii="Arial" w:hAnsi="Arial" w:cs="Arial"/>
          <w:color w:val="D1D5DB"/>
          <w:bdr w:val="single" w:sz="2" w:space="0" w:color="auto" w:frame="1"/>
        </w:rPr>
        <w:t xml:space="preserve">PHP: </w:t>
      </w:r>
      <w:r w:rsidRPr="007B10A6">
        <w:rPr>
          <w:rStyle w:val="Forte"/>
        </w:rPr>
        <w:t>Hypertext Preprocessor.</w:t>
      </w:r>
      <w:r>
        <w:t xml:space="preserve"> https://www.php.net/</w:t>
      </w:r>
    </w:p>
    <w:p w14:paraId="08BB5E19" w14:textId="24CCD3DD" w:rsidR="007B10A6" w:rsidRDefault="007B10A6" w:rsidP="007B10A6">
      <w:pPr>
        <w:pStyle w:val="PargrafodaLista"/>
        <w:numPr>
          <w:ilvl w:val="0"/>
          <w:numId w:val="11"/>
        </w:numPr>
      </w:pPr>
      <w:r>
        <w:t>Mozilla Developer Network. (202</w:t>
      </w:r>
      <w:r>
        <w:t>5</w:t>
      </w:r>
      <w:r>
        <w:t>). </w:t>
      </w:r>
      <w:r w:rsidRPr="007B10A6">
        <w:rPr>
          <w:rStyle w:val="Forte"/>
        </w:rPr>
        <w:t>JavaScript Guide</w:t>
      </w:r>
      <w:r>
        <w:t>. https://developer.mozilla.org/en-US/docs/Web/JavaScript/Guide</w:t>
      </w:r>
    </w:p>
    <w:p w14:paraId="17159DA8" w14:textId="0DC481E7" w:rsidR="007B10A6" w:rsidRDefault="007B10A6" w:rsidP="007B10A6">
      <w:pPr>
        <w:pStyle w:val="PargrafodaLista"/>
        <w:numPr>
          <w:ilvl w:val="0"/>
          <w:numId w:val="11"/>
        </w:numPr>
      </w:pPr>
      <w:r>
        <w:t>Stack Overflow. (202</w:t>
      </w:r>
      <w:r>
        <w:t>5</w:t>
      </w:r>
      <w:r>
        <w:t>). </w:t>
      </w:r>
      <w:r w:rsidRPr="007B10A6">
        <w:rPr>
          <w:rStyle w:val="Forte"/>
        </w:rPr>
        <w:t>Stack Overflow: Where Developers Learn, Share, and Build</w:t>
      </w:r>
      <w:r w:rsidRPr="007B10A6">
        <w:rPr>
          <w:rStyle w:val="nfase"/>
          <w:rFonts w:ascii="Arial" w:hAnsi="Arial" w:cs="Arial"/>
          <w:color w:val="D1D5DB"/>
          <w:bdr w:val="single" w:sz="2" w:space="0" w:color="auto" w:frame="1"/>
        </w:rPr>
        <w:t xml:space="preserve"> </w:t>
      </w:r>
      <w:r w:rsidRPr="007B10A6">
        <w:rPr>
          <w:rStyle w:val="Forte"/>
        </w:rPr>
        <w:t>Careers.</w:t>
      </w:r>
      <w:r>
        <w:t xml:space="preserve"> https://stackoverflow.com/</w:t>
      </w:r>
    </w:p>
    <w:p w14:paraId="39B93601" w14:textId="77777777" w:rsidR="004D74AB" w:rsidRDefault="00000000">
      <w:r>
        <w:fldChar w:fldCharType="begin"/>
      </w:r>
      <w:r>
        <w:instrText>TOC \o "1-3" \h \z \u</w:instrText>
      </w:r>
      <w:r>
        <w:fldChar w:fldCharType="separate"/>
      </w:r>
      <w:r>
        <w:fldChar w:fldCharType="end"/>
      </w:r>
    </w:p>
    <w:sectPr w:rsidR="004D74AB" w:rsidSect="007B10A6">
      <w:headerReference w:type="even" r:id="rId9"/>
      <w:headerReference w:type="default" r:id="rId10"/>
      <w:footerReference w:type="even" r:id="rId11"/>
      <w:footerReference w:type="default" r:id="rId12"/>
      <w:headerReference w:type="first" r:id="rId13"/>
      <w:footerReference w:type="first" r:id="rId14"/>
      <w:pgSz w:w="11909" w:h="16834"/>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9C81C" w14:textId="77777777" w:rsidR="004D74AB" w:rsidRDefault="004D74AB">
      <w:pPr>
        <w:spacing w:after="0" w:line="240" w:lineRule="auto"/>
      </w:pPr>
      <w:r>
        <w:separator/>
      </w:r>
    </w:p>
  </w:endnote>
  <w:endnote w:type="continuationSeparator" w:id="0">
    <w:p w14:paraId="681754D8" w14:textId="77777777" w:rsidR="004D74AB" w:rsidRDefault="004D7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745953904"/>
      <w:docPartObj>
        <w:docPartGallery w:val="Page Numbers (Bottom of Page)"/>
        <w:docPartUnique/>
      </w:docPartObj>
    </w:sdtPr>
    <w:sdtContent>
      <w:p w14:paraId="4910ED41" w14:textId="7DD4DA3D" w:rsidR="007B10A6" w:rsidRDefault="007B10A6" w:rsidP="00666B8E">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5B8AEA6" w14:textId="77777777" w:rsidR="007B10A6" w:rsidRDefault="007B10A6" w:rsidP="007B10A6">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830592708"/>
      <w:docPartObj>
        <w:docPartGallery w:val="Page Numbers (Bottom of Page)"/>
        <w:docPartUnique/>
      </w:docPartObj>
    </w:sdtPr>
    <w:sdtContent>
      <w:p w14:paraId="764C0529" w14:textId="0D52FC14" w:rsidR="007B10A6" w:rsidRDefault="007B10A6" w:rsidP="00666B8E">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08809CA3" w14:textId="06191632" w:rsidR="007B10A6" w:rsidRPr="007B10A6" w:rsidRDefault="007B10A6" w:rsidP="007B10A6">
    <w:pPr>
      <w:pStyle w:val="Rodap"/>
      <w:ind w:right="360"/>
      <w:rPr>
        <w:lang w:val="pt-BR"/>
      </w:rPr>
    </w:pPr>
    <w:r>
      <w:rPr>
        <w:noProof/>
      </w:rPr>
      <w:drawing>
        <wp:inline distT="0" distB="0" distL="0" distR="0" wp14:anchorId="0B75290D" wp14:editId="28B483A2">
          <wp:extent cx="5431316" cy="726497"/>
          <wp:effectExtent l="0" t="0" r="0" b="0"/>
          <wp:docPr id="1286583874" name="Imagem 8" descr="Logotipo, nome da empres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83874" name="Imagem 8" descr="Logotipo, nome da empresa&#10;&#10;O conteúdo gerado por IA pode estar incorre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37140" cy="740652"/>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C1691" w14:textId="77777777" w:rsidR="007B10A6" w:rsidRDefault="007B10A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D285B" w14:textId="77777777" w:rsidR="004D74AB" w:rsidRDefault="004D74AB">
      <w:pPr>
        <w:spacing w:after="0" w:line="240" w:lineRule="auto"/>
      </w:pPr>
      <w:r>
        <w:separator/>
      </w:r>
    </w:p>
  </w:footnote>
  <w:footnote w:type="continuationSeparator" w:id="0">
    <w:p w14:paraId="34060F13" w14:textId="77777777" w:rsidR="004D74AB" w:rsidRDefault="004D74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B484A" w14:textId="77777777" w:rsidR="007B10A6" w:rsidRDefault="007B10A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CE677" w14:textId="1A2576BF" w:rsidR="007B10A6" w:rsidRDefault="007B10A6" w:rsidP="007B10A6">
    <w:pPr>
      <w:pBdr>
        <w:top w:val="nil"/>
        <w:left w:val="nil"/>
        <w:bottom w:val="nil"/>
        <w:right w:val="nil"/>
        <w:between w:val="nil"/>
      </w:pBdr>
    </w:pPr>
    <w:r>
      <w:rPr>
        <w:noProof/>
      </w:rPr>
      <w:drawing>
        <wp:inline distT="114300" distB="114300" distL="114300" distR="114300" wp14:anchorId="30DF866F" wp14:editId="6A6AB16C">
          <wp:extent cx="5967084" cy="804863"/>
          <wp:effectExtent l="0" t="0" r="0" b="0"/>
          <wp:docPr id="2" name="image3.png" descr="Gráfico&#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2" name="image3.png" descr="Gráfico&#10;&#10;O conteúdo gerado por IA pode estar incorreto."/>
                  <pic:cNvPicPr preferRelativeResize="0"/>
                </pic:nvPicPr>
                <pic:blipFill>
                  <a:blip r:embed="rId1"/>
                  <a:srcRect/>
                  <a:stretch>
                    <a:fillRect/>
                  </a:stretch>
                </pic:blipFill>
                <pic:spPr>
                  <a:xfrm>
                    <a:off x="0" y="0"/>
                    <a:ext cx="5967084" cy="804863"/>
                  </a:xfrm>
                  <a:prstGeom prst="rect">
                    <a:avLst/>
                  </a:prstGeom>
                  <a:ln/>
                </pic:spPr>
              </pic:pic>
            </a:graphicData>
          </a:graphic>
        </wp:inline>
      </w:drawing>
    </w:r>
    <w:r>
      <w:tab/>
    </w:r>
  </w:p>
  <w:p w14:paraId="4D6B4022" w14:textId="3370CD9E" w:rsidR="001C1AED" w:rsidRDefault="001C1AED">
    <w:pPr>
      <w:pStyle w:val="Cabealh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83BFD" w14:textId="77777777" w:rsidR="007B10A6" w:rsidRDefault="007B10A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Citao"/>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TextodemacroChar"/>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decontinuao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decontinuao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Textodemacro"/>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decontinuao"/>
      <w:lvlText w:val=""/>
      <w:lvlJc w:val="left"/>
      <w:pPr>
        <w:tabs>
          <w:tab w:val="num" w:pos="360"/>
        </w:tabs>
        <w:ind w:left="360" w:hanging="360"/>
      </w:pPr>
      <w:rPr>
        <w:rFonts w:ascii="Symbol" w:hAnsi="Symbol" w:hint="default"/>
      </w:rPr>
    </w:lvl>
  </w:abstractNum>
  <w:abstractNum w:abstractNumId="9" w15:restartNumberingAfterBreak="0">
    <w:nsid w:val="19883C6D"/>
    <w:multiLevelType w:val="hybridMultilevel"/>
    <w:tmpl w:val="E01C56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9E714CB"/>
    <w:multiLevelType w:val="multilevel"/>
    <w:tmpl w:val="E39E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867507">
    <w:abstractNumId w:val="8"/>
  </w:num>
  <w:num w:numId="2" w16cid:durableId="383145189">
    <w:abstractNumId w:val="6"/>
  </w:num>
  <w:num w:numId="3" w16cid:durableId="1628004792">
    <w:abstractNumId w:val="5"/>
  </w:num>
  <w:num w:numId="4" w16cid:durableId="1656371553">
    <w:abstractNumId w:val="4"/>
  </w:num>
  <w:num w:numId="5" w16cid:durableId="86269898">
    <w:abstractNumId w:val="7"/>
  </w:num>
  <w:num w:numId="6" w16cid:durableId="1609237246">
    <w:abstractNumId w:val="3"/>
  </w:num>
  <w:num w:numId="7" w16cid:durableId="1223953961">
    <w:abstractNumId w:val="2"/>
  </w:num>
  <w:num w:numId="8" w16cid:durableId="1373075204">
    <w:abstractNumId w:val="1"/>
  </w:num>
  <w:num w:numId="9" w16cid:durableId="1387991473">
    <w:abstractNumId w:val="0"/>
  </w:num>
  <w:num w:numId="10" w16cid:durableId="1947226106">
    <w:abstractNumId w:val="10"/>
  </w:num>
  <w:num w:numId="11" w16cid:durableId="1871357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1AED"/>
    <w:rsid w:val="0029639D"/>
    <w:rsid w:val="00326F90"/>
    <w:rsid w:val="004D74AB"/>
    <w:rsid w:val="007B10A6"/>
    <w:rsid w:val="008E65CD"/>
    <w:rsid w:val="00AA1D8D"/>
    <w:rsid w:val="00B47730"/>
    <w:rsid w:val="00C0339A"/>
    <w:rsid w:val="00CB0664"/>
    <w:rsid w:val="00D53C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26A0B7F"/>
  <w14:defaultImageDpi w14:val="300"/>
  <w15:docId w15:val="{4828123C-BADA-2C4D-A1BB-8127E0EA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pPr>
      <w:spacing w:after="0"/>
    </w:pPr>
    <w:rPr>
      <w:rFonts w:ascii="Courier New" w:hAnsi="Courier New"/>
      <w:sz w:val="20"/>
    </w:rPr>
  </w:style>
  <w:style w:type="paragraph" w:styleId="Sumrio1">
    <w:name w:val="toc 1"/>
    <w:basedOn w:val="Normal"/>
    <w:next w:val="Normal"/>
    <w:autoRedefine/>
    <w:uiPriority w:val="39"/>
    <w:unhideWhenUsed/>
    <w:rsid w:val="008E65CD"/>
    <w:pPr>
      <w:spacing w:before="360" w:after="360"/>
    </w:pPr>
    <w:rPr>
      <w:b/>
      <w:bCs/>
      <w:caps/>
      <w:u w:val="single"/>
    </w:rPr>
  </w:style>
  <w:style w:type="paragraph" w:styleId="Sumrio2">
    <w:name w:val="toc 2"/>
    <w:basedOn w:val="Normal"/>
    <w:next w:val="Normal"/>
    <w:autoRedefine/>
    <w:uiPriority w:val="39"/>
    <w:unhideWhenUsed/>
    <w:rsid w:val="008E65CD"/>
    <w:pPr>
      <w:spacing w:after="0"/>
    </w:pPr>
    <w:rPr>
      <w:b/>
      <w:bCs/>
      <w:smallCaps/>
    </w:rPr>
  </w:style>
  <w:style w:type="paragraph" w:styleId="Sumrio3">
    <w:name w:val="toc 3"/>
    <w:basedOn w:val="Normal"/>
    <w:next w:val="Normal"/>
    <w:autoRedefine/>
    <w:uiPriority w:val="39"/>
    <w:unhideWhenUsed/>
    <w:rsid w:val="008E65CD"/>
    <w:pPr>
      <w:spacing w:after="0"/>
    </w:pPr>
    <w:rPr>
      <w:smallCaps/>
    </w:rPr>
  </w:style>
  <w:style w:type="paragraph" w:styleId="Sumrio4">
    <w:name w:val="toc 4"/>
    <w:basedOn w:val="Normal"/>
    <w:next w:val="Normal"/>
    <w:autoRedefine/>
    <w:uiPriority w:val="39"/>
    <w:unhideWhenUsed/>
    <w:rsid w:val="008E65CD"/>
    <w:pPr>
      <w:spacing w:after="0"/>
    </w:pPr>
  </w:style>
  <w:style w:type="paragraph" w:styleId="Sumrio5">
    <w:name w:val="toc 5"/>
    <w:basedOn w:val="Normal"/>
    <w:next w:val="Normal"/>
    <w:autoRedefine/>
    <w:uiPriority w:val="39"/>
    <w:unhideWhenUsed/>
    <w:rsid w:val="008E65CD"/>
    <w:pPr>
      <w:spacing w:after="0"/>
    </w:pPr>
  </w:style>
  <w:style w:type="paragraph" w:styleId="Sumrio6">
    <w:name w:val="toc 6"/>
    <w:basedOn w:val="Normal"/>
    <w:next w:val="Normal"/>
    <w:autoRedefine/>
    <w:uiPriority w:val="39"/>
    <w:unhideWhenUsed/>
    <w:rsid w:val="008E65CD"/>
    <w:pPr>
      <w:spacing w:after="0"/>
    </w:pPr>
  </w:style>
  <w:style w:type="paragraph" w:styleId="Sumrio7">
    <w:name w:val="toc 7"/>
    <w:basedOn w:val="Normal"/>
    <w:next w:val="Normal"/>
    <w:autoRedefine/>
    <w:uiPriority w:val="39"/>
    <w:unhideWhenUsed/>
    <w:rsid w:val="008E65CD"/>
    <w:pPr>
      <w:spacing w:after="0"/>
    </w:pPr>
  </w:style>
  <w:style w:type="paragraph" w:styleId="Sumrio8">
    <w:name w:val="toc 8"/>
    <w:basedOn w:val="Normal"/>
    <w:next w:val="Normal"/>
    <w:autoRedefine/>
    <w:uiPriority w:val="39"/>
    <w:unhideWhenUsed/>
    <w:rsid w:val="008E65CD"/>
    <w:pPr>
      <w:spacing w:after="0"/>
    </w:pPr>
  </w:style>
  <w:style w:type="paragraph" w:styleId="Sumrio9">
    <w:name w:val="toc 9"/>
    <w:basedOn w:val="Normal"/>
    <w:next w:val="Normal"/>
    <w:autoRedefine/>
    <w:uiPriority w:val="39"/>
    <w:unhideWhenUsed/>
    <w:rsid w:val="008E65CD"/>
    <w:pPr>
      <w:spacing w:after="0"/>
    </w:pPr>
  </w:style>
  <w:style w:type="character" w:styleId="Hyperlink">
    <w:name w:val="Hyperlink"/>
    <w:basedOn w:val="Fontepargpadro"/>
    <w:uiPriority w:val="99"/>
    <w:unhideWhenUsed/>
    <w:rsid w:val="008E65CD"/>
    <w:rPr>
      <w:color w:val="0000FF" w:themeColor="hyperlink"/>
      <w:u w:val="single"/>
    </w:rPr>
  </w:style>
  <w:style w:type="character" w:styleId="MenoPendente">
    <w:name w:val="Unresolved Mention"/>
    <w:basedOn w:val="Fontepargpadro"/>
    <w:uiPriority w:val="99"/>
    <w:semiHidden/>
    <w:unhideWhenUsed/>
    <w:rsid w:val="008E65CD"/>
    <w:rPr>
      <w:color w:val="605E5C"/>
      <w:shd w:val="clear" w:color="auto" w:fill="E1DFDD"/>
    </w:rPr>
  </w:style>
  <w:style w:type="character" w:styleId="Nmerodepgina">
    <w:name w:val="page number"/>
    <w:basedOn w:val="Fontepargpadro"/>
    <w:uiPriority w:val="99"/>
    <w:semiHidden/>
    <w:unhideWhenUsed/>
    <w:rsid w:val="007B1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70898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252</Pages>
  <Words>75923</Words>
  <Characters>409988</Characters>
  <Application>Microsoft Office Word</Application>
  <DocSecurity>0</DocSecurity>
  <Lines>3416</Lines>
  <Paragraphs>969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484942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Caleb Gomes Pinto</cp:lastModifiedBy>
  <cp:revision>2</cp:revision>
  <dcterms:created xsi:type="dcterms:W3CDTF">2013-12-23T23:15:00Z</dcterms:created>
  <dcterms:modified xsi:type="dcterms:W3CDTF">2025-04-13T01:22:00Z</dcterms:modified>
  <cp:category/>
</cp:coreProperties>
</file>